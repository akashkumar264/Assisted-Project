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72"/>
          <w:szCs w:val="72"/>
        </w:rPr>
      </w:pPr>
      <w:r>
        <w:rPr>
          <w:sz w:val="72"/>
          <w:szCs w:val="72"/>
          <w:rtl w:val="0"/>
        </w:rPr>
        <w:t>1 Type Casting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4445" r="0" b="114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.95pt;margin-top:51pt;height:1.75pt;width:456pt;z-index:251659264;mso-width-relative:page;mso-height-relative:page;" filled="f" stroked="t" coordsize="21600,21600" o:gfxdata="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0ArIrXAAAACwEAAA8AAAAAAAAAAQAg&#10;AAAAIgAAAGRycy9kb3ducmV2LnhtbFBLAQIUABQAAAAIAIdO4kCewgkjSAIAAKcEAAAOAAAAAAAA&#10;AAEAIAAAACYBAABkcnMvZTJvRG9jLnhtbFBLBQYAAAAABgAGAFkBAADgBQAAAAA=&#10;">
                <v:fill on="f" focussize="0,0"/>
                <v:stroke color="#5B9BD5 [3204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This section will guide you to: 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Create a Java project in your IDE</w:t>
      </w:r>
    </w:p>
    <w:p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Write a program in Java to perform implicit and explicit type casting</w:t>
      </w:r>
    </w:p>
    <w:p>
      <w:pPr>
        <w:spacing w:after="0" w:line="240" w:lineRule="auto"/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  <w:rtl w:val="0"/>
        </w:rPr>
        <w:t>This lab has three subsections, namely:</w:t>
      </w:r>
    </w:p>
    <w:p>
      <w:pPr>
        <w:keepNext w:val="0"/>
        <w:keepLines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Writing a program in Java to implement implicit and explicit type casting</w:t>
      </w:r>
    </w:p>
    <w:p>
      <w:pPr>
        <w:keepNext w:val="0"/>
        <w:keepLines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Executing the program and verifying how the conversion of data types happen</w:t>
      </w:r>
    </w:p>
    <w:p>
      <w:pPr>
        <w:keepNext w:val="0"/>
        <w:keepLines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Pushing the code to your GitHub repositories</w:t>
      </w:r>
    </w:p>
    <w:p>
      <w:pPr>
        <w:ind w:left="36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Step 2.1.1:</w:t>
      </w:r>
      <w:r>
        <w:rPr>
          <w:sz w:val="24"/>
          <w:szCs w:val="24"/>
          <w:rtl w:val="0"/>
        </w:rPr>
        <w:t xml:space="preserve"> Writing a program in Java to implement implicit and explicit type casting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color w:val="000000"/>
          <w:sz w:val="24"/>
          <w:szCs w:val="24"/>
        </w:rPr>
      </w:pPr>
      <w:r>
        <w:rPr>
          <w:i/>
          <w:sz w:val="24"/>
          <w:szCs w:val="24"/>
          <w:rtl w:val="0"/>
        </w:rPr>
        <w:t>Open Eclipse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rtl w:val="0"/>
        </w:rPr>
        <w:t xml:space="preserve">[Right click] </w:t>
      </w:r>
      <w:r>
        <w:rPr>
          <w:color w:val="000000"/>
          <w:sz w:val="24"/>
          <w:szCs w:val="24"/>
          <w:rtl w:val="0"/>
        </w:rPr>
        <w:t xml:space="preserve">on the </w:t>
      </w:r>
      <w:r>
        <w:rPr>
          <w:b/>
          <w:color w:val="000000"/>
          <w:sz w:val="24"/>
          <w:szCs w:val="24"/>
          <w:rtl w:val="0"/>
        </w:rPr>
        <w:t>src</w:t>
      </w:r>
      <w:r>
        <w:rPr>
          <w:color w:val="000000"/>
          <w:sz w:val="24"/>
          <w:szCs w:val="24"/>
          <w:rtl w:val="0"/>
        </w:rPr>
        <w:t xml:space="preserve"> folder of the project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Select </w:t>
      </w:r>
      <w:r>
        <w:rPr>
          <w:i/>
          <w:color w:val="000000"/>
          <w:sz w:val="24"/>
          <w:szCs w:val="24"/>
          <w:rtl w:val="0"/>
        </w:rPr>
        <w:t>New</w:t>
      </w:r>
      <w:r>
        <w:rPr>
          <w:color w:val="000000"/>
          <w:sz w:val="24"/>
          <w:szCs w:val="24"/>
          <w:rtl w:val="0"/>
        </w:rPr>
        <w:t xml:space="preserve"> -&gt; </w:t>
      </w:r>
      <w:r>
        <w:rPr>
          <w:i/>
          <w:color w:val="000000"/>
          <w:sz w:val="24"/>
          <w:szCs w:val="24"/>
          <w:rtl w:val="0"/>
        </w:rPr>
        <w:t xml:space="preserve">Java Class </w:t>
      </w:r>
      <w:r>
        <w:rPr>
          <w:color w:val="000000"/>
          <w:sz w:val="24"/>
          <w:szCs w:val="24"/>
          <w:rtl w:val="0"/>
        </w:rPr>
        <w:t>-&gt; Enter the filename (follow camelCasing)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Execute the code given below resolving the warning and errors due to compatibility-related issues: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720"/>
        <w:rPr>
          <w:color w:val="000000"/>
          <w:sz w:val="24"/>
          <w:szCs w:val="24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public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class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typeCasting {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public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static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void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main(String[]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args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 {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>//implicit conversion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"Implicit Type Casting"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char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a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=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'A'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"Value of a: 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+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a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int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b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=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a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"Value of b: 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+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b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float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=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a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"Value of c: 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+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long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d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=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a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"Value of d: 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+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d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double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e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=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a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"Value of e: 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+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e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"\n"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"Explicit Type Casting"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>//explicit conversion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double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x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=45.5;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int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y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=(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int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x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"Value of x: 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+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x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"Value of y: 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+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y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720"/>
        <w:rPr>
          <w:color w:val="000000"/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Step 2.1.2: </w:t>
      </w:r>
      <w:r>
        <w:rPr>
          <w:sz w:val="24"/>
          <w:szCs w:val="24"/>
          <w:rtl w:val="0"/>
        </w:rPr>
        <w:t>Executing the program and verifying how the conversion of data types happen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Before you execute the program, check for syntactical corrections. If no errors are found, follow the steps mentioned below: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  <w:rtl w:val="0"/>
        </w:rPr>
        <w:t>[Right click]</w:t>
      </w:r>
      <w:r>
        <w:rPr>
          <w:color w:val="000000"/>
          <w:sz w:val="24"/>
          <w:szCs w:val="24"/>
          <w:rtl w:val="0"/>
        </w:rPr>
        <w:t xml:space="preserve"> in the program space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Select </w:t>
      </w:r>
      <w:r>
        <w:rPr>
          <w:i/>
          <w:color w:val="000000"/>
          <w:sz w:val="24"/>
          <w:szCs w:val="24"/>
          <w:rtl w:val="0"/>
        </w:rPr>
        <w:t>Run As Java Application</w:t>
      </w:r>
    </w:p>
    <w:p>
      <w:pPr>
        <w:jc w:val="center"/>
        <w:rPr>
          <w:sz w:val="24"/>
          <w:szCs w:val="24"/>
        </w:rPr>
      </w:pPr>
      <w:r>
        <w:drawing>
          <wp:inline distT="0" distB="0" distL="0" distR="0">
            <wp:extent cx="2438400" cy="16764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Step 2.1.3:</w:t>
      </w:r>
      <w:r>
        <w:rPr>
          <w:sz w:val="24"/>
          <w:szCs w:val="24"/>
          <w:rtl w:val="0"/>
        </w:rPr>
        <w:t xml:space="preserve"> Pushing the code to your GitHub repositories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Open your command prompt and navigate to the folder where you have created your files.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cd &lt;folder path&gt;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59264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YE9OPWAAAACAEAAA8AAAAAAAAAAQAgAAAAIgAAAGRy&#10;cy9kb3ducmV2LnhtbFBLAQIUABQAAAAIAIdO4kDY39xYQAIAALgEAAAOAAAAAAAAAAEAIAAAACUB&#10;AABkcnMvZTJvRG9jLnhtbFBLBQYAAAAABgAGAFkBAADXBQAAAAA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Initialize your repository using the following command: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12700" t="12700" r="22225" b="15875"/>
                <wp:wrapSquare wrapText="bothSides"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23pt;height:17.75pt;width:409.25pt;mso-wrap-distance-bottom:0pt;mso-wrap-distance-left:0pt;mso-wrap-distance-right:0pt;mso-wrap-distance-top:0pt;z-index:251659264;v-text-anchor:middle;mso-width-relative:page;mso-height-relative:page;" fillcolor="#E7E6E6 [3203]" filled="t" stroked="t" coordsize="21600,21600" o:gfxdata="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CsPFdcAAAAIAQAADwAAAAAAAAABACAAAAAiAAAA&#10;ZHJzL2Rvd25yZXYueG1sUEsBAhQAFAAAAAgAh07iQFJGfJZBAgAAuAQAAA4AAAAAAAAAAQAgAAAA&#10;JgEAAGRycy9lMm9Eb2MueG1sUEsFBgAAAAAGAAYAWQEAANkFAAAAAA=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init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Add all the files to your git repository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add .</w:t>
      </w:r>
      <w:r>
        <w:rPr>
          <w:sz w:val="24"/>
          <w:szCs w:val="24"/>
          <w:rtl w:val="0"/>
        </w:rPr>
        <w:t xml:space="preserve"> 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59264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YE9OPWAAAACAEAAA8AAAAAAAAAAQAgAAAAIgAAAGRy&#10;cy9kb3ducmV2LnhtbFBLAQIUABQAAAAIAIdO4kBytbzUQAIAALgEAAAOAAAAAAAAAAEAIAAAACUB&#10;AABkcnMvZTJvRG9jLnhtbFBLBQYAAAAABgAGAFkBAADXBQAAAAA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Commit the changes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commit .  -m “Changes have been committed.”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59264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YE9OPWAAAACAEAAA8AAAAAAAAAAQAgAAAAIgAAAGRy&#10;cy9kb3ducmV2LnhtbFBLAQIUABQAAAAIAIdO4kD4LBwaQAIAALgEAAAOAAAAAAAAAAEAIAAAACUB&#10;AABkcnMvZTJvRG9jLnhtbFBLBQYAAAAABgAGAFkBAADXBQAAAAA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Push the files to the folder you initially created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push -u origin master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59264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YE9OPWAAAACAEAAA8AAAAAAAAAAQAgAAAAIgAAAGRy&#10;cy9kb3ducmV2LnhtbFBLAQIUABQAAAAIAIdO4kAHc0zQQAIAALgEAAAOAAAAAAAAAAEAIAAAACUB&#10;AABkcnMvZTJvRG9jLnhtbFBLBQYAAAAABgAGAFkBAADXBQAAAAA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/>
    <w:p>
      <w:pPr>
        <w:rPr>
          <w:sz w:val="72"/>
          <w:szCs w:val="72"/>
        </w:rPr>
      </w:pPr>
      <w:r>
        <w:rPr>
          <w:sz w:val="72"/>
          <w:szCs w:val="72"/>
          <w:rtl w:val="0"/>
        </w:rPr>
        <w:t>2 Access Modifiers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4445" r="0" b="114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.95pt;margin-top:51pt;height:1.75pt;width:456pt;z-index:251659264;mso-width-relative:page;mso-height-relative:page;" filled="f" stroked="t" coordsize="21600,21600" o:gfxdata="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0ArIrXAAAACwEAAA8AAAAAAAAAAQAg&#10;AAAAIgAAAGRycy9kb3ducmV2LnhtbFBLAQIUABQAAAAIAIdO4kBvxmFQSAIAAKcEAAAOAAAAAAAA&#10;AAEAIAAAACYBAABkcnMvZTJvRG9jLnhtbFBLBQYAAAAABgAGAFkBAADgBQAAAAA=&#10;">
                <v:fill on="f" focussize="0,0"/>
                <v:stroke color="#5B9BD5 [3204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This section will guide you to: </w:t>
      </w:r>
    </w:p>
    <w:p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Create a Java project in your IDE</w:t>
      </w:r>
    </w:p>
    <w:p>
      <w:pPr>
        <w:numPr>
          <w:ilvl w:val="0"/>
          <w:numId w:val="5"/>
        </w:numPr>
        <w:spacing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Write a program in Java to verify the working of access modifiers</w:t>
      </w:r>
    </w:p>
    <w:p>
      <w:pPr>
        <w:spacing w:after="0" w:line="240" w:lineRule="auto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This lab has three subsections, namely:</w:t>
      </w:r>
    </w:p>
    <w:p>
      <w:pPr>
        <w:keepNext w:val="0"/>
        <w:keepLines w:val="0"/>
        <w:widowControl/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Writing a program in Java to implement access modifiers</w:t>
      </w:r>
    </w:p>
    <w:p>
      <w:pPr>
        <w:keepNext w:val="0"/>
        <w:keepLines w:val="0"/>
        <w:widowControl/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Executing the program and verifying how the access modifiers work</w:t>
      </w:r>
    </w:p>
    <w:p>
      <w:pPr>
        <w:keepNext w:val="0"/>
        <w:keepLines w:val="0"/>
        <w:widowControl/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Pushing the code to your GitHub repositories</w:t>
      </w:r>
    </w:p>
    <w:p>
      <w:pPr>
        <w:ind w:left="36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Step 2.2.1:</w:t>
      </w:r>
      <w:r>
        <w:rPr>
          <w:sz w:val="24"/>
          <w:szCs w:val="24"/>
          <w:rtl w:val="0"/>
        </w:rPr>
        <w:t xml:space="preserve"> Writing a program in Java to implement access modifiers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color w:val="000000"/>
          <w:sz w:val="24"/>
          <w:szCs w:val="24"/>
        </w:rPr>
      </w:pPr>
      <w:r>
        <w:rPr>
          <w:i/>
          <w:sz w:val="24"/>
          <w:szCs w:val="24"/>
          <w:rtl w:val="0"/>
        </w:rPr>
        <w:t>Open Eclipse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rtl w:val="0"/>
        </w:rPr>
        <w:t xml:space="preserve">[Right click] </w:t>
      </w:r>
      <w:r>
        <w:rPr>
          <w:color w:val="000000"/>
          <w:sz w:val="24"/>
          <w:szCs w:val="24"/>
          <w:rtl w:val="0"/>
        </w:rPr>
        <w:t xml:space="preserve">on the </w:t>
      </w:r>
      <w:r>
        <w:rPr>
          <w:b/>
          <w:color w:val="000000"/>
          <w:sz w:val="24"/>
          <w:szCs w:val="24"/>
          <w:rtl w:val="0"/>
        </w:rPr>
        <w:t>src</w:t>
      </w:r>
      <w:r>
        <w:rPr>
          <w:color w:val="000000"/>
          <w:sz w:val="24"/>
          <w:szCs w:val="24"/>
          <w:rtl w:val="0"/>
        </w:rPr>
        <w:t xml:space="preserve"> folder of the project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Select </w:t>
      </w:r>
      <w:r>
        <w:rPr>
          <w:i/>
          <w:color w:val="000000"/>
          <w:sz w:val="24"/>
          <w:szCs w:val="24"/>
          <w:rtl w:val="0"/>
        </w:rPr>
        <w:t>New</w:t>
      </w:r>
      <w:r>
        <w:rPr>
          <w:color w:val="000000"/>
          <w:sz w:val="24"/>
          <w:szCs w:val="24"/>
          <w:rtl w:val="0"/>
        </w:rPr>
        <w:t xml:space="preserve"> -&gt; </w:t>
      </w:r>
      <w:r>
        <w:rPr>
          <w:i/>
          <w:color w:val="000000"/>
          <w:sz w:val="24"/>
          <w:szCs w:val="24"/>
          <w:rtl w:val="0"/>
        </w:rPr>
        <w:t xml:space="preserve">Java Class </w:t>
      </w:r>
      <w:r>
        <w:rPr>
          <w:color w:val="000000"/>
          <w:sz w:val="24"/>
          <w:szCs w:val="24"/>
          <w:rtl w:val="0"/>
        </w:rPr>
        <w:t>-&gt; Enter the filename (follow camelCasing)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Execute the code below resolving the warning and errors due compatibility-related issues</w:t>
      </w:r>
    </w:p>
    <w:p>
      <w:pPr>
        <w:ind w:left="360"/>
        <w:rPr>
          <w:sz w:val="24"/>
          <w:szCs w:val="24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 xml:space="preserve">//1. Class is having Default access modifier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class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defAccessSpecifier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{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void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display()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{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"You are using defalut access specifier"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);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}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}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public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class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accessSpecifiers1 {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public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static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void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main(String[]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args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 {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>//default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"Dafault Access Specifier"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defAccessSpecifier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obj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=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new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defAccessSpecifier(); 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obj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.display();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color w:val="000000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rPr>
          <w:color w:val="000000"/>
          <w:sz w:val="24"/>
          <w:szCs w:val="24"/>
        </w:rPr>
      </w:pPr>
    </w:p>
    <w:p>
      <w:pPr>
        <w:spacing w:after="0" w:line="240" w:lineRule="auto"/>
        <w:rPr>
          <w:rFonts w:ascii="Consolas" w:hAnsi="Consolas" w:eastAsia="Consolas" w:cs="Consolas"/>
          <w:b/>
          <w:color w:val="7F0055"/>
          <w:sz w:val="20"/>
          <w:szCs w:val="20"/>
        </w:rPr>
      </w:pP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>//2. using private access specifiers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class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priaccessspecifier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{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private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void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color w:val="000000"/>
          <w:sz w:val="20"/>
          <w:szCs w:val="20"/>
          <w:u w:val="single"/>
          <w:rtl w:val="0"/>
        </w:rPr>
        <w:t>display()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{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"You are using private access specifier"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);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}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}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public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class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accessSpecifiers2 {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public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static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void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main(String[]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args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 {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>//private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"Private Access Specifier"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priaccessspecifier  </w:t>
      </w:r>
      <w:r>
        <w:rPr>
          <w:rFonts w:ascii="Consolas" w:hAnsi="Consolas" w:eastAsia="Consolas" w:cs="Consolas"/>
          <w:color w:val="6A3E3E"/>
          <w:sz w:val="20"/>
          <w:szCs w:val="20"/>
          <w:u w:val="single"/>
          <w:rtl w:val="0"/>
        </w:rPr>
        <w:t>obj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=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new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priaccessspecifier();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 </w:t>
      </w: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 xml:space="preserve">//trying to access private method of another class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 </w:t>
      </w: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>//obj.display();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>//3. using protected access specifiers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package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pack1;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public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class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proaccessspecifiers {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protected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void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display()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{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"This is protected access specifier"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);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} </w:t>
      </w:r>
    </w:p>
    <w:p>
      <w:pPr>
        <w:rPr>
          <w:b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}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>//create another package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package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pack2;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import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pack1.*;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public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class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accessSpecifiers3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extends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proaccessspecifiers {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public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static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void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main(String[]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args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 {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accessSpecifiers3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obj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=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new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accessSpecifiers3 (); 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obj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.display();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}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rPr>
          <w:b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}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spacing w:after="0" w:line="240" w:lineRule="auto"/>
        <w:rPr>
          <w:rFonts w:ascii="Consolas" w:hAnsi="Consolas" w:eastAsia="Consolas" w:cs="Consolas"/>
          <w:b/>
          <w:color w:val="7F0055"/>
          <w:sz w:val="20"/>
          <w:szCs w:val="20"/>
        </w:rPr>
      </w:pP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>//4. using public access specifiers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package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pack1;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public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class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pubaccessspecifiers {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public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void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display()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{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"This is Public Access Specifiers"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);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}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}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>//create another package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package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pack2;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import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pack1.*;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public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class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accessSpecifiers4 {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public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static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void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main(String[]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args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 {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pubaccessspecifiers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obj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=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new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pubaccessspecifiers();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obj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.display();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}</w:t>
      </w:r>
    </w:p>
    <w:p>
      <w:pPr>
        <w:rPr>
          <w:b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}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Step 2.2.2: </w:t>
      </w:r>
      <w:r>
        <w:rPr>
          <w:sz w:val="24"/>
          <w:szCs w:val="24"/>
          <w:rtl w:val="0"/>
        </w:rPr>
        <w:t>Executing the program and verifying how the access modifiers work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Before you execute the program, check for syntactical corrections. If no errors are found, follow the steps mentioned below: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  <w:rtl w:val="0"/>
        </w:rPr>
        <w:t>[Right click]</w:t>
      </w:r>
      <w:r>
        <w:rPr>
          <w:color w:val="000000"/>
          <w:sz w:val="24"/>
          <w:szCs w:val="24"/>
          <w:rtl w:val="0"/>
        </w:rPr>
        <w:t xml:space="preserve"> in the program space</w:t>
      </w:r>
    </w:p>
    <w:p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Select </w:t>
      </w:r>
      <w:r>
        <w:rPr>
          <w:i/>
          <w:color w:val="000000"/>
          <w:sz w:val="24"/>
          <w:szCs w:val="24"/>
          <w:rtl w:val="0"/>
        </w:rPr>
        <w:t>Run As Java Application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3209925" cy="371475"/>
            <wp:effectExtent l="0" t="0" r="3175" b="9525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drawing>
          <wp:inline distT="0" distB="0" distL="0" distR="0">
            <wp:extent cx="3181350" cy="323850"/>
            <wp:effectExtent l="0" t="0" r="6350" b="635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drawing>
          <wp:inline distT="0" distB="0" distL="0" distR="0">
            <wp:extent cx="3162300" cy="333375"/>
            <wp:effectExtent l="0" t="0" r="0" b="9525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Step 2.2.3:</w:t>
      </w:r>
      <w:r>
        <w:rPr>
          <w:sz w:val="24"/>
          <w:szCs w:val="24"/>
          <w:rtl w:val="0"/>
        </w:rPr>
        <w:t xml:space="preserve"> Pushing the code to your GitHub repositories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Open your command prompt and navigate to the folder where you have created your files.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cd &lt;folder path&gt;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59264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YE9OPWAAAACAEAAA8AAAAAAAAAAQAgAAAAIgAAAGRy&#10;cy9kb3ducmV2LnhtbFBLAQIUABQAAAAIAIdO4kCtGSxcQAIAALgEAAAOAAAAAAAAAAEAIAAAACUB&#10;AABkcnMvZTJvRG9jLnhtbFBLBQYAAAAABgAGAFkBAADXBQAAAAA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Initialize your repository using the following command: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12700" t="12700" r="22225" b="15875"/>
                <wp:wrapSquare wrapText="bothSides"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23pt;height:17.75pt;width:409.25pt;mso-wrap-distance-bottom:0pt;mso-wrap-distance-left:0pt;mso-wrap-distance-right:0pt;mso-wrap-distance-top:0pt;z-index:251659264;v-text-anchor:middle;mso-width-relative:page;mso-height-relative:page;" fillcolor="#E7E6E6 [3203]" filled="t" stroked="t" coordsize="21600,21600" o:gfxdata="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CsPFdcAAAAIAQAADwAAAAAAAAABACAAAAAiAAAA&#10;ZHJzL2Rvd25yZXYueG1sUEsBAhQAFAAAAAgAh07iQM0MbZtBAgAAuAQAAA4AAAAAAAAAAQAgAAAA&#10;JgEAAGRycy9lMm9Eb2MueG1sUEsFBgAAAAAGAAYAWQEAANkFAAAAAA=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init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Add all the files to your git repository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add .</w:t>
      </w:r>
      <w:r>
        <w:rPr>
          <w:sz w:val="24"/>
          <w:szCs w:val="24"/>
          <w:rtl w:val="0"/>
        </w:rPr>
        <w:t xml:space="preserve"> 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59264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BPTj1gAAAAgBAAAPAAAAAAAAAAEAIAAAACIAAABk&#10;cnMvZG93bnJldi54bWxQSwECFAAUAAAACACHTuJAuxmYgEECAAC4BAAADgAAAAAAAAABACAAAAAl&#10;AQAAZHJzL2Uyb0RvYy54bWxQSwUGAAAAAAYABgBZAQAA2AUAAAAA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Commit the changes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commit .  -m “Changes have been committed.”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59264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YE9OPWAAAACAEAAA8AAAAAAAAAAQAgAAAAIgAAAGRy&#10;cy9kb3ducmV2LnhtbFBLAQIUABQAAAAIAIdO4kBktQgIQAIAALgEAAAOAAAAAAAAAAEAIAAAACUB&#10;AABkcnMvZTJvRG9jLnhtbFBLBQYAAAAABgAGAFkBAADXBQAAAAA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Push the files to the folder you initially created using the following command:</w:t>
      </w:r>
    </w:p>
    <w:p>
      <w:pPr>
        <w:rPr>
          <w:color w:val="000000"/>
          <w:sz w:val="24"/>
          <w:szCs w:val="24"/>
          <w:rtl w:val="0"/>
        </w:rPr>
      </w:pPr>
      <w:r>
        <w:rPr>
          <w:color w:val="000000"/>
          <w:sz w:val="24"/>
          <w:szCs w:val="24"/>
          <w:rtl w:val="0"/>
        </w:rPr>
        <w:t>git push -u origin master</w:t>
      </w:r>
    </w:p>
    <w:p>
      <w:pPr>
        <w:rPr>
          <w:sz w:val="24"/>
          <w:szCs w:val="24"/>
        </w:rPr>
      </w:pPr>
      <w:r>
        <w:rPr>
          <w:sz w:val="72"/>
          <w:szCs w:val="72"/>
          <w:rtl w:val="0"/>
        </w:rPr>
        <w:t>3 While Loop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3175" t="3175" r="9525" b="95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4437860"/>
                          <a:ext cx="6057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0pt;height:1pt;width:1pt;z-index:251659264;mso-width-relative:page;mso-height-relative:page;" fillcolor="#FFFFFF" filled="t" stroked="t" coordsize="21600,21600" o:gfxdata="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SvYrDQAAAABAEAAA8AAAAAAAAAAQAg&#10;AAAAIgAAAGRycy9kb3ducmV2LnhtbFBLAQIUABQAAAAIAIdO4kAZjaYmTwIAAMwEAAAOAAAAAAAA&#10;AAEAIAAAAB8BAABkcnMvZTJvRG9jLnhtbFBLBQYAAAAABgAGAFkBAADgBQAAAAA=&#10;">
                <v:fill on="t" focussize="0,0"/>
                <v:stroke color="#4472C4" miterlimit="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114300" distB="114300" distL="114300" distR="114300">
                <wp:extent cx="5734050" cy="25400"/>
                <wp:effectExtent l="0" t="4445" r="6350" b="8255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4500" y="754125"/>
                          <a:ext cx="6948000" cy="19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2" type="#_x0000_t32" style="flip:x;height:2pt;width:451.5pt;rotation:11796480f;" filled="f" stroked="t" coordsize="21600,21600" o:gfxdata="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LtaUL0gAAAAMBAAAPAAAAAAAAAAEA&#10;IAAAACIAAABkcnMvZG93bnJldi54bWxQSwECFAAUAAAACACHTuJAL0Sn2k4CAAC3BAAADgAAAAAA&#10;AAABACAAAAAhAQAAZHJzL2Uyb0RvYy54bWxQSwUGAAAAAAYABgBZAQAA4QUAAAAA&#10;">
                <v:fill on="f" focussize="0,0"/>
                <v:stroke color="#4A86E8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This section will guide you to:</w:t>
      </w:r>
    </w:p>
    <w:p>
      <w:pPr>
        <w:keepNext w:val="0"/>
        <w:keepLines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294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>Understand h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ow to use While </w:t>
      </w:r>
      <w:r>
        <w:rPr>
          <w:sz w:val="24"/>
          <w:szCs w:val="24"/>
          <w:rtl w:val="0"/>
        </w:rPr>
        <w:t>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oop</w:t>
      </w:r>
    </w:p>
    <w:p>
      <w:pPr>
        <w:rPr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>Development Environment:</w:t>
      </w:r>
    </w:p>
    <w:p>
      <w:pPr>
        <w:numPr>
          <w:ilvl w:val="0"/>
          <w:numId w:val="10"/>
        </w:numPr>
        <w:tabs>
          <w:tab w:val="left" w:pos="420"/>
          <w:tab w:val="left" w:pos="851"/>
        </w:tabs>
        <w:ind w:left="1260" w:hanging="834"/>
        <w:rPr>
          <w:sz w:val="24"/>
          <w:szCs w:val="24"/>
        </w:rPr>
      </w:pPr>
      <w:r>
        <w:rPr>
          <w:sz w:val="24"/>
          <w:szCs w:val="24"/>
          <w:rtl w:val="0"/>
        </w:rPr>
        <w:t>Java 1.8</w:t>
      </w:r>
    </w:p>
    <w:p>
      <w:pPr>
        <w:numPr>
          <w:ilvl w:val="0"/>
          <w:numId w:val="10"/>
        </w:numPr>
        <w:tabs>
          <w:tab w:val="left" w:pos="420"/>
          <w:tab w:val="left" w:pos="851"/>
        </w:tabs>
        <w:ind w:left="1260" w:hanging="834"/>
        <w:rPr>
          <w:sz w:val="24"/>
          <w:szCs w:val="24"/>
        </w:rPr>
      </w:pPr>
      <w:r>
        <w:rPr>
          <w:sz w:val="24"/>
          <w:szCs w:val="24"/>
          <w:rtl w:val="0"/>
        </w:rPr>
        <w:t>Eclipse</w:t>
      </w:r>
    </w:p>
    <w:p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This guide has three subsections, namely: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2.3.1 Creating a java class in eclipse</w:t>
      </w:r>
    </w:p>
    <w:p>
      <w:pPr>
        <w:rPr>
          <w:color w:val="000000"/>
          <w:sz w:val="24"/>
          <w:szCs w:val="24"/>
        </w:rPr>
      </w:pPr>
      <w:r>
        <w:rPr>
          <w:sz w:val="24"/>
          <w:szCs w:val="24"/>
          <w:rtl w:val="0"/>
        </w:rPr>
        <w:t>2.3.2 Executing the program</w:t>
      </w:r>
    </w:p>
    <w:p>
      <w:pPr>
        <w:rPr>
          <w:color w:val="000000"/>
          <w:sz w:val="24"/>
          <w:szCs w:val="24"/>
        </w:rPr>
      </w:pPr>
      <w:r>
        <w:rPr>
          <w:sz w:val="24"/>
          <w:szCs w:val="24"/>
          <w:rtl w:val="0"/>
        </w:rPr>
        <w:t>2.3.3 Pushing the code to your GitHub repositories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126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rPr>
          <w:color w:val="000000"/>
          <w:sz w:val="24"/>
          <w:szCs w:val="24"/>
        </w:rPr>
      </w:pPr>
      <w:r>
        <w:rPr>
          <w:b/>
          <w:sz w:val="24"/>
          <w:szCs w:val="24"/>
          <w:rtl w:val="0"/>
        </w:rPr>
        <w:t>Step 2.3.1:</w:t>
      </w:r>
      <w:r>
        <w:rPr>
          <w:sz w:val="24"/>
          <w:szCs w:val="24"/>
          <w:rtl w:val="0"/>
        </w:rPr>
        <w:t xml:space="preserve"> </w:t>
      </w:r>
      <w:r>
        <w:rPr>
          <w:color w:val="000000"/>
          <w:sz w:val="24"/>
          <w:szCs w:val="24"/>
          <w:rtl w:val="0"/>
        </w:rPr>
        <w:t>Creating a java class in eclipse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 xml:space="preserve">The </w:t>
      </w:r>
      <w:r>
        <w:rPr>
          <w:rFonts w:ascii="Calibri" w:hAnsi="Calibri" w:eastAsia="Calibri" w:cs="Calibri"/>
          <w:i w:val="0"/>
          <w:color w:val="000000"/>
          <w:sz w:val="24"/>
          <w:szCs w:val="24"/>
          <w:highlight w:val="white"/>
          <w:rtl w:val="0"/>
        </w:rPr>
        <w:t>while loop</w:t>
      </w: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 xml:space="preserve"> in Java is used to iterate a part of the program several times. If the number of iterations is not fixed, it is recommended to use a </w:t>
      </w:r>
      <w:r>
        <w:rPr>
          <w:sz w:val="24"/>
          <w:szCs w:val="24"/>
          <w:highlight w:val="white"/>
          <w:rtl w:val="0"/>
        </w:rPr>
        <w:t>W</w:t>
      </w: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 xml:space="preserve">hile </w:t>
      </w:r>
      <w:r>
        <w:rPr>
          <w:sz w:val="24"/>
          <w:szCs w:val="24"/>
          <w:highlight w:val="white"/>
          <w:rtl w:val="0"/>
        </w:rPr>
        <w:t>L</w:t>
      </w: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oop.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Open Eclipse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Click on </w:t>
      </w:r>
      <w:r>
        <w:rPr>
          <w:sz w:val="24"/>
          <w:szCs w:val="24"/>
          <w:rtl w:val="0"/>
        </w:rPr>
        <w:t>F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ile---&gt; Click on New---&gt;Project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Select the Java project and click on </w:t>
      </w:r>
      <w:r>
        <w:rPr>
          <w:sz w:val="24"/>
          <w:szCs w:val="24"/>
          <w:rtl w:val="0"/>
        </w:rPr>
        <w:t>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ext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Enter the project name and click on </w:t>
      </w:r>
      <w:r>
        <w:rPr>
          <w:sz w:val="24"/>
          <w:szCs w:val="24"/>
          <w:rtl w:val="0"/>
        </w:rPr>
        <w:t>F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inish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Right click on </w:t>
      </w:r>
      <w:r>
        <w:rPr>
          <w:sz w:val="24"/>
          <w:szCs w:val="24"/>
          <w:rtl w:val="0"/>
        </w:rPr>
        <w:t>P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roject---&gt; New---&gt; Package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Enter the package name ---&gt; Finish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Right click on </w:t>
      </w:r>
      <w:r>
        <w:rPr>
          <w:sz w:val="24"/>
          <w:szCs w:val="24"/>
          <w:rtl w:val="0"/>
        </w:rPr>
        <w:t>P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ackage---&gt; New---&gt; Class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sz w:val="24"/>
          <w:szCs w:val="24"/>
          <w:u w:val="no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Enter the class name---&gt; click on </w:t>
      </w:r>
      <w:r>
        <w:rPr>
          <w:sz w:val="24"/>
          <w:szCs w:val="24"/>
          <w:rtl w:val="0"/>
        </w:rPr>
        <w:t>F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inish</w:t>
      </w:r>
    </w:p>
    <w:p>
      <w:r>
        <w:rPr>
          <w:rtl w:val="0"/>
        </w:rPr>
        <w:t xml:space="preserve">                 </w:t>
      </w:r>
    </w:p>
    <w:p>
      <w:pPr>
        <w:rPr>
          <w:color w:val="000000"/>
          <w:sz w:val="24"/>
          <w:szCs w:val="24"/>
        </w:rPr>
      </w:pPr>
      <w:r>
        <w:rPr>
          <w:b/>
          <w:sz w:val="24"/>
          <w:szCs w:val="24"/>
          <w:rtl w:val="0"/>
        </w:rPr>
        <w:t>Step 2.3.2:</w:t>
      </w:r>
      <w:r>
        <w:rPr>
          <w:sz w:val="24"/>
          <w:szCs w:val="24"/>
          <w:rtl w:val="0"/>
        </w:rPr>
        <w:t xml:space="preserve"> </w:t>
      </w:r>
      <w:r>
        <w:rPr>
          <w:color w:val="000000"/>
          <w:sz w:val="24"/>
          <w:szCs w:val="24"/>
          <w:rtl w:val="0"/>
        </w:rPr>
        <w:t xml:space="preserve">Executing the program </w:t>
      </w: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Write the program for </w:t>
      </w:r>
      <w:r>
        <w:rPr>
          <w:sz w:val="24"/>
          <w:szCs w:val="24"/>
          <w:rtl w:val="0"/>
        </w:rPr>
        <w:t xml:space="preserve">a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while loop and click on </w:t>
      </w:r>
      <w:r>
        <w:rPr>
          <w:sz w:val="24"/>
          <w:szCs w:val="24"/>
          <w:rtl w:val="0"/>
        </w:rPr>
        <w:t>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ave.</w:t>
      </w:r>
    </w:p>
    <w:p>
      <w:pP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b/>
          <w:color w:val="E66170"/>
          <w:rtl w:val="0"/>
        </w:rPr>
        <w:t>package</w:t>
      </w:r>
      <w:r>
        <w:rPr>
          <w:rFonts w:ascii="Courier New" w:hAnsi="Courier New" w:eastAsia="Courier New" w:cs="Courier New"/>
          <w:color w:val="008073"/>
          <w:rtl w:val="0"/>
        </w:rPr>
        <w:t xml:space="preserve"> AssistedPractice</w:t>
      </w:r>
      <w:r>
        <w:rPr>
          <w:rFonts w:ascii="Courier New" w:hAnsi="Courier New" w:eastAsia="Courier New" w:cs="Courier New"/>
          <w:color w:val="B060B0"/>
          <w:rtl w:val="0"/>
        </w:rPr>
        <w:t>;</w:t>
      </w:r>
    </w:p>
    <w:p>
      <w:pP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1D1D1"/>
        </w:rPr>
      </w:pPr>
    </w:p>
    <w:p>
      <w:pP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b/>
          <w:color w:val="E66170"/>
          <w:rtl w:val="0"/>
        </w:rPr>
        <w:t>public</w:t>
      </w:r>
      <w:r>
        <w:rPr>
          <w:rFonts w:ascii="Courier New" w:hAnsi="Courier New" w:eastAsia="Courier New" w:cs="Courier New"/>
          <w:color w:val="D1D1D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E66170"/>
          <w:rtl w:val="0"/>
        </w:rPr>
        <w:t>class</w:t>
      </w:r>
      <w:r>
        <w:rPr>
          <w:rFonts w:ascii="Courier New" w:hAnsi="Courier New" w:eastAsia="Courier New" w:cs="Courier New"/>
          <w:color w:val="D1D1D1"/>
          <w:rtl w:val="0"/>
        </w:rPr>
        <w:t xml:space="preserve"> WhileLoop1</w:t>
      </w:r>
    </w:p>
    <w:p>
      <w:pP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B060B0"/>
          <w:rtl w:val="0"/>
        </w:rPr>
        <w:t>{</w:t>
      </w:r>
      <w:r>
        <w:rPr>
          <w:rFonts w:ascii="Courier New" w:hAnsi="Courier New" w:eastAsia="Courier New" w:cs="Courier New"/>
          <w:color w:val="D1D1D1"/>
          <w:rtl w:val="0"/>
        </w:rPr>
        <w:t xml:space="preserve">  </w:t>
      </w:r>
    </w:p>
    <w:p>
      <w:pP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D1D1D1"/>
          <w:rtl w:val="0"/>
        </w:rPr>
        <w:tab/>
      </w:r>
    </w:p>
    <w:p>
      <w:pP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b/>
          <w:color w:val="E66170"/>
          <w:rtl w:val="0"/>
        </w:rPr>
        <w:t>public</w:t>
      </w:r>
      <w:r>
        <w:rPr>
          <w:rFonts w:ascii="Courier New" w:hAnsi="Courier New" w:eastAsia="Courier New" w:cs="Courier New"/>
          <w:color w:val="D1D1D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E66170"/>
          <w:rtl w:val="0"/>
        </w:rPr>
        <w:t>static</w:t>
      </w:r>
      <w:r>
        <w:rPr>
          <w:rFonts w:ascii="Courier New" w:hAnsi="Courier New" w:eastAsia="Courier New" w:cs="Courier New"/>
          <w:color w:val="D1D1D1"/>
          <w:rtl w:val="0"/>
        </w:rPr>
        <w:t xml:space="preserve"> </w:t>
      </w:r>
      <w:r>
        <w:rPr>
          <w:rFonts w:ascii="Courier New" w:hAnsi="Courier New" w:eastAsia="Courier New" w:cs="Courier New"/>
          <w:color w:val="BB7977"/>
          <w:rtl w:val="0"/>
        </w:rPr>
        <w:t>void</w:t>
      </w:r>
      <w:r>
        <w:rPr>
          <w:rFonts w:ascii="Courier New" w:hAnsi="Courier New" w:eastAsia="Courier New" w:cs="Courier New"/>
          <w:color w:val="D1D1D1"/>
          <w:rtl w:val="0"/>
        </w:rPr>
        <w:t xml:space="preserve"> main</w:t>
      </w:r>
      <w:r>
        <w:rPr>
          <w:rFonts w:ascii="Courier New" w:hAnsi="Courier New" w:eastAsia="Courier New" w:cs="Courier New"/>
          <w:color w:val="D2CD86"/>
          <w:rtl w:val="0"/>
        </w:rPr>
        <w:t>(</w:t>
      </w:r>
      <w:r>
        <w:rPr>
          <w:rFonts w:ascii="Courier New" w:hAnsi="Courier New" w:eastAsia="Courier New" w:cs="Courier New"/>
          <w:b/>
          <w:color w:val="BB7977"/>
          <w:rtl w:val="0"/>
        </w:rPr>
        <w:t>String</w:t>
      </w:r>
      <w:r>
        <w:rPr>
          <w:rFonts w:ascii="Courier New" w:hAnsi="Courier New" w:eastAsia="Courier New" w:cs="Courier New"/>
          <w:color w:val="D2CD86"/>
          <w:rtl w:val="0"/>
        </w:rPr>
        <w:t>[]</w:t>
      </w:r>
      <w:r>
        <w:rPr>
          <w:rFonts w:ascii="Courier New" w:hAnsi="Courier New" w:eastAsia="Courier New" w:cs="Courier New"/>
          <w:color w:val="D1D1D1"/>
          <w:rtl w:val="0"/>
        </w:rPr>
        <w:t xml:space="preserve"> args</w:t>
      </w:r>
      <w:r>
        <w:rPr>
          <w:rFonts w:ascii="Courier New" w:hAnsi="Courier New" w:eastAsia="Courier New" w:cs="Courier New"/>
          <w:color w:val="D2CD86"/>
          <w:rtl w:val="0"/>
        </w:rPr>
        <w:t>)</w:t>
      </w:r>
    </w:p>
    <w:p>
      <w:pP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B060B0"/>
          <w:rtl w:val="0"/>
        </w:rPr>
        <w:t>{</w:t>
      </w:r>
      <w:r>
        <w:rPr>
          <w:rFonts w:ascii="Courier New" w:hAnsi="Courier New" w:eastAsia="Courier New" w:cs="Courier New"/>
          <w:color w:val="D1D1D1"/>
          <w:rtl w:val="0"/>
        </w:rPr>
        <w:t xml:space="preserve">  </w:t>
      </w:r>
    </w:p>
    <w:p>
      <w:pP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D1D1D1"/>
          <w:rtl w:val="0"/>
        </w:rPr>
        <w:t xml:space="preserve">    </w:t>
      </w:r>
      <w:r>
        <w:rPr>
          <w:rFonts w:ascii="Courier New" w:hAnsi="Courier New" w:eastAsia="Courier New" w:cs="Courier New"/>
          <w:color w:val="BB7977"/>
          <w:rtl w:val="0"/>
        </w:rPr>
        <w:t>int</w:t>
      </w:r>
      <w:r>
        <w:rPr>
          <w:rFonts w:ascii="Courier New" w:hAnsi="Courier New" w:eastAsia="Courier New" w:cs="Courier New"/>
          <w:color w:val="D1D1D1"/>
          <w:rtl w:val="0"/>
        </w:rPr>
        <w:t xml:space="preserve"> i</w:t>
      </w:r>
      <w:r>
        <w:rPr>
          <w:rFonts w:ascii="Courier New" w:hAnsi="Courier New" w:eastAsia="Courier New" w:cs="Courier New"/>
          <w:color w:val="D2CD86"/>
          <w:rtl w:val="0"/>
        </w:rPr>
        <w:t>=</w:t>
      </w:r>
      <w:r>
        <w:rPr>
          <w:rFonts w:ascii="Courier New" w:hAnsi="Courier New" w:eastAsia="Courier New" w:cs="Courier New"/>
          <w:color w:val="008C00"/>
          <w:rtl w:val="0"/>
        </w:rPr>
        <w:t>1</w:t>
      </w:r>
      <w:r>
        <w:rPr>
          <w:rFonts w:ascii="Courier New" w:hAnsi="Courier New" w:eastAsia="Courier New" w:cs="Courier New"/>
          <w:color w:val="B060B0"/>
          <w:rtl w:val="0"/>
        </w:rPr>
        <w:t>;</w:t>
      </w:r>
      <w:r>
        <w:rPr>
          <w:rFonts w:ascii="Courier New" w:hAnsi="Courier New" w:eastAsia="Courier New" w:cs="Courier New"/>
          <w:color w:val="D1D1D1"/>
          <w:rtl w:val="0"/>
        </w:rPr>
        <w:t xml:space="preserve">  </w:t>
      </w:r>
    </w:p>
    <w:p>
      <w:pP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D1D1D1"/>
          <w:rtl w:val="0"/>
        </w:rPr>
        <w:t xml:space="preserve">    </w:t>
      </w:r>
      <w:r>
        <w:rPr>
          <w:rFonts w:ascii="Courier New" w:hAnsi="Courier New" w:eastAsia="Courier New" w:cs="Courier New"/>
          <w:b/>
          <w:color w:val="E66170"/>
          <w:rtl w:val="0"/>
        </w:rPr>
        <w:t>while</w:t>
      </w:r>
      <w:r>
        <w:rPr>
          <w:rFonts w:ascii="Courier New" w:hAnsi="Courier New" w:eastAsia="Courier New" w:cs="Courier New"/>
          <w:color w:val="D2CD86"/>
          <w:rtl w:val="0"/>
        </w:rPr>
        <w:t>(</w:t>
      </w:r>
      <w:r>
        <w:rPr>
          <w:rFonts w:ascii="Courier New" w:hAnsi="Courier New" w:eastAsia="Courier New" w:cs="Courier New"/>
          <w:color w:val="D1D1D1"/>
          <w:rtl w:val="0"/>
        </w:rPr>
        <w:t>i</w:t>
      </w:r>
      <w:r>
        <w:rPr>
          <w:rFonts w:ascii="Courier New" w:hAnsi="Courier New" w:eastAsia="Courier New" w:cs="Courier New"/>
          <w:color w:val="D2CD86"/>
          <w:rtl w:val="0"/>
        </w:rPr>
        <w:t>&lt;=</w:t>
      </w:r>
      <w:r>
        <w:rPr>
          <w:rFonts w:ascii="Courier New" w:hAnsi="Courier New" w:eastAsia="Courier New" w:cs="Courier New"/>
          <w:color w:val="008C00"/>
          <w:rtl w:val="0"/>
        </w:rPr>
        <w:t>10</w:t>
      </w:r>
      <w:r>
        <w:rPr>
          <w:rFonts w:ascii="Courier New" w:hAnsi="Courier New" w:eastAsia="Courier New" w:cs="Courier New"/>
          <w:color w:val="D2CD86"/>
          <w:rtl w:val="0"/>
        </w:rPr>
        <w:t>)</w:t>
      </w:r>
      <w:r>
        <w:rPr>
          <w:rFonts w:ascii="Courier New" w:hAnsi="Courier New" w:eastAsia="Courier New" w:cs="Courier New"/>
          <w:color w:val="B060B0"/>
          <w:rtl w:val="0"/>
        </w:rPr>
        <w:t>{</w:t>
      </w:r>
      <w:r>
        <w:rPr>
          <w:rFonts w:ascii="Courier New" w:hAnsi="Courier New" w:eastAsia="Courier New" w:cs="Courier New"/>
          <w:color w:val="D1D1D1"/>
          <w:rtl w:val="0"/>
        </w:rPr>
        <w:t xml:space="preserve">  </w:t>
      </w:r>
    </w:p>
    <w:p>
      <w:pP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D1D1D1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color w:val="BB7977"/>
          <w:rtl w:val="0"/>
        </w:rPr>
        <w:t>System</w:t>
      </w:r>
      <w:r>
        <w:rPr>
          <w:rFonts w:ascii="Courier New" w:hAnsi="Courier New" w:eastAsia="Courier New" w:cs="Courier New"/>
          <w:color w:val="D2CD86"/>
          <w:rtl w:val="0"/>
        </w:rPr>
        <w:t>.</w:t>
      </w:r>
      <w:r>
        <w:rPr>
          <w:rFonts w:ascii="Courier New" w:hAnsi="Courier New" w:eastAsia="Courier New" w:cs="Courier New"/>
          <w:color w:val="D1D1D1"/>
          <w:rtl w:val="0"/>
        </w:rPr>
        <w:t>out</w:t>
      </w:r>
      <w:r>
        <w:rPr>
          <w:rFonts w:ascii="Courier New" w:hAnsi="Courier New" w:eastAsia="Courier New" w:cs="Courier New"/>
          <w:color w:val="D2CD86"/>
          <w:rtl w:val="0"/>
        </w:rPr>
        <w:t>.</w:t>
      </w:r>
      <w:r>
        <w:rPr>
          <w:rFonts w:ascii="Courier New" w:hAnsi="Courier New" w:eastAsia="Courier New" w:cs="Courier New"/>
          <w:color w:val="D1D1D1"/>
          <w:rtl w:val="0"/>
        </w:rPr>
        <w:t>println</w:t>
      </w:r>
      <w:r>
        <w:rPr>
          <w:rFonts w:ascii="Courier New" w:hAnsi="Courier New" w:eastAsia="Courier New" w:cs="Courier New"/>
          <w:color w:val="D2CD86"/>
          <w:rtl w:val="0"/>
        </w:rPr>
        <w:t>(</w:t>
      </w:r>
      <w:r>
        <w:rPr>
          <w:rFonts w:ascii="Courier New" w:hAnsi="Courier New" w:eastAsia="Courier New" w:cs="Courier New"/>
          <w:color w:val="D1D1D1"/>
          <w:rtl w:val="0"/>
        </w:rPr>
        <w:t>i</w:t>
      </w:r>
      <w:r>
        <w:rPr>
          <w:rFonts w:ascii="Courier New" w:hAnsi="Courier New" w:eastAsia="Courier New" w:cs="Courier New"/>
          <w:color w:val="D2CD86"/>
          <w:rtl w:val="0"/>
        </w:rPr>
        <w:t>)</w:t>
      </w:r>
      <w:r>
        <w:rPr>
          <w:rFonts w:ascii="Courier New" w:hAnsi="Courier New" w:eastAsia="Courier New" w:cs="Courier New"/>
          <w:color w:val="B060B0"/>
          <w:rtl w:val="0"/>
        </w:rPr>
        <w:t>;</w:t>
      </w:r>
      <w:r>
        <w:rPr>
          <w:rFonts w:ascii="Courier New" w:hAnsi="Courier New" w:eastAsia="Courier New" w:cs="Courier New"/>
          <w:color w:val="D1D1D1"/>
          <w:rtl w:val="0"/>
        </w:rPr>
        <w:t xml:space="preserve">  </w:t>
      </w:r>
    </w:p>
    <w:p>
      <w:pP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D1D1D1"/>
          <w:rtl w:val="0"/>
        </w:rPr>
        <w:t xml:space="preserve">    i</w:t>
      </w:r>
      <w:r>
        <w:rPr>
          <w:rFonts w:ascii="Courier New" w:hAnsi="Courier New" w:eastAsia="Courier New" w:cs="Courier New"/>
          <w:color w:val="D2CD86"/>
          <w:rtl w:val="0"/>
        </w:rPr>
        <w:t>++</w:t>
      </w:r>
      <w:r>
        <w:rPr>
          <w:rFonts w:ascii="Courier New" w:hAnsi="Courier New" w:eastAsia="Courier New" w:cs="Courier New"/>
          <w:color w:val="B060B0"/>
          <w:rtl w:val="0"/>
        </w:rPr>
        <w:t>;</w:t>
      </w:r>
      <w:r>
        <w:rPr>
          <w:rFonts w:ascii="Courier New" w:hAnsi="Courier New" w:eastAsia="Courier New" w:cs="Courier New"/>
          <w:color w:val="D1D1D1"/>
          <w:rtl w:val="0"/>
        </w:rPr>
        <w:t xml:space="preserve">  </w:t>
      </w:r>
    </w:p>
    <w:p>
      <w:pP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D1D1D1"/>
          <w:rtl w:val="0"/>
        </w:rPr>
        <w:t xml:space="preserve">    </w:t>
      </w:r>
      <w:r>
        <w:rPr>
          <w:rFonts w:ascii="Courier New" w:hAnsi="Courier New" w:eastAsia="Courier New" w:cs="Courier New"/>
          <w:color w:val="B060B0"/>
          <w:rtl w:val="0"/>
        </w:rPr>
        <w:t>}</w:t>
      </w:r>
      <w:r>
        <w:rPr>
          <w:rFonts w:ascii="Courier New" w:hAnsi="Courier New" w:eastAsia="Courier New" w:cs="Courier New"/>
          <w:color w:val="D1D1D1"/>
          <w:rtl w:val="0"/>
        </w:rPr>
        <w:t xml:space="preserve">  </w:t>
      </w:r>
    </w:p>
    <w:p>
      <w:pP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B060B0"/>
          <w:rtl w:val="0"/>
        </w:rPr>
        <w:t>}</w:t>
      </w:r>
      <w:r>
        <w:rPr>
          <w:rFonts w:ascii="Courier New" w:hAnsi="Courier New" w:eastAsia="Courier New" w:cs="Courier New"/>
          <w:color w:val="D1D1D1"/>
          <w:rtl w:val="0"/>
        </w:rPr>
        <w:t xml:space="preserve">  </w:t>
      </w:r>
    </w:p>
    <w:p>
      <w:pP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B060B0"/>
          <w:rtl w:val="0"/>
        </w:rPr>
        <w:t>}</w:t>
      </w:r>
      <w:r>
        <w:rPr>
          <w:rFonts w:ascii="Courier New" w:hAnsi="Courier New" w:eastAsia="Courier New" w:cs="Courier New"/>
          <w:color w:val="D1D1D1"/>
          <w:rtl w:val="0"/>
        </w:rPr>
        <w:t xml:space="preserve">  </w:t>
      </w:r>
    </w:p>
    <w:p>
      <w:pPr>
        <w:ind w:left="360"/>
      </w:pPr>
    </w:p>
    <w:p>
      <w:pPr>
        <w:keepNext w:val="0"/>
        <w:keepLines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Click on </w:t>
      </w:r>
      <w:r>
        <w:rPr>
          <w:sz w:val="24"/>
          <w:szCs w:val="24"/>
          <w:rtl w:val="0"/>
        </w:rPr>
        <w:t>R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un and check the output in </w:t>
      </w:r>
      <w:r>
        <w:rPr>
          <w:sz w:val="24"/>
          <w:szCs w:val="24"/>
          <w:rtl w:val="0"/>
        </w:rPr>
        <w:t xml:space="preserve">the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console.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             </w:t>
      </w:r>
      <w:r>
        <w:rPr>
          <w:b/>
          <w:sz w:val="24"/>
          <w:szCs w:val="24"/>
        </w:rPr>
        <w:drawing>
          <wp:inline distT="0" distB="0" distL="0" distR="0">
            <wp:extent cx="4857750" cy="273177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3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rtl w:val="0"/>
        </w:rPr>
        <w:t xml:space="preserve">                 </w:t>
      </w:r>
    </w:p>
    <w:p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>Step 2.3.3</w:t>
      </w:r>
      <w:r>
        <w:rPr>
          <w:sz w:val="24"/>
          <w:szCs w:val="24"/>
          <w:rtl w:val="0"/>
        </w:rPr>
        <w:t>: Pushing the code to your GitHub repositories</w:t>
      </w:r>
    </w:p>
    <w:p>
      <w:pPr>
        <w:spacing w:after="0" w:line="240" w:lineRule="auto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Open your command prompt and navigate to the folder where you have created your files.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cd &lt;folder path&gt;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-24765</wp:posOffset>
                </wp:positionV>
                <wp:extent cx="5222875" cy="250825"/>
                <wp:effectExtent l="12700" t="12700" r="22225" b="1587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pt;margin-top:-1.95pt;height:19.75pt;width:411.25pt;z-index:251659264;v-text-anchor:middle;mso-width-relative:page;mso-height-relative:page;" fillcolor="#EEECE1" filled="t" stroked="t" coordsize="21600,21600" o:gfxdata="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t2WyP1QAAAAgBAAAPAAAAAAAAAAEAIAAAACIAAABkcnMv&#10;ZG93bnJldi54bWxQSwECFAAUAAAACACHTuJANef85T8CAAC2BAAADgAAAAAAAAABACAAAAAkAQAA&#10;ZHJzL2Uyb0RvYy54bWxQSwUGAAAAAAYABgBZAQAA1QUAAAAA&#10;">
                <v:fill on="t" focussize="0,0"/>
                <v:stroke weight="2pt" color="#EEECE1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Initialize your repository using the following command: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279400</wp:posOffset>
                </wp:positionV>
                <wp:extent cx="5222875" cy="250825"/>
                <wp:effectExtent l="12700" t="12700" r="22225" b="1587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pt;margin-top:22pt;height:19.75pt;width:411.25pt;z-index:251659264;v-text-anchor:middle;mso-width-relative:page;mso-height-relative:page;" fillcolor="#EEECE1" filled="t" stroked="t" coordsize="21600,21600" o:gfxdata="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ptrHU1QAAAAgBAAAPAAAAAAAAAAEAIAAAACIAAABkcnMv&#10;ZG93bnJldi54bWxQSwECFAAUAAAACACHTuJAS5jPZT8CAAC2BAAADgAAAAAAAAABACAAAAAkAQAA&#10;ZHJzL2Uyb0RvYy54bWxQSwUGAAAAAAYABgBZAQAA1QUAAAAA&#10;">
                <v:fill on="t" focussize="0,0"/>
                <v:stroke weight="2pt" color="#EEECE1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init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Add all the files to your </w:t>
      </w:r>
      <w:r>
        <w:rPr>
          <w:sz w:val="24"/>
          <w:szCs w:val="24"/>
          <w:rtl w:val="0"/>
        </w:rPr>
        <w:t>g</w:t>
      </w:r>
      <w:r>
        <w:rPr>
          <w:color w:val="000000"/>
          <w:sz w:val="24"/>
          <w:szCs w:val="24"/>
          <w:rtl w:val="0"/>
        </w:rPr>
        <w:t>it repository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add .</w:t>
      </w:r>
      <w:r>
        <w:rPr>
          <w:sz w:val="24"/>
          <w:szCs w:val="24"/>
          <w:rtl w:val="0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-24765</wp:posOffset>
                </wp:positionV>
                <wp:extent cx="5222875" cy="250825"/>
                <wp:effectExtent l="12700" t="12700" r="22225" b="1587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pt;margin-top:-1.95pt;height:19.75pt;width:411.25pt;z-index:251659264;v-text-anchor:middle;mso-width-relative:page;mso-height-relative:page;" fillcolor="#EEECE1" filled="t" stroked="t" coordsize="21600,21600" o:gfxdata="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t2WyP1QAAAAgBAAAPAAAAAAAAAAEAIAAAACIAAABkcnMv&#10;ZG93bnJldi54bWxQSwECFAAUAAAACACHTuJAiB/rPj8CAAC2BAAADgAAAAAAAAABACAAAAAkAQAA&#10;ZHJzL2Uyb0RvYy54bWxQSwUGAAAAAAYABgBZAQAA1QUAAAAA&#10;">
                <v:fill on="t" focussize="0,0"/>
                <v:stroke weight="2pt" color="#EEECE1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Commit the changes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commit .  -m “Changes have been committed.”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-24765</wp:posOffset>
                </wp:positionV>
                <wp:extent cx="5222875" cy="250825"/>
                <wp:effectExtent l="12700" t="12700" r="22225" b="1587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pt;margin-top:-1.95pt;height:19.75pt;width:411.25pt;z-index:251659264;v-text-anchor:middle;mso-width-relative:page;mso-height-relative:page;" fillcolor="#EEECE1" filled="t" stroked="t" coordsize="21600,21600" o:gfxdata="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dlsj9UAAAAIAQAADwAAAAAAAAABACAAAAAiAAAAZHJz&#10;L2Rvd25yZXYueG1sUEsBAhQAFAAAAAgAh07iQPZg2L5AAgAAtgQAAA4AAAAAAAAAAQAgAAAAJAEA&#10;AGRycy9lMm9Eb2MueG1sUEsFBgAAAAAGAAYAWQEAANYFAAAAAA==&#10;">
                <v:fill on="t" focussize="0,0"/>
                <v:stroke weight="2pt" color="#EEECE1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Push the files to the folder you initially created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push -u origin master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-24765</wp:posOffset>
                </wp:positionV>
                <wp:extent cx="5222875" cy="250825"/>
                <wp:effectExtent l="12700" t="12700" r="22225" b="1587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pt;margin-top:-1.95pt;height:19.75pt;width:411.25pt;z-index:251659264;v-text-anchor:middle;mso-width-relative:page;mso-height-relative:page;" fillcolor="#EEECE1" filled="t" stroked="t" coordsize="21600,21600" o:gfxdata="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dlsj9UAAAAIAQAADwAAAAAAAAABACAAAAAiAAAAZHJz&#10;L2Rvd25yZXYueG1sUEsBAhQAFAAAAAgAh07iQHj+H1JAAgAAtgQAAA4AAAAAAAAAAQAgAAAAJAEA&#10;AGRycy9lMm9Eb2MueG1sUEsFBgAAAAAGAAYAWQEAANYFAAAAAA==&#10;">
                <v:fill on="t" focussize="0,0"/>
                <v:stroke weight="2pt" color="#EEECE1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59264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5gT049YAAAAIAQAADwAAAAAAAAABACAAAAAiAAAAZHJz&#10;L2Rvd25yZXYueG1sUEsBAhQAFAAAAAgAh07iQDGAOE4/AgAAuAQAAA4AAAAAAAAAAQAgAAAAJQEA&#10;AGRycy9lMm9Eb2MueG1sUEsFBgAAAAAGAAYAWQEAANYFAAAAAA=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</w:p>
    <w:p/>
    <w:p>
      <w:pPr>
        <w:rPr>
          <w:sz w:val="72"/>
          <w:szCs w:val="72"/>
        </w:rPr>
      </w:pPr>
      <w:r>
        <w:rPr>
          <w:sz w:val="72"/>
          <w:szCs w:val="72"/>
        </w:rPr>
        <w:t>4 Do-While Loop</w: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3175" t="3175" r="9525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4437860"/>
                          <a:ext cx="6057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0pt;height:1pt;width:1pt;z-index:251662336;mso-width-relative:page;mso-height-relative:page;" fillcolor="#FFFFFF" filled="t" stroked="t" coordsize="21600,21600" o:gfxdata="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Ur2Kw0AAAAAQBAAAPAAAAAAAAAAEAIAAAACIAAABkcnMv&#10;ZG93bnJldi54bWxQSwECFAAUAAAACACHTuJAuyla0wsCAABABAAADgAAAAAAAAABACAAAAAfAQAA&#10;ZHJzL2Uyb0RvYy54bWxQSwUGAAAAAAYABgBZAQAAnAUAAAAA&#10;">
                <v:fill on="t" focussize="0,0"/>
                <v:stroke color="#4472C4" miterlimit="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lang w:val="en-IN" w:eastAsia="en-IN"/>
        </w:rPr>
        <mc:AlternateContent>
          <mc:Choice Requires="wps">
            <w:drawing>
              <wp:inline distT="114300" distB="114300" distL="114300" distR="114300">
                <wp:extent cx="5734050" cy="25400"/>
                <wp:effectExtent l="0" t="4445" r="6350" b="8255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4500" y="754125"/>
                          <a:ext cx="6948000" cy="19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2" type="#_x0000_t32" style="flip:x;height:2pt;width:451.5pt;rotation:11796480f;" filled="f" stroked="t" coordsize="21600,21600" o:gfxdata="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u1pQvSAAAAAwEAAA8AAAAAAAAAAQAgAAAAIgAA&#10;AGRycy9kb3ducmV2LnhtbFBLAQIUABQAAAAIAIdO4kCgTlZWDgIAAC0EAAAOAAAAAAAAAAEAIAAA&#10;ACEBAABkcnMvZTJvRG9jLnhtbFBLBQYAAAAABgAGAFkBAAChBQAAAAA=&#10;">
                <v:fill on="f" focussize="0,0"/>
                <v:stroke color="#4A86E8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color w:val="000000"/>
          <w:sz w:val="24"/>
          <w:szCs w:val="24"/>
        </w:rPr>
      </w:pPr>
      <w:r>
        <w:rPr>
          <w:sz w:val="24"/>
          <w:szCs w:val="24"/>
        </w:rPr>
        <w:t>Understand h</w:t>
      </w:r>
      <w:r>
        <w:rPr>
          <w:rFonts w:eastAsia="Calibri"/>
          <w:color w:val="000000"/>
          <w:sz w:val="24"/>
          <w:szCs w:val="24"/>
        </w:rPr>
        <w:t xml:space="preserve">ow to use </w:t>
      </w:r>
      <w:r>
        <w:rPr>
          <w:sz w:val="24"/>
          <w:szCs w:val="24"/>
        </w:rPr>
        <w:t>Do-While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rFonts w:eastAsia="Calibri"/>
          <w:color w:val="000000"/>
          <w:sz w:val="24"/>
          <w:szCs w:val="24"/>
        </w:rPr>
        <w:t>oop</w:t>
      </w:r>
    </w:p>
    <w:p>
      <w:pPr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>
      <w:pPr>
        <w:numPr>
          <w:ilvl w:val="0"/>
          <w:numId w:val="13"/>
        </w:numPr>
        <w:tabs>
          <w:tab w:val="left" w:pos="420"/>
          <w:tab w:val="left" w:pos="851"/>
        </w:tabs>
        <w:ind w:hanging="834"/>
        <w:rPr>
          <w:sz w:val="24"/>
          <w:szCs w:val="24"/>
        </w:rPr>
      </w:pPr>
      <w:r>
        <w:rPr>
          <w:sz w:val="24"/>
          <w:szCs w:val="24"/>
        </w:rPr>
        <w:t>Java 1.8</w:t>
      </w:r>
    </w:p>
    <w:p>
      <w:pPr>
        <w:numPr>
          <w:ilvl w:val="0"/>
          <w:numId w:val="13"/>
        </w:numPr>
        <w:tabs>
          <w:tab w:val="left" w:pos="420"/>
          <w:tab w:val="left" w:pos="851"/>
        </w:tabs>
        <w:ind w:hanging="834"/>
        <w:rPr>
          <w:sz w:val="24"/>
          <w:szCs w:val="24"/>
        </w:rPr>
      </w:pPr>
      <w:r>
        <w:rPr>
          <w:sz w:val="24"/>
          <w:szCs w:val="24"/>
        </w:rPr>
        <w:t>Eclipse</w:t>
      </w:r>
    </w:p>
    <w:p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2.4.1 Creating a java class in eclipse</w:t>
      </w:r>
    </w:p>
    <w:p>
      <w:pPr>
        <w:rPr>
          <w:color w:val="000000"/>
          <w:sz w:val="24"/>
          <w:szCs w:val="24"/>
        </w:rPr>
      </w:pPr>
      <w:r>
        <w:rPr>
          <w:sz w:val="24"/>
          <w:szCs w:val="24"/>
        </w:rPr>
        <w:t>2.4.2 Executing the program</w:t>
      </w:r>
    </w:p>
    <w:p>
      <w:pPr>
        <w:rPr>
          <w:color w:val="000000"/>
          <w:sz w:val="24"/>
          <w:szCs w:val="24"/>
        </w:rPr>
      </w:pPr>
      <w:r>
        <w:rPr>
          <w:sz w:val="24"/>
          <w:szCs w:val="24"/>
        </w:rPr>
        <w:t>2.4.3 Pushing the code to your GitHub repositories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260" w:firstLine="141"/>
        <w:rPr>
          <w:rFonts w:eastAsia="Calibri"/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Step 2.4.1: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Creating a java class in eclipse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The </w:t>
      </w:r>
      <w:sdt>
        <w:sdtPr>
          <w:tag w:val="goog_rdk_0"/>
          <w:id w:val="-758904996"/>
        </w:sdtPr>
        <w:sdtContent/>
      </w:sdt>
      <w:sdt>
        <w:sdtPr>
          <w:tag w:val="goog_rdk_1"/>
          <w:id w:val="-1761279214"/>
        </w:sdtPr>
        <w:sdtContent/>
      </w:sdt>
      <w:r>
        <w:rPr>
          <w:sz w:val="24"/>
          <w:szCs w:val="24"/>
        </w:rPr>
        <w:t>Do-While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rFonts w:eastAsia="Calibri"/>
          <w:color w:val="000000"/>
          <w:sz w:val="24"/>
          <w:szCs w:val="24"/>
        </w:rPr>
        <w:t xml:space="preserve">oop in Java is used to iterate a part of the program several times. If the number of iterations is not fixed and you must have to execute the loop at least once, it is recommended to use </w:t>
      </w:r>
      <w:r>
        <w:rPr>
          <w:sz w:val="24"/>
          <w:szCs w:val="24"/>
        </w:rPr>
        <w:t>Do-While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rFonts w:eastAsia="Calibri"/>
          <w:color w:val="000000"/>
          <w:sz w:val="24"/>
          <w:szCs w:val="24"/>
        </w:rPr>
        <w:t>oop.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The </w:t>
      </w:r>
      <w:r>
        <w:rPr>
          <w:sz w:val="24"/>
          <w:szCs w:val="24"/>
        </w:rPr>
        <w:t>Do-While</w:t>
      </w:r>
      <w:r>
        <w:rPr>
          <w:rFonts w:eastAsia="Calibri"/>
          <w:color w:val="000000"/>
          <w:sz w:val="24"/>
          <w:szCs w:val="24"/>
        </w:rPr>
        <w:t xml:space="preserve"> loop in Java is executed at least once because the specified condition is checked after the loop body.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Open Eclipse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ile---&gt; Click on New---&gt;Project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Select the Java project and click on </w:t>
      </w:r>
      <w:r>
        <w:rPr>
          <w:sz w:val="24"/>
          <w:szCs w:val="24"/>
        </w:rPr>
        <w:t>N</w:t>
      </w:r>
      <w:r>
        <w:rPr>
          <w:rFonts w:eastAsia="Calibri"/>
          <w:color w:val="000000"/>
          <w:sz w:val="24"/>
          <w:szCs w:val="24"/>
        </w:rPr>
        <w:t>ext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Enter the project name and 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>roject---&gt; New---&gt; Package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eastAsia="Calibri"/>
          <w:color w:val="000000"/>
        </w:rPr>
      </w:pPr>
      <w:r>
        <w:rPr>
          <w:rFonts w:eastAsia="Calibri"/>
          <w:color w:val="000000"/>
          <w:sz w:val="24"/>
          <w:szCs w:val="24"/>
        </w:rPr>
        <w:t>Enter the package name ---&gt; Finish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eastAsia="Calibri"/>
          <w:color w:val="000000"/>
        </w:rPr>
      </w:pPr>
      <w:r>
        <w:rPr>
          <w:rFonts w:eastAsia="Calibri"/>
          <w:color w:val="000000"/>
          <w:sz w:val="24"/>
          <w:szCs w:val="24"/>
        </w:rPr>
        <w:t xml:space="preserve">Right click on </w:t>
      </w:r>
      <w:r>
        <w:rPr>
          <w:sz w:val="24"/>
          <w:szCs w:val="24"/>
        </w:rPr>
        <w:t>P</w:t>
      </w:r>
      <w:r>
        <w:rPr>
          <w:rFonts w:eastAsia="Calibri"/>
          <w:color w:val="000000"/>
          <w:sz w:val="24"/>
          <w:szCs w:val="24"/>
        </w:rPr>
        <w:t>ackage---&gt; New---&gt; Class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eastAsia="Calibri"/>
          <w:color w:val="000000"/>
        </w:rPr>
      </w:pPr>
      <w:r>
        <w:rPr>
          <w:rFonts w:eastAsia="Calibri"/>
          <w:color w:val="000000"/>
          <w:sz w:val="24"/>
          <w:szCs w:val="24"/>
        </w:rPr>
        <w:t xml:space="preserve">Enter the class name---&gt; click on </w:t>
      </w:r>
      <w:r>
        <w:rPr>
          <w:sz w:val="24"/>
          <w:szCs w:val="24"/>
        </w:rPr>
        <w:t>F</w:t>
      </w:r>
      <w:r>
        <w:rPr>
          <w:rFonts w:eastAsia="Calibri"/>
          <w:color w:val="000000"/>
          <w:sz w:val="24"/>
          <w:szCs w:val="24"/>
        </w:rPr>
        <w:t>inish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720"/>
        <w:rPr>
          <w:rFonts w:eastAsia="Calibri"/>
          <w:color w:val="000000"/>
        </w:rPr>
      </w:pPr>
    </w:p>
    <w:p>
      <w:pPr>
        <w:ind w:left="-142" w:hanging="142"/>
      </w:pPr>
      <w:r>
        <w:t xml:space="preserve">       </w:t>
      </w:r>
      <w:r>
        <w:rPr>
          <w:b/>
          <w:sz w:val="24"/>
          <w:szCs w:val="24"/>
        </w:rPr>
        <w:t>Step 2.4.2: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Executing the program </w:t>
      </w: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Write the program for </w:t>
      </w:r>
      <w:sdt>
        <w:sdtPr>
          <w:tag w:val="goog_rdk_2"/>
          <w:id w:val="483282620"/>
        </w:sdtPr>
        <w:sdtContent/>
      </w:sdt>
      <w:sdt>
        <w:sdtPr>
          <w:tag w:val="goog_rdk_3"/>
          <w:id w:val="-510147640"/>
        </w:sdtPr>
        <w:sdtContent/>
      </w:sdt>
      <w:r>
        <w:rPr>
          <w:sz w:val="24"/>
          <w:szCs w:val="24"/>
        </w:rPr>
        <w:t>Do-While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rFonts w:eastAsia="Calibri"/>
          <w:color w:val="000000"/>
          <w:sz w:val="24"/>
          <w:szCs w:val="24"/>
        </w:rPr>
        <w:t xml:space="preserve">oop and click on </w:t>
      </w:r>
      <w:r>
        <w:rPr>
          <w:sz w:val="24"/>
          <w:szCs w:val="24"/>
        </w:rPr>
        <w:t>S</w:t>
      </w:r>
      <w:r>
        <w:rPr>
          <w:rFonts w:eastAsia="Calibri"/>
          <w:color w:val="000000"/>
          <w:sz w:val="24"/>
          <w:szCs w:val="24"/>
        </w:rPr>
        <w:t>ave.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b/>
          <w:color w:val="E66170"/>
        </w:rPr>
        <w:t>public</w:t>
      </w:r>
      <w:r>
        <w:rPr>
          <w:rFonts w:ascii="Courier New" w:hAnsi="Courier New" w:eastAsia="Courier New" w:cs="Courier New"/>
          <w:color w:val="D1D1D1"/>
        </w:rPr>
        <w:t xml:space="preserve"> </w:t>
      </w:r>
      <w:r>
        <w:rPr>
          <w:rFonts w:ascii="Courier New" w:hAnsi="Courier New" w:eastAsia="Courier New" w:cs="Courier New"/>
          <w:b/>
          <w:color w:val="E66170"/>
        </w:rPr>
        <w:t>class</w:t>
      </w:r>
      <w:r>
        <w:rPr>
          <w:rFonts w:ascii="Courier New" w:hAnsi="Courier New" w:eastAsia="Courier New" w:cs="Courier New"/>
          <w:color w:val="D1D1D1"/>
        </w:rPr>
        <w:t xml:space="preserve"> DoWhileExample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B060B0"/>
        </w:rPr>
        <w:t>{</w:t>
      </w:r>
      <w:r>
        <w:rPr>
          <w:rFonts w:ascii="Courier New" w:hAnsi="Courier New" w:eastAsia="Courier New" w:cs="Courier New"/>
          <w:color w:val="D1D1D1"/>
        </w:rPr>
        <w:t xml:space="preserve">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b/>
          <w:color w:val="E66170"/>
        </w:rPr>
        <w:t>public</w:t>
      </w:r>
      <w:r>
        <w:rPr>
          <w:rFonts w:ascii="Courier New" w:hAnsi="Courier New" w:eastAsia="Courier New" w:cs="Courier New"/>
          <w:color w:val="D1D1D1"/>
        </w:rPr>
        <w:t xml:space="preserve"> </w:t>
      </w:r>
      <w:r>
        <w:rPr>
          <w:rFonts w:ascii="Courier New" w:hAnsi="Courier New" w:eastAsia="Courier New" w:cs="Courier New"/>
          <w:b/>
          <w:color w:val="E66170"/>
        </w:rPr>
        <w:t>static</w:t>
      </w:r>
      <w:r>
        <w:rPr>
          <w:rFonts w:ascii="Courier New" w:hAnsi="Courier New" w:eastAsia="Courier New" w:cs="Courier New"/>
          <w:color w:val="D1D1D1"/>
        </w:rPr>
        <w:t xml:space="preserve"> </w:t>
      </w:r>
      <w:r>
        <w:rPr>
          <w:rFonts w:ascii="Courier New" w:hAnsi="Courier New" w:eastAsia="Courier New" w:cs="Courier New"/>
          <w:color w:val="BB7977"/>
        </w:rPr>
        <w:t>void</w:t>
      </w:r>
      <w:r>
        <w:rPr>
          <w:rFonts w:ascii="Courier New" w:hAnsi="Courier New" w:eastAsia="Courier New" w:cs="Courier New"/>
          <w:color w:val="D1D1D1"/>
        </w:rPr>
        <w:t xml:space="preserve"> main</w:t>
      </w:r>
      <w:r>
        <w:rPr>
          <w:rFonts w:ascii="Courier New" w:hAnsi="Courier New" w:eastAsia="Courier New" w:cs="Courier New"/>
          <w:color w:val="D2CD86"/>
        </w:rPr>
        <w:t>(</w:t>
      </w:r>
      <w:r>
        <w:rPr>
          <w:rFonts w:ascii="Courier New" w:hAnsi="Courier New" w:eastAsia="Courier New" w:cs="Courier New"/>
          <w:b/>
          <w:color w:val="BB7977"/>
        </w:rPr>
        <w:t>String</w:t>
      </w:r>
      <w:r>
        <w:rPr>
          <w:rFonts w:ascii="Courier New" w:hAnsi="Courier New" w:eastAsia="Courier New" w:cs="Courier New"/>
          <w:color w:val="D2CD86"/>
        </w:rPr>
        <w:t>[]</w:t>
      </w:r>
      <w:r>
        <w:rPr>
          <w:rFonts w:ascii="Courier New" w:hAnsi="Courier New" w:eastAsia="Courier New" w:cs="Courier New"/>
          <w:color w:val="D1D1D1"/>
        </w:rPr>
        <w:t xml:space="preserve"> args</w:t>
      </w:r>
      <w:r>
        <w:rPr>
          <w:rFonts w:ascii="Courier New" w:hAnsi="Courier New" w:eastAsia="Courier New" w:cs="Courier New"/>
          <w:color w:val="D2CD86"/>
        </w:rPr>
        <w:t>)</w:t>
      </w:r>
      <w:r>
        <w:rPr>
          <w:rFonts w:ascii="Courier New" w:hAnsi="Courier New" w:eastAsia="Courier New" w:cs="Courier New"/>
          <w:color w:val="D1D1D1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B060B0"/>
        </w:rPr>
        <w:t>{</w:t>
      </w:r>
      <w:r>
        <w:rPr>
          <w:rFonts w:ascii="Courier New" w:hAnsi="Courier New" w:eastAsia="Courier New" w:cs="Courier New"/>
          <w:color w:val="D1D1D1"/>
        </w:rPr>
        <w:t xml:space="preserve">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D1D1D1"/>
        </w:rPr>
        <w:t xml:space="preserve">    </w:t>
      </w:r>
      <w:r>
        <w:rPr>
          <w:rFonts w:ascii="Courier New" w:hAnsi="Courier New" w:eastAsia="Courier New" w:cs="Courier New"/>
          <w:color w:val="BB7977"/>
        </w:rPr>
        <w:t>int</w:t>
      </w:r>
      <w:r>
        <w:rPr>
          <w:rFonts w:ascii="Courier New" w:hAnsi="Courier New" w:eastAsia="Courier New" w:cs="Courier New"/>
          <w:color w:val="D1D1D1"/>
        </w:rPr>
        <w:t xml:space="preserve"> i</w:t>
      </w:r>
      <w:r>
        <w:rPr>
          <w:rFonts w:ascii="Courier New" w:hAnsi="Courier New" w:eastAsia="Courier New" w:cs="Courier New"/>
          <w:color w:val="D2CD86"/>
        </w:rPr>
        <w:t>=</w:t>
      </w:r>
      <w:r>
        <w:rPr>
          <w:rFonts w:ascii="Courier New" w:hAnsi="Courier New" w:eastAsia="Courier New" w:cs="Courier New"/>
          <w:color w:val="008C00"/>
        </w:rPr>
        <w:t>1</w:t>
      </w:r>
      <w:r>
        <w:rPr>
          <w:rFonts w:ascii="Courier New" w:hAnsi="Courier New" w:eastAsia="Courier New" w:cs="Courier New"/>
          <w:color w:val="B060B0"/>
        </w:rPr>
        <w:t>;</w:t>
      </w:r>
      <w:r>
        <w:rPr>
          <w:rFonts w:ascii="Courier New" w:hAnsi="Courier New" w:eastAsia="Courier New" w:cs="Courier New"/>
          <w:color w:val="D1D1D1"/>
        </w:rPr>
        <w:t xml:space="preserve">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hAnsi="Courier New" w:eastAsia="Courier New" w:cs="Courier New"/>
          <w:b/>
          <w:color w:val="E66170"/>
        </w:rPr>
      </w:pPr>
      <w:r>
        <w:rPr>
          <w:rFonts w:ascii="Courier New" w:hAnsi="Courier New" w:eastAsia="Courier New" w:cs="Courier New"/>
          <w:color w:val="D1D1D1"/>
        </w:rPr>
        <w:t xml:space="preserve">    </w:t>
      </w:r>
      <w:r>
        <w:rPr>
          <w:rFonts w:ascii="Courier New" w:hAnsi="Courier New" w:eastAsia="Courier New" w:cs="Courier New"/>
          <w:b/>
          <w:color w:val="E66170"/>
        </w:rPr>
        <w:t>do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B060B0"/>
        </w:rPr>
        <w:t>{</w:t>
      </w:r>
      <w:r>
        <w:rPr>
          <w:rFonts w:ascii="Courier New" w:hAnsi="Courier New" w:eastAsia="Courier New" w:cs="Courier New"/>
          <w:color w:val="D1D1D1"/>
        </w:rPr>
        <w:t xml:space="preserve">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D1D1D1"/>
        </w:rPr>
        <w:t xml:space="preserve">        </w:t>
      </w:r>
      <w:r>
        <w:rPr>
          <w:rFonts w:ascii="Courier New" w:hAnsi="Courier New" w:eastAsia="Courier New" w:cs="Courier New"/>
          <w:b/>
          <w:color w:val="BB7977"/>
        </w:rPr>
        <w:t>System</w:t>
      </w:r>
      <w:r>
        <w:rPr>
          <w:rFonts w:ascii="Courier New" w:hAnsi="Courier New" w:eastAsia="Courier New" w:cs="Courier New"/>
          <w:color w:val="D2CD86"/>
        </w:rPr>
        <w:t>.</w:t>
      </w:r>
      <w:r>
        <w:rPr>
          <w:rFonts w:ascii="Courier New" w:hAnsi="Courier New" w:eastAsia="Courier New" w:cs="Courier New"/>
          <w:color w:val="D1D1D1"/>
        </w:rPr>
        <w:t>out</w:t>
      </w:r>
      <w:r>
        <w:rPr>
          <w:rFonts w:ascii="Courier New" w:hAnsi="Courier New" w:eastAsia="Courier New" w:cs="Courier New"/>
          <w:color w:val="D2CD86"/>
        </w:rPr>
        <w:t>.</w:t>
      </w:r>
      <w:r>
        <w:rPr>
          <w:rFonts w:ascii="Courier New" w:hAnsi="Courier New" w:eastAsia="Courier New" w:cs="Courier New"/>
          <w:color w:val="D1D1D1"/>
        </w:rPr>
        <w:t>println</w:t>
      </w:r>
      <w:r>
        <w:rPr>
          <w:rFonts w:ascii="Courier New" w:hAnsi="Courier New" w:eastAsia="Courier New" w:cs="Courier New"/>
          <w:color w:val="D2CD86"/>
        </w:rPr>
        <w:t>(</w:t>
      </w:r>
      <w:r>
        <w:rPr>
          <w:rFonts w:ascii="Courier New" w:hAnsi="Courier New" w:eastAsia="Courier New" w:cs="Courier New"/>
          <w:color w:val="D1D1D1"/>
        </w:rPr>
        <w:t>i</w:t>
      </w:r>
      <w:r>
        <w:rPr>
          <w:rFonts w:ascii="Courier New" w:hAnsi="Courier New" w:eastAsia="Courier New" w:cs="Courier New"/>
          <w:color w:val="D2CD86"/>
        </w:rPr>
        <w:t>)</w:t>
      </w:r>
      <w:r>
        <w:rPr>
          <w:rFonts w:ascii="Courier New" w:hAnsi="Courier New" w:eastAsia="Courier New" w:cs="Courier New"/>
          <w:color w:val="B060B0"/>
        </w:rPr>
        <w:t>;</w:t>
      </w:r>
      <w:r>
        <w:rPr>
          <w:rFonts w:ascii="Courier New" w:hAnsi="Courier New" w:eastAsia="Courier New" w:cs="Courier New"/>
          <w:color w:val="D1D1D1"/>
        </w:rPr>
        <w:t xml:space="preserve">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D1D1D1"/>
        </w:rPr>
        <w:t xml:space="preserve">    i</w:t>
      </w:r>
      <w:r>
        <w:rPr>
          <w:rFonts w:ascii="Courier New" w:hAnsi="Courier New" w:eastAsia="Courier New" w:cs="Courier New"/>
          <w:color w:val="D2CD86"/>
        </w:rPr>
        <w:t>++</w:t>
      </w:r>
      <w:r>
        <w:rPr>
          <w:rFonts w:ascii="Courier New" w:hAnsi="Courier New" w:eastAsia="Courier New" w:cs="Courier New"/>
          <w:color w:val="B060B0"/>
        </w:rPr>
        <w:t>;</w:t>
      </w:r>
      <w:r>
        <w:rPr>
          <w:rFonts w:ascii="Courier New" w:hAnsi="Courier New" w:eastAsia="Courier New" w:cs="Courier New"/>
          <w:color w:val="D1D1D1"/>
        </w:rPr>
        <w:t xml:space="preserve">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hAnsi="Courier New" w:eastAsia="Courier New" w:cs="Courier New"/>
          <w:color w:val="B060B0"/>
        </w:rPr>
      </w:pPr>
      <w:r>
        <w:rPr>
          <w:rFonts w:ascii="Courier New" w:hAnsi="Courier New" w:eastAsia="Courier New" w:cs="Courier New"/>
          <w:color w:val="D1D1D1"/>
        </w:rPr>
        <w:t xml:space="preserve">    </w:t>
      </w:r>
      <w:r>
        <w:rPr>
          <w:rFonts w:ascii="Courier New" w:hAnsi="Courier New" w:eastAsia="Courier New" w:cs="Courier New"/>
          <w:color w:val="B060B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b/>
          <w:color w:val="E66170"/>
        </w:rPr>
        <w:t>while</w:t>
      </w:r>
      <w:r>
        <w:rPr>
          <w:rFonts w:ascii="Courier New" w:hAnsi="Courier New" w:eastAsia="Courier New" w:cs="Courier New"/>
          <w:color w:val="D2CD86"/>
        </w:rPr>
        <w:t>(</w:t>
      </w:r>
      <w:r>
        <w:rPr>
          <w:rFonts w:ascii="Courier New" w:hAnsi="Courier New" w:eastAsia="Courier New" w:cs="Courier New"/>
          <w:color w:val="D1D1D1"/>
        </w:rPr>
        <w:t>i</w:t>
      </w:r>
      <w:r>
        <w:rPr>
          <w:rFonts w:ascii="Courier New" w:hAnsi="Courier New" w:eastAsia="Courier New" w:cs="Courier New"/>
          <w:color w:val="D2CD86"/>
        </w:rPr>
        <w:t>&lt;=</w:t>
      </w:r>
      <w:r>
        <w:rPr>
          <w:rFonts w:ascii="Courier New" w:hAnsi="Courier New" w:eastAsia="Courier New" w:cs="Courier New"/>
          <w:color w:val="008C00"/>
        </w:rPr>
        <w:t>10</w:t>
      </w:r>
      <w:r>
        <w:rPr>
          <w:rFonts w:ascii="Courier New" w:hAnsi="Courier New" w:eastAsia="Courier New" w:cs="Courier New"/>
          <w:color w:val="D2CD86"/>
        </w:rPr>
        <w:t>)</w:t>
      </w:r>
      <w:r>
        <w:rPr>
          <w:rFonts w:ascii="Courier New" w:hAnsi="Courier New" w:eastAsia="Courier New" w:cs="Courier New"/>
          <w:color w:val="B060B0"/>
        </w:rPr>
        <w:t>;</w:t>
      </w:r>
      <w:r>
        <w:rPr>
          <w:rFonts w:ascii="Courier New" w:hAnsi="Courier New" w:eastAsia="Courier New" w:cs="Courier New"/>
          <w:color w:val="D1D1D1"/>
        </w:rPr>
        <w:t xml:space="preserve">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B060B0"/>
        </w:rPr>
        <w:t>}</w:t>
      </w:r>
      <w:r>
        <w:rPr>
          <w:rFonts w:ascii="Courier New" w:hAnsi="Courier New" w:eastAsia="Courier New" w:cs="Courier New"/>
          <w:color w:val="D1D1D1"/>
        </w:rPr>
        <w:t xml:space="preserve">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rFonts w:ascii="Courier New" w:hAnsi="Courier New" w:eastAsia="Courier New" w:cs="Courier New"/>
          <w:color w:val="D1D1D1"/>
        </w:rPr>
      </w:pPr>
      <w:r>
        <w:rPr>
          <w:rFonts w:ascii="Courier New" w:hAnsi="Courier New" w:eastAsia="Courier New" w:cs="Courier New"/>
          <w:color w:val="B060B0"/>
        </w:rPr>
        <w:t>}</w:t>
      </w:r>
      <w:r>
        <w:rPr>
          <w:rFonts w:ascii="Courier New" w:hAnsi="Courier New" w:eastAsia="Courier New" w:cs="Courier New"/>
          <w:color w:val="D1D1D1"/>
        </w:rPr>
        <w:t xml:space="preserve">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720"/>
        <w:rPr>
          <w:rFonts w:eastAsia="Calibri"/>
          <w:color w:val="000000"/>
          <w:sz w:val="24"/>
          <w:szCs w:val="24"/>
        </w:rPr>
      </w:pPr>
    </w:p>
    <w:p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Click on </w:t>
      </w:r>
      <w:r>
        <w:rPr>
          <w:sz w:val="24"/>
          <w:szCs w:val="24"/>
        </w:rPr>
        <w:t>R</w:t>
      </w:r>
      <w:r>
        <w:rPr>
          <w:rFonts w:eastAsia="Calibri"/>
          <w:color w:val="000000"/>
          <w:sz w:val="24"/>
          <w:szCs w:val="24"/>
        </w:rPr>
        <w:t>un and check the output in console.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  <w:lang w:val="en-IN" w:eastAsia="en-IN"/>
        </w:rPr>
        <w:drawing>
          <wp:inline distT="0" distB="0" distL="0" distR="0">
            <wp:extent cx="5060315" cy="2844800"/>
            <wp:effectExtent l="0" t="0" r="6985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0648" cy="28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             </w:t>
      </w:r>
    </w:p>
    <w:p>
      <w:pPr>
        <w:spacing w:after="0" w:line="240" w:lineRule="auto"/>
        <w:rPr>
          <w:b/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Step 2.4.3</w:t>
      </w:r>
      <w:r>
        <w:rPr>
          <w:sz w:val="24"/>
          <w:szCs w:val="24"/>
        </w:rPr>
        <w:t>: Pushing the code to your GitHub repositories</w:t>
      </w:r>
    </w:p>
    <w:p>
      <w:pPr>
        <w:spacing w:after="0" w:line="240" w:lineRule="auto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-24765</wp:posOffset>
                </wp:positionV>
                <wp:extent cx="5222875" cy="250825"/>
                <wp:effectExtent l="12700" t="12700" r="22225" b="15875"/>
                <wp:wrapNone/>
                <wp:docPr id="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7pt;margin-top:-1.95pt;height:19.75pt;width:411.25pt;z-index:251663360;v-text-anchor:middle;mso-width-relative:page;mso-height-relative:page;" fillcolor="#EEECE1" filled="t" stroked="t" coordsize="21600,21600" o:gfxdata="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2WyP1QAAAAgBAAAPAAAAAAAAAAEAIAAAACIAAABk&#10;cnMvZG93bnJldi54bWxQSwECFAAUAAAACACHTuJA5tOWiEICAAC2BAAADgAAAAAAAAABACAAAAAk&#10;AQAAZHJzL2Uyb0RvYy54bWxQSwUGAAAAAAYABgBZAQAA2AUAAAAA&#10;">
                <v:fill on="t" focussize="0,0"/>
                <v:stroke weight="2pt" color="#EEECE1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279400</wp:posOffset>
                </wp:positionV>
                <wp:extent cx="5222875" cy="250825"/>
                <wp:effectExtent l="12700" t="12700" r="22225" b="15875"/>
                <wp:wrapNone/>
                <wp:docPr id="2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6pt;margin-top:22pt;height:19.75pt;width:411.25pt;z-index:251664384;v-text-anchor:middle;mso-width-relative:page;mso-height-relative:page;" fillcolor="#EEECE1" filled="t" stroked="t" coordsize="21600,21600" o:gfxdata="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ptrHU1QAAAAgBAAAPAAAAAAAAAAEAIAAAACIAAABkcnMv&#10;ZG93bnJldi54bWxQSwECFAAUAAAACACHTuJAlU/tkT8CAAC2BAAADgAAAAAAAAABACAAAAAkAQAA&#10;ZHJzL2Uyb0RvYy54bWxQSwUGAAAAAAYABgBZAQAA1QUAAAAA&#10;">
                <v:fill on="t" focussize="0,0"/>
                <v:stroke weight="2pt" color="#EEECE1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all the files to your </w:t>
      </w:r>
      <w:r>
        <w:rPr>
          <w:sz w:val="24"/>
          <w:szCs w:val="24"/>
        </w:rPr>
        <w:t>g</w:t>
      </w:r>
      <w:r>
        <w:rPr>
          <w:color w:val="000000"/>
          <w:sz w:val="24"/>
          <w:szCs w:val="24"/>
        </w:rPr>
        <w:t>it repository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-24765</wp:posOffset>
                </wp:positionV>
                <wp:extent cx="5222875" cy="250825"/>
                <wp:effectExtent l="12700" t="12700" r="22225" b="15875"/>
                <wp:wrapNone/>
                <wp:docPr id="3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7pt;margin-top:-1.95pt;height:19.75pt;width:411.25pt;z-index:251665408;v-text-anchor:middle;mso-width-relative:page;mso-height-relative:page;" fillcolor="#EEECE1" filled="t" stroked="t" coordsize="21600,21600" o:gfxdata="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t2WyP1QAAAAgBAAAPAAAAAAAAAAEAIAAAACIAAABkcnMv&#10;ZG93bnJldi54bWxQSwECFAAUAAAACACHTuJArh734D8CAAC2BAAADgAAAAAAAAABACAAAAAkAQAA&#10;ZHJzL2Uyb0RvYy54bWxQSwUGAAAAAAYABgBZAQAA1QUAAAAA&#10;">
                <v:fill on="t" focussize="0,0"/>
                <v:stroke weight="2pt" color="#EEECE1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-24765</wp:posOffset>
                </wp:positionV>
                <wp:extent cx="5222875" cy="250825"/>
                <wp:effectExtent l="12700" t="12700" r="22225" b="15875"/>
                <wp:wrapNone/>
                <wp:docPr id="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7pt;margin-top:-1.95pt;height:19.75pt;width:411.25pt;z-index:251666432;v-text-anchor:middle;mso-width-relative:page;mso-height-relative:page;" fillcolor="#EEECE1" filled="t" stroked="t" coordsize="21600,21600" o:gfxdata="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dlsj9UAAAAIAQAADwAAAAAAAAABACAAAAAiAAAAZHJz&#10;L2Rvd25yZXYueG1sUEsBAhQAFAAAAAgAh07iQCM1/ylAAgAAtgQAAA4AAAAAAAAAAQAgAAAAJAEA&#10;AGRycy9lMm9Eb2MueG1sUEsFBgAAAAAGAAYAWQEAANYFAAAAAA==&#10;">
                <v:fill on="t" focussize="0,0"/>
                <v:stroke weight="2pt" color="#EEECE1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initially created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-24765</wp:posOffset>
                </wp:positionV>
                <wp:extent cx="5222875" cy="250825"/>
                <wp:effectExtent l="12700" t="12700" r="22225" b="15875"/>
                <wp:wrapNone/>
                <wp:docPr id="3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7pt;margin-top:-1.95pt;height:19.75pt;width:411.25pt;z-index:251667456;v-text-anchor:middle;mso-width-relative:page;mso-height-relative:page;" fillcolor="#EEECE1" filled="t" stroked="t" coordsize="21600,21600" o:gfxdata="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t2WyP1QAAAAgBAAAPAAAAAAAAAAEAIAAAACIAAABkcnMv&#10;ZG93bnJldi54bWxQSwECFAAUAAAACACHTuJA7HJ2OT8CAAC2BAAADgAAAAAAAAABACAAAAAkAQAA&#10;ZHJzL2Uyb0RvYy54bWxQSwUGAAAAAAYABgBZAQAA1QUAAAAA&#10;">
                <v:fill on="t" focussize="0,0"/>
                <v:stroke weight="2pt" color="#EEECE1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72"/>
          <w:szCs w:val="72"/>
        </w:rPr>
      </w:pPr>
      <w:r>
        <w:rPr>
          <w:sz w:val="72"/>
          <w:szCs w:val="72"/>
          <w:rtl w:val="0"/>
        </w:rPr>
        <w:t>5 For Loop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3175" t="3175" r="9525" b="95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4437860"/>
                          <a:ext cx="6057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0pt;height:1pt;width:1pt;z-index:251660288;mso-width-relative:page;mso-height-relative:page;" fillcolor="#FFFFFF" filled="t" stroked="t" coordsize="21600,21600" o:gfxdata="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K9isNAAAAAEAQAADwAAAAAAAAAB&#10;ACAAAAAiAAAAZHJzL2Rvd25yZXYueG1sUEsBAhQAFAAAAAgAh07iQChyLSlRAgAAzgQAAA4AAAAA&#10;AAAAAQAgAAAAHwEAAGRycy9lMm9Eb2MueG1sUEsFBgAAAAAGAAYAWQEAAOIFAAAAAA==&#10;">
                <v:fill on="t" focussize="0,0"/>
                <v:stroke color="#4472C4" miterlimit="0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114300" distB="114300" distL="114300" distR="114300">
                <wp:extent cx="5734050" cy="25400"/>
                <wp:effectExtent l="0" t="4445" r="6350" b="8255"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4500" y="754125"/>
                          <a:ext cx="6948000" cy="19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32" type="#_x0000_t32" style="flip:x;height:2pt;width:451.5pt;rotation:11796480f;" filled="f" stroked="t" coordsize="21600,21600" o:gfxdata="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u1pQvSAAAAAwEAAA8AAAAAAAAA&#10;AQAgAAAAIgAAAGRycy9kb3ducmV2LnhtbFBLAQIUABQAAAAIAIdO4kAyom0yUAIAALkEAAAOAAAA&#10;AAAAAAEAIAAAACEBAABkcnMvZTJvRG9jLnhtbFBLBQYAAAAABgAGAFkBAADjBQAAAAA=&#10;">
                <v:fill on="f" focussize="0,0"/>
                <v:stroke color="#4A86E8" joinstyle="round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This section will guide you to:</w:t>
      </w:r>
    </w:p>
    <w:p>
      <w:pPr>
        <w:keepNext w:val="0"/>
        <w:keepLines w:val="0"/>
        <w:widowControl/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>Understand h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ow to use For loop</w:t>
      </w:r>
    </w:p>
    <w:p>
      <w:pPr>
        <w:rPr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>Development Environment:</w:t>
      </w:r>
    </w:p>
    <w:p>
      <w:pPr>
        <w:numPr>
          <w:ilvl w:val="0"/>
          <w:numId w:val="16"/>
        </w:numPr>
        <w:tabs>
          <w:tab w:val="left" w:pos="709"/>
        </w:tabs>
        <w:spacing w:after="0" w:afterAutospacing="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Java 1.8</w:t>
      </w:r>
    </w:p>
    <w:p>
      <w:pPr>
        <w:numPr>
          <w:ilvl w:val="0"/>
          <w:numId w:val="16"/>
        </w:numPr>
        <w:tabs>
          <w:tab w:val="left" w:pos="709"/>
        </w:tabs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Eclipse</w:t>
      </w:r>
    </w:p>
    <w:p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This guide has three subsections, namely: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2.5.1 Creating a java class in eclipse</w:t>
      </w:r>
    </w:p>
    <w:p>
      <w:pPr>
        <w:rPr>
          <w:color w:val="000000"/>
          <w:sz w:val="24"/>
          <w:szCs w:val="24"/>
        </w:rPr>
      </w:pPr>
      <w:r>
        <w:rPr>
          <w:sz w:val="24"/>
          <w:szCs w:val="24"/>
          <w:rtl w:val="0"/>
        </w:rPr>
        <w:t>2.5.2 Executing the program</w:t>
      </w:r>
    </w:p>
    <w:p>
      <w:pPr>
        <w:rPr>
          <w:color w:val="000000"/>
          <w:sz w:val="24"/>
          <w:szCs w:val="24"/>
        </w:rPr>
      </w:pPr>
      <w:r>
        <w:rPr>
          <w:sz w:val="24"/>
          <w:szCs w:val="24"/>
          <w:rtl w:val="0"/>
        </w:rPr>
        <w:t>2.5.3 Pushing the code to your GitHub repositories</w:t>
      </w:r>
    </w:p>
    <w:p>
      <w:pPr>
        <w:rPr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b/>
          <w:sz w:val="24"/>
          <w:szCs w:val="24"/>
          <w:rtl w:val="0"/>
        </w:rPr>
        <w:t>Step 2.5.1:</w:t>
      </w:r>
      <w:r>
        <w:rPr>
          <w:sz w:val="24"/>
          <w:szCs w:val="24"/>
          <w:rtl w:val="0"/>
        </w:rPr>
        <w:t xml:space="preserve"> </w:t>
      </w:r>
      <w:r>
        <w:rPr>
          <w:color w:val="000000"/>
          <w:sz w:val="24"/>
          <w:szCs w:val="24"/>
          <w:rtl w:val="0"/>
        </w:rPr>
        <w:t>Creating a java class in eclipse</w:t>
      </w:r>
    </w:p>
    <w:p>
      <w:pPr>
        <w:numPr>
          <w:ilvl w:val="0"/>
          <w:numId w:val="17"/>
        </w:numPr>
        <w:ind w:left="567" w:hanging="283"/>
        <w:rPr>
          <w:rFonts w:ascii="Calibri" w:hAnsi="Calibri" w:eastAsia="Calibri" w:cs="Calibri"/>
          <w:color w:val="000000"/>
          <w:sz w:val="24"/>
          <w:szCs w:val="24"/>
          <w:highlight w:val="white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 xml:space="preserve">For Loop: </w:t>
      </w:r>
      <w:r>
        <w:rPr>
          <w:sz w:val="24"/>
          <w:szCs w:val="24"/>
          <w:highlight w:val="white"/>
          <w:rtl w:val="0"/>
        </w:rPr>
        <w:t>For Loop is used when the number of iterations is fixed and the user knows exactly how many times the block of code has to be executed.</w:t>
      </w:r>
    </w:p>
    <w:p>
      <w:pPr>
        <w:keepNext w:val="0"/>
        <w:keepLines w:val="0"/>
        <w:widowControl/>
        <w:numPr>
          <w:ilvl w:val="0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567" w:right="0" w:hanging="283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Enhanced For Loop: The </w:t>
      </w:r>
      <w:sdt>
        <w:sdtPr>
          <w:tag w:val="goog_rdk_0"/>
          <w:id w:val="14"/>
        </w:sdtPr>
        <w:sdtContent>
          <w:commentRangeStart w:id="0"/>
        </w:sdtContent>
      </w:sdt>
      <w:sdt>
        <w:sdtPr>
          <w:tag w:val="goog_rdk_1"/>
          <w:id w:val="15"/>
        </w:sdtPr>
        <w:sdtContent>
          <w:commentRangeStart w:id="1"/>
        </w:sdtContent>
      </w:sdt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Enhanced </w:t>
      </w:r>
      <w:r>
        <w:rPr>
          <w:sz w:val="24"/>
          <w:szCs w:val="24"/>
          <w:highlight w:val="white"/>
          <w:rtl w:val="0"/>
        </w:rPr>
        <w:t>F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or Loop</w:t>
      </w:r>
      <w:commentRangeEnd w:id="0"/>
      <w:r>
        <w:commentReference w:id="0"/>
      </w:r>
      <w:commentRangeEnd w:id="1"/>
      <w:r>
        <w:commentReference w:id="1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is used to traverse array or collection in java. It is easier to use than a  </w:t>
      </w:r>
      <w:sdt>
        <w:sdtPr>
          <w:tag w:val="goog_rdk_2"/>
          <w:id w:val="16"/>
        </w:sdtPr>
        <w:sdtContent>
          <w:commentRangeStart w:id="2"/>
        </w:sdtContent>
      </w:sdt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simple </w:t>
      </w:r>
      <w:r>
        <w:rPr>
          <w:sz w:val="24"/>
          <w:szCs w:val="24"/>
          <w:rtl w:val="0"/>
        </w:rPr>
        <w:t>For Loop</w:t>
      </w:r>
      <w:commentRangeEnd w:id="2"/>
      <w:r>
        <w:commentReference w:id="2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because we don't need to increment value and use subscript notation.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It works on elements based </w:t>
      </w:r>
      <w:r>
        <w:rPr>
          <w:sz w:val="24"/>
          <w:szCs w:val="24"/>
          <w:rtl w:val="0"/>
        </w:rPr>
        <w:t>on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the index. It returns </w:t>
      </w:r>
      <w:r>
        <w:rPr>
          <w:sz w:val="24"/>
          <w:szCs w:val="24"/>
          <w:rtl w:val="0"/>
        </w:rPr>
        <w:t>elements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one by one in the defined variable.</w:t>
      </w:r>
    </w:p>
    <w:p>
      <w:pPr>
        <w:keepNext w:val="0"/>
        <w:keepLines w:val="0"/>
        <w:widowControl/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Open Eclipse</w:t>
      </w:r>
    </w:p>
    <w:p>
      <w:pPr>
        <w:keepNext w:val="0"/>
        <w:keepLines w:val="0"/>
        <w:widowControl/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Click on </w:t>
      </w:r>
      <w:r>
        <w:rPr>
          <w:sz w:val="24"/>
          <w:szCs w:val="24"/>
          <w:rtl w:val="0"/>
        </w:rPr>
        <w:t>F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ile---&gt; Click on New---&gt;Project</w:t>
      </w:r>
    </w:p>
    <w:p>
      <w:pPr>
        <w:keepNext w:val="0"/>
        <w:keepLines w:val="0"/>
        <w:widowControl/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Select the Java project and click on </w:t>
      </w:r>
      <w:r>
        <w:rPr>
          <w:sz w:val="24"/>
          <w:szCs w:val="24"/>
          <w:rtl w:val="0"/>
        </w:rPr>
        <w:t>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ext</w:t>
      </w:r>
    </w:p>
    <w:p>
      <w:pPr>
        <w:keepNext w:val="0"/>
        <w:keepLines w:val="0"/>
        <w:widowControl/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Enter the project name and click on </w:t>
      </w:r>
      <w:r>
        <w:rPr>
          <w:sz w:val="24"/>
          <w:szCs w:val="24"/>
          <w:rtl w:val="0"/>
        </w:rPr>
        <w:t>F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inish</w:t>
      </w:r>
    </w:p>
    <w:p>
      <w:pPr>
        <w:keepNext w:val="0"/>
        <w:keepLines w:val="0"/>
        <w:widowControl/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Right click on </w:t>
      </w:r>
      <w:r>
        <w:rPr>
          <w:sz w:val="24"/>
          <w:szCs w:val="24"/>
          <w:rtl w:val="0"/>
        </w:rPr>
        <w:t>P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roject---&gt; New---&gt; Package</w:t>
      </w:r>
    </w:p>
    <w:p>
      <w:pPr>
        <w:keepNext w:val="0"/>
        <w:keepLines w:val="0"/>
        <w:widowControl/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Enter the package name ---&gt; Finish</w:t>
      </w:r>
    </w:p>
    <w:p>
      <w:pPr>
        <w:keepNext w:val="0"/>
        <w:keepLines w:val="0"/>
        <w:widowControl/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Right click on </w:t>
      </w:r>
      <w:r>
        <w:rPr>
          <w:sz w:val="24"/>
          <w:szCs w:val="24"/>
          <w:rtl w:val="0"/>
        </w:rPr>
        <w:t>P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ackage---&gt; New---&gt; Class</w:t>
      </w:r>
    </w:p>
    <w:p>
      <w:pPr>
        <w:keepNext w:val="0"/>
        <w:keepLines w:val="0"/>
        <w:widowControl/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Enter the class name---&gt; click on </w:t>
      </w:r>
      <w:r>
        <w:rPr>
          <w:sz w:val="24"/>
          <w:szCs w:val="24"/>
          <w:rtl w:val="0"/>
        </w:rPr>
        <w:t>F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inish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   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ind w:firstLine="142"/>
        <w:rPr>
          <w:color w:val="000000"/>
          <w:sz w:val="24"/>
          <w:szCs w:val="24"/>
        </w:rPr>
      </w:pPr>
      <w:r>
        <w:rPr>
          <w:b/>
          <w:sz w:val="24"/>
          <w:szCs w:val="24"/>
          <w:rtl w:val="0"/>
        </w:rPr>
        <w:t>Step 2.5.2:</w:t>
      </w:r>
      <w:r>
        <w:rPr>
          <w:sz w:val="24"/>
          <w:szCs w:val="24"/>
          <w:rtl w:val="0"/>
        </w:rPr>
        <w:t xml:space="preserve"> </w:t>
      </w:r>
      <w:r>
        <w:rPr>
          <w:color w:val="000000"/>
          <w:sz w:val="24"/>
          <w:szCs w:val="24"/>
          <w:rtl w:val="0"/>
        </w:rPr>
        <w:t xml:space="preserve">Executing the program </w:t>
      </w:r>
    </w:p>
    <w:p>
      <w:pPr>
        <w:keepNext w:val="0"/>
        <w:keepLines w:val="0"/>
        <w:widowControl/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Program for For Loop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/>
          <w:i w:val="0"/>
          <w:smallCaps w:val="0"/>
          <w:strike w:val="0"/>
          <w:color w:val="E66170"/>
          <w:sz w:val="20"/>
          <w:szCs w:val="20"/>
          <w:u w:val="none"/>
          <w:shd w:val="clear" w:fill="auto"/>
          <w:vertAlign w:val="baseline"/>
          <w:rtl w:val="0"/>
        </w:rPr>
        <w:t>package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val="clear" w:fill="auto"/>
          <w:vertAlign w:val="baseline"/>
          <w:rtl w:val="0"/>
        </w:rPr>
        <w:t xml:space="preserve"> AssistedPractice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/>
          <w:i w:val="0"/>
          <w:smallCaps w:val="0"/>
          <w:strike w:val="0"/>
          <w:color w:val="E66170"/>
          <w:sz w:val="20"/>
          <w:szCs w:val="20"/>
          <w:u w:val="none"/>
          <w:shd w:val="clear" w:fill="auto"/>
          <w:vertAlign w:val="baseline"/>
          <w:rtl w:val="0"/>
        </w:rPr>
        <w:t>public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urier New" w:hAnsi="Courier New" w:eastAsia="Courier New" w:cs="Courier New"/>
          <w:b/>
          <w:i w:val="0"/>
          <w:smallCaps w:val="0"/>
          <w:strike w:val="0"/>
          <w:color w:val="E66170"/>
          <w:sz w:val="20"/>
          <w:szCs w:val="20"/>
          <w:u w:val="none"/>
          <w:shd w:val="clear" w:fill="auto"/>
          <w:vertAlign w:val="baseline"/>
          <w:rtl w:val="0"/>
        </w:rPr>
        <w:t>class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ForLoop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{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 </w:t>
      </w:r>
      <w:r>
        <w:rPr>
          <w:rFonts w:ascii="Courier New" w:hAnsi="Courier New" w:eastAsia="Courier New" w:cs="Courier New"/>
          <w:b/>
          <w:i w:val="0"/>
          <w:smallCaps w:val="0"/>
          <w:strike w:val="0"/>
          <w:color w:val="E66170"/>
          <w:sz w:val="20"/>
          <w:szCs w:val="20"/>
          <w:u w:val="none"/>
          <w:shd w:val="clear" w:fill="auto"/>
          <w:vertAlign w:val="baseline"/>
          <w:rtl w:val="0"/>
        </w:rPr>
        <w:t>public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urier New" w:hAnsi="Courier New" w:eastAsia="Courier New" w:cs="Courier New"/>
          <w:b/>
          <w:i w:val="0"/>
          <w:smallCaps w:val="0"/>
          <w:strike w:val="0"/>
          <w:color w:val="E66170"/>
          <w:sz w:val="20"/>
          <w:szCs w:val="20"/>
          <w:u w:val="none"/>
          <w:shd w:val="clear" w:fill="auto"/>
          <w:vertAlign w:val="baseline"/>
          <w:rtl w:val="0"/>
        </w:rPr>
        <w:t>static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B7977"/>
          <w:sz w:val="20"/>
          <w:szCs w:val="20"/>
          <w:u w:val="none"/>
          <w:shd w:val="clear" w:fill="auto"/>
          <w:vertAlign w:val="baseline"/>
          <w:rtl w:val="0"/>
        </w:rPr>
        <w:t>void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main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(</w:t>
      </w:r>
      <w:r>
        <w:rPr>
          <w:rFonts w:ascii="Courier New" w:hAnsi="Courier New" w:eastAsia="Courier New" w:cs="Courier New"/>
          <w:b/>
          <w:i w:val="0"/>
          <w:smallCaps w:val="0"/>
          <w:strike w:val="0"/>
          <w:color w:val="BB7977"/>
          <w:sz w:val="20"/>
          <w:szCs w:val="20"/>
          <w:u w:val="none"/>
          <w:shd w:val="clear" w:fill="auto"/>
          <w:vertAlign w:val="baseline"/>
          <w:rtl w:val="0"/>
        </w:rPr>
        <w:t>String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args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[])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 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{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  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i w:val="0"/>
          <w:smallCaps w:val="0"/>
          <w:strike w:val="0"/>
          <w:color w:val="E66170"/>
          <w:sz w:val="20"/>
          <w:szCs w:val="20"/>
          <w:u w:val="none"/>
          <w:shd w:val="clear" w:fill="auto"/>
          <w:vertAlign w:val="baseline"/>
          <w:rtl w:val="0"/>
        </w:rPr>
        <w:t>for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(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B7977"/>
          <w:sz w:val="20"/>
          <w:szCs w:val="20"/>
          <w:u w:val="none"/>
          <w:shd w:val="clear" w:fill="auto"/>
          <w:vertAlign w:val="baseline"/>
          <w:rtl w:val="0"/>
        </w:rPr>
        <w:t>int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x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=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val="clear" w:fill="auto"/>
          <w:vertAlign w:val="baseline"/>
          <w:rtl w:val="0"/>
        </w:rPr>
        <w:t>2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;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x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&lt;=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val="clear" w:fill="auto"/>
          <w:vertAlign w:val="baseline"/>
          <w:rtl w:val="0"/>
        </w:rPr>
        <w:t>4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;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x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++)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          </w:t>
      </w:r>
      <w:r>
        <w:rPr>
          <w:rFonts w:ascii="Courier New" w:hAnsi="Courier New" w:eastAsia="Courier New" w:cs="Courier New"/>
          <w:b/>
          <w:i w:val="0"/>
          <w:smallCaps w:val="0"/>
          <w:strike w:val="0"/>
          <w:color w:val="BB7977"/>
          <w:sz w:val="20"/>
          <w:szCs w:val="20"/>
          <w:u w:val="none"/>
          <w:shd w:val="clear" w:fill="auto"/>
          <w:vertAlign w:val="baseline"/>
          <w:rtl w:val="0"/>
        </w:rPr>
        <w:t>System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.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>out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.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>println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(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C4C4"/>
          <w:sz w:val="20"/>
          <w:szCs w:val="20"/>
          <w:u w:val="none"/>
          <w:shd w:val="clear" w:fill="auto"/>
          <w:vertAlign w:val="baseline"/>
          <w:rtl w:val="0"/>
        </w:rPr>
        <w:t>"Value of x:"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+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x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)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;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 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}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}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/>
    <w:p>
      <w:pPr>
        <w:keepNext w:val="0"/>
        <w:keepLines w:val="0"/>
        <w:widowControl/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Click on </w:t>
      </w:r>
      <w:r>
        <w:rPr>
          <w:sz w:val="24"/>
          <w:szCs w:val="24"/>
          <w:rtl w:val="0"/>
        </w:rPr>
        <w:t>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ave---&gt;Click on </w:t>
      </w:r>
      <w:r>
        <w:rPr>
          <w:sz w:val="24"/>
          <w:szCs w:val="24"/>
          <w:rtl w:val="0"/>
        </w:rPr>
        <w:t>R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 and check the output in console.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             </w:t>
      </w:r>
      <w:r>
        <w:rPr>
          <w:b/>
          <w:sz w:val="24"/>
          <w:szCs w:val="24"/>
        </w:rPr>
        <w:drawing>
          <wp:inline distT="0" distB="0" distL="0" distR="0">
            <wp:extent cx="4890770" cy="2749550"/>
            <wp:effectExtent l="0" t="0" r="11430" b="635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7" cy="274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rtl w:val="0"/>
        </w:rPr>
        <w:t xml:space="preserve">                 </w:t>
      </w:r>
    </w:p>
    <w:p>
      <w:pPr>
        <w:keepNext w:val="0"/>
        <w:keepLines w:val="0"/>
        <w:widowControl/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Program for </w:t>
      </w:r>
      <w:sdt>
        <w:sdtPr>
          <w:tag w:val="goog_rdk_3"/>
          <w:id w:val="17"/>
        </w:sdtPr>
        <w:sdtContent>
          <w:commentRangeStart w:id="3"/>
        </w:sdtContent>
      </w:sdt>
      <w:sdt>
        <w:sdtPr>
          <w:tag w:val="goog_rdk_4"/>
          <w:id w:val="18"/>
        </w:sdtPr>
        <w:sdtContent>
          <w:commentRangeStart w:id="4"/>
        </w:sdtContent>
      </w:sdt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Enhanced </w:t>
      </w:r>
      <w:r>
        <w:rPr>
          <w:sz w:val="24"/>
          <w:szCs w:val="24"/>
          <w:rtl w:val="0"/>
        </w:rPr>
        <w:t>F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or </w:t>
      </w:r>
      <w:r>
        <w:rPr>
          <w:sz w:val="24"/>
          <w:szCs w:val="24"/>
          <w:rtl w:val="0"/>
        </w:rPr>
        <w:t>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oop.</w:t>
      </w:r>
      <w:commentRangeEnd w:id="3"/>
      <w:r>
        <w:commentReference w:id="3"/>
      </w:r>
      <w:commentRangeEnd w:id="4"/>
      <w:r>
        <w:commentReference w:id="4"/>
      </w:r>
    </w:p>
    <w:p>
      <w:pPr>
        <w:spacing w:after="0" w:line="240" w:lineRule="auto"/>
        <w:ind w:left="720"/>
        <w:rPr>
          <w:b/>
          <w:sz w:val="24"/>
          <w:szCs w:val="24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urier New" w:hAnsi="Courier New" w:eastAsia="Courier New" w:cs="Courier New"/>
          <w:b/>
          <w:i w:val="0"/>
          <w:smallCaps w:val="0"/>
          <w:strike w:val="0"/>
          <w:color w:val="E66170"/>
          <w:sz w:val="20"/>
          <w:szCs w:val="20"/>
          <w:u w:val="none"/>
          <w:shd w:val="clear" w:fill="auto"/>
          <w:vertAlign w:val="baseline"/>
          <w:rtl w:val="0"/>
        </w:rPr>
        <w:t>package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8073"/>
          <w:sz w:val="20"/>
          <w:szCs w:val="20"/>
          <w:u w:val="none"/>
          <w:shd w:val="clear" w:fill="auto"/>
          <w:vertAlign w:val="baseline"/>
          <w:rtl w:val="0"/>
        </w:rPr>
        <w:t xml:space="preserve"> AssistedPractice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/>
          <w:i w:val="0"/>
          <w:smallCaps w:val="0"/>
          <w:strike w:val="0"/>
          <w:color w:val="E66170"/>
          <w:sz w:val="20"/>
          <w:szCs w:val="20"/>
          <w:u w:val="none"/>
          <w:shd w:val="clear" w:fill="auto"/>
          <w:vertAlign w:val="baseline"/>
          <w:rtl w:val="0"/>
        </w:rPr>
        <w:t>public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urier New" w:hAnsi="Courier New" w:eastAsia="Courier New" w:cs="Courier New"/>
          <w:b/>
          <w:i w:val="0"/>
          <w:smallCaps w:val="0"/>
          <w:strike w:val="0"/>
          <w:color w:val="E66170"/>
          <w:sz w:val="20"/>
          <w:szCs w:val="20"/>
          <w:u w:val="none"/>
          <w:shd w:val="clear" w:fill="auto"/>
          <w:vertAlign w:val="baseline"/>
          <w:rtl w:val="0"/>
        </w:rPr>
        <w:t>class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EnhancedForLoop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{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/>
          <w:i w:val="0"/>
          <w:smallCaps w:val="0"/>
          <w:strike w:val="0"/>
          <w:color w:val="E66170"/>
          <w:sz w:val="20"/>
          <w:szCs w:val="20"/>
          <w:u w:val="none"/>
          <w:shd w:val="clear" w:fill="auto"/>
          <w:vertAlign w:val="baseline"/>
          <w:rtl w:val="0"/>
        </w:rPr>
        <w:t>public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urier New" w:hAnsi="Courier New" w:eastAsia="Courier New" w:cs="Courier New"/>
          <w:b/>
          <w:i w:val="0"/>
          <w:smallCaps w:val="0"/>
          <w:strike w:val="0"/>
          <w:color w:val="E66170"/>
          <w:sz w:val="20"/>
          <w:szCs w:val="20"/>
          <w:u w:val="none"/>
          <w:shd w:val="clear" w:fill="auto"/>
          <w:vertAlign w:val="baseline"/>
          <w:rtl w:val="0"/>
        </w:rPr>
        <w:t>static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B7977"/>
          <w:sz w:val="20"/>
          <w:szCs w:val="20"/>
          <w:u w:val="none"/>
          <w:shd w:val="clear" w:fill="auto"/>
          <w:vertAlign w:val="baseline"/>
          <w:rtl w:val="0"/>
        </w:rPr>
        <w:t>void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main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(</w:t>
      </w:r>
      <w:r>
        <w:rPr>
          <w:rFonts w:ascii="Courier New" w:hAnsi="Courier New" w:eastAsia="Courier New" w:cs="Courier New"/>
          <w:b/>
          <w:i w:val="0"/>
          <w:smallCaps w:val="0"/>
          <w:strike w:val="0"/>
          <w:color w:val="BB7977"/>
          <w:sz w:val="20"/>
          <w:szCs w:val="20"/>
          <w:u w:val="none"/>
          <w:shd w:val="clear" w:fill="auto"/>
          <w:vertAlign w:val="baseline"/>
          <w:rtl w:val="0"/>
        </w:rPr>
        <w:t>String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[]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args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)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{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 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 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B7977"/>
          <w:sz w:val="20"/>
          <w:szCs w:val="20"/>
          <w:u w:val="none"/>
          <w:shd w:val="clear" w:fill="auto"/>
          <w:vertAlign w:val="baseline"/>
          <w:rtl w:val="0"/>
        </w:rPr>
        <w:t>int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arr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[]=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{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val="clear" w:fill="auto"/>
          <w:vertAlign w:val="baseline"/>
          <w:rtl w:val="0"/>
        </w:rPr>
        <w:t>12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,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val="clear" w:fill="auto"/>
          <w:vertAlign w:val="baseline"/>
          <w:rtl w:val="0"/>
        </w:rPr>
        <w:t>23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,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val="clear" w:fill="auto"/>
          <w:vertAlign w:val="baseline"/>
          <w:rtl w:val="0"/>
        </w:rPr>
        <w:t>44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,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val="clear" w:fill="auto"/>
          <w:vertAlign w:val="baseline"/>
          <w:rtl w:val="0"/>
        </w:rPr>
        <w:t>56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,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8C00"/>
          <w:sz w:val="20"/>
          <w:szCs w:val="20"/>
          <w:u w:val="none"/>
          <w:shd w:val="clear" w:fill="auto"/>
          <w:vertAlign w:val="baseline"/>
          <w:rtl w:val="0"/>
        </w:rPr>
        <w:t>78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};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  </w:t>
      </w:r>
      <w:r>
        <w:rPr>
          <w:rFonts w:ascii="Courier New" w:hAnsi="Courier New" w:eastAsia="Courier New" w:cs="Courier New"/>
          <w:b/>
          <w:i w:val="0"/>
          <w:smallCaps w:val="0"/>
          <w:strike w:val="0"/>
          <w:color w:val="E66170"/>
          <w:sz w:val="20"/>
          <w:szCs w:val="20"/>
          <w:u w:val="none"/>
          <w:shd w:val="clear" w:fill="auto"/>
          <w:vertAlign w:val="baseline"/>
          <w:rtl w:val="0"/>
        </w:rPr>
        <w:t>for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(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B7977"/>
          <w:sz w:val="20"/>
          <w:szCs w:val="20"/>
          <w:u w:val="none"/>
          <w:shd w:val="clear" w:fill="auto"/>
          <w:vertAlign w:val="baseline"/>
          <w:rtl w:val="0"/>
        </w:rPr>
        <w:t>int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i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: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>arr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 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{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      </w:t>
      </w:r>
      <w:r>
        <w:rPr>
          <w:rFonts w:ascii="Courier New" w:hAnsi="Courier New" w:eastAsia="Courier New" w:cs="Courier New"/>
          <w:b/>
          <w:i w:val="0"/>
          <w:smallCaps w:val="0"/>
          <w:strike w:val="0"/>
          <w:color w:val="BB7977"/>
          <w:sz w:val="20"/>
          <w:szCs w:val="20"/>
          <w:u w:val="none"/>
          <w:shd w:val="clear" w:fill="auto"/>
          <w:vertAlign w:val="baseline"/>
          <w:rtl w:val="0"/>
        </w:rPr>
        <w:t>System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.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>out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.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>println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(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>i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2CD86"/>
          <w:sz w:val="20"/>
          <w:szCs w:val="20"/>
          <w:u w:val="none"/>
          <w:shd w:val="clear" w:fill="auto"/>
          <w:vertAlign w:val="baseline"/>
          <w:rtl w:val="0"/>
        </w:rPr>
        <w:t>)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;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 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}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}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</w:rPr>
      </w:pP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val="clear" w:fill="auto"/>
          <w:vertAlign w:val="baseline"/>
          <w:rtl w:val="0"/>
        </w:rPr>
        <w:t>}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Click on </w:t>
      </w:r>
      <w:r>
        <w:rPr>
          <w:sz w:val="24"/>
          <w:szCs w:val="24"/>
          <w:rtl w:val="0"/>
        </w:rPr>
        <w:t>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ave---&gt;Click on </w:t>
      </w:r>
      <w:r>
        <w:rPr>
          <w:sz w:val="24"/>
          <w:szCs w:val="24"/>
          <w:rtl w:val="0"/>
        </w:rPr>
        <w:t>R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un and check the output in console.</w:t>
      </w:r>
    </w:p>
    <w:p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            </w:t>
      </w:r>
      <w:r>
        <w:rPr>
          <w:b/>
          <w:sz w:val="24"/>
          <w:szCs w:val="24"/>
        </w:rPr>
        <w:drawing>
          <wp:inline distT="0" distB="0" distL="0" distR="0">
            <wp:extent cx="4874895" cy="2740660"/>
            <wp:effectExtent l="0" t="0" r="1905" b="254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5283" cy="274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  <w:sz w:val="24"/>
          <w:szCs w:val="24"/>
        </w:rPr>
      </w:pPr>
    </w:p>
    <w:p>
      <w:pPr>
        <w:spacing w:after="0" w:line="240" w:lineRule="auto"/>
        <w:rPr>
          <w:b/>
          <w:sz w:val="24"/>
          <w:szCs w:val="24"/>
        </w:rPr>
      </w:pPr>
    </w:p>
    <w:p>
      <w:pPr>
        <w:spacing w:after="0" w:line="240" w:lineRule="auto"/>
        <w:rPr>
          <w:b/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rtl w:val="0"/>
        </w:rPr>
        <w:t>Step 2.5.3</w:t>
      </w:r>
      <w:r>
        <w:rPr>
          <w:sz w:val="24"/>
          <w:szCs w:val="24"/>
          <w:rtl w:val="0"/>
        </w:rPr>
        <w:t>: Pushing the code to your GitHub repositories</w:t>
      </w:r>
    </w:p>
    <w:p>
      <w:pPr>
        <w:spacing w:after="0" w:line="240" w:lineRule="auto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Open your command prompt and navigate to the folder where you have created your files.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cd &lt;folder path&gt;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-24765</wp:posOffset>
                </wp:positionV>
                <wp:extent cx="5222875" cy="250825"/>
                <wp:effectExtent l="12700" t="12700" r="22225" b="15875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pt;margin-top:-1.95pt;height:19.75pt;width:411.25pt;z-index:251660288;v-text-anchor:middle;mso-width-relative:page;mso-height-relative:page;" fillcolor="#EEECE1" filled="t" stroked="t" coordsize="21600,21600" o:gfxdata="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dlsj9UAAAAIAQAADwAAAAAAAAABACAAAAAiAAAAZHJz&#10;L2Rvd25yZXYueG1sUEsBAhQAFAAAAAgAh07iQF1oVjdAAgAAuAQAAA4AAAAAAAAAAQAgAAAAJAEA&#10;AGRycy9lMm9Eb2MueG1sUEsFBgAAAAAGAAYAWQEAANYFAAAAAA==&#10;">
                <v:fill on="t" focussize="0,0"/>
                <v:stroke weight="2pt" color="#EEECE1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Initialize your repository using the following command: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279400</wp:posOffset>
                </wp:positionV>
                <wp:extent cx="5222875" cy="250825"/>
                <wp:effectExtent l="12700" t="12700" r="22225" b="15875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pt;margin-top:22pt;height:19.75pt;width:411.25pt;z-index:251660288;v-text-anchor:middle;mso-width-relative:page;mso-height-relative:page;" fillcolor="#EEECE1" filled="t" stroked="t" coordsize="21600,21600" o:gfxdata="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6bax1NUAAAAIAQAADwAAAAAAAAABACAAAAAiAAAAZHJz&#10;L2Rvd25yZXYueG1sUEsBAhQAFAAAAAgAh07iQD19F/BAAgAAuAQAAA4AAAAAAAAAAQAgAAAAJAEA&#10;AGRycy9lMm9Eb2MueG1sUEsFBgAAAAAGAAYAWQEAANYFAAAAAA==&#10;">
                <v:fill on="t" focussize="0,0"/>
                <v:stroke weight="2pt" color="#EEECE1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init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Add all the files to your </w:t>
      </w:r>
      <w:r>
        <w:rPr>
          <w:sz w:val="24"/>
          <w:szCs w:val="24"/>
          <w:rtl w:val="0"/>
        </w:rPr>
        <w:t>g</w:t>
      </w:r>
      <w:r>
        <w:rPr>
          <w:color w:val="000000"/>
          <w:sz w:val="24"/>
          <w:szCs w:val="24"/>
          <w:rtl w:val="0"/>
        </w:rPr>
        <w:t>it repository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add .</w:t>
      </w:r>
      <w:r>
        <w:rPr>
          <w:sz w:val="24"/>
          <w:szCs w:val="24"/>
          <w:rtl w:val="0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-24765</wp:posOffset>
                </wp:positionV>
                <wp:extent cx="5222875" cy="250825"/>
                <wp:effectExtent l="12700" t="12700" r="22225" b="15875"/>
                <wp:wrapNone/>
                <wp:docPr id="39" name="Rectangle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pt;margin-top:-1.95pt;height:19.75pt;width:411.25pt;z-index:251660288;v-text-anchor:middle;mso-width-relative:page;mso-height-relative:page;" fillcolor="#EEECE1" filled="t" stroked="t" coordsize="21600,21600" o:gfxdata="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dlsj9UAAAAIAQAADwAAAAAAAAABACAAAAAiAAAAZHJz&#10;L2Rvd25yZXYueG1sUEsBAhQAFAAAAAgAh07iQLfktz5AAgAAuAQAAA4AAAAAAAAAAQAgAAAAJAEA&#10;AGRycy9lMm9Eb2MueG1sUEsFBgAAAAAGAAYAWQEAANYFAAAAAA==&#10;">
                <v:fill on="t" focussize="0,0"/>
                <v:stroke weight="2pt" color="#EEECE1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Commit the changes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commit .  -m “Changes have been committed.”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-24765</wp:posOffset>
                </wp:positionV>
                <wp:extent cx="5222875" cy="250825"/>
                <wp:effectExtent l="12700" t="12700" r="22225" b="15875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pt;margin-top:-1.95pt;height:19.75pt;width:411.25pt;z-index:251660288;v-text-anchor:middle;mso-width-relative:page;mso-height-relative:page;" fillcolor="#EEECE1" filled="t" stroked="t" coordsize="21600,21600" o:gfxdata="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3ZbI/VAAAACAEAAA8AAAAAAAAAAQAgAAAAIgAAAGRy&#10;cy9kb3ducmV2LnhtbFBLAQIUABQAAAAIAIdO4kBd280TQQIAALgEAAAOAAAAAAAAAAEAIAAAACQB&#10;AABkcnMvZTJvRG9jLnhtbFBLBQYAAAAABgAGAFkBAADXBQAAAAA=&#10;">
                <v:fill on="t" focussize="0,0"/>
                <v:stroke weight="2pt" color="#EEECE1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Push the files to the folder you initially created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push -u origin master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-24765</wp:posOffset>
                </wp:positionV>
                <wp:extent cx="5222875" cy="250825"/>
                <wp:effectExtent l="12700" t="12700" r="22225" b="15875"/>
                <wp:wrapNone/>
                <wp:docPr id="41" name="Rectangl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25400" cap="flat" cmpd="sng">
                          <a:solidFill>
                            <a:srgbClr val="EEECE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pt;margin-top:-1.95pt;height:19.75pt;width:411.25pt;z-index:251660288;v-text-anchor:middle;mso-width-relative:page;mso-height-relative:page;" fillcolor="#EEECE1" filled="t" stroked="t" coordsize="21600,21600" o:gfxdata="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2WyP1QAAAAgBAAAPAAAAAAAAAAEAIAAAACIAAABk&#10;cnMvZG93bnJldi54bWxQSwECFAAUAAAACACHTuJA10Jt3UICAAC4BAAADgAAAAAAAAABACAAAAAk&#10;AQAAZHJzL2Uyb0RvYy54bWxQSwUGAAAAAAYABgBZAQAA2AUAAAAA&#10;">
                <v:fill on="t" focussize="0,0"/>
                <v:stroke weight="2pt" color="#EEECE1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72"/>
          <w:szCs w:val="72"/>
          <w:u w:val="none"/>
          <w:shd w:val="clear" w:fill="auto"/>
          <w:vertAlign w:val="baseline"/>
          <w:rtl w:val="0"/>
        </w:rPr>
        <w:t>6 Classes, Objects, and Constructors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ragraph">
                  <wp:posOffset>1155700</wp:posOffset>
                </wp:positionV>
                <wp:extent cx="5781675" cy="12700"/>
                <wp:effectExtent l="0" t="4445" r="9525" b="825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8.95pt;margin-top:91pt;height:1pt;width:455.25pt;z-index:251660288;mso-width-relative:page;mso-height-relative:page;" filled="f" stroked="t" coordsize="21600,21600" o:gfxdata="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cpwNdcAAAALAQAADwAAAAAA&#10;AAABACAAAAAiAAAAZHJzL2Rvd25yZXYueG1sUEsBAhQAFAAAAAgAh07iQETURuRNAgAAqQQAAA4A&#10;AAAAAAAAAQAgAAAAJgEAAGRycy9lMm9Eb2MueG1sUEsFBgAAAAAGAAYAWQEAAOUFAAAAAA==&#10;">
                <v:fill on="f" focussize="0,0"/>
                <v:stroke color="#5B9BD5 [3204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This section will guide you to understand:</w:t>
      </w:r>
    </w:p>
    <w:p>
      <w:pPr>
        <w:numPr>
          <w:ilvl w:val="0"/>
          <w:numId w:val="19"/>
        </w:numPr>
        <w:ind w:left="42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  <w:rtl w:val="0"/>
        </w:rPr>
        <w:t>What is a Class?</w:t>
      </w:r>
    </w:p>
    <w:p>
      <w:pPr>
        <w:numPr>
          <w:ilvl w:val="0"/>
          <w:numId w:val="19"/>
        </w:numPr>
        <w:ind w:left="4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What </w:t>
      </w:r>
      <w:r>
        <w:rPr>
          <w:sz w:val="24"/>
          <w:szCs w:val="24"/>
          <w:rtl w:val="0"/>
        </w:rPr>
        <w:t>i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 </w:t>
      </w:r>
      <w:r>
        <w:rPr>
          <w:sz w:val="24"/>
          <w:szCs w:val="24"/>
          <w:rtl w:val="0"/>
        </w:rPr>
        <w:t xml:space="preserve">an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Object?</w:t>
      </w:r>
    </w:p>
    <w:p>
      <w:pPr>
        <w:numPr>
          <w:ilvl w:val="0"/>
          <w:numId w:val="19"/>
        </w:numPr>
        <w:ind w:left="4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What </w:t>
      </w:r>
      <w:r>
        <w:rPr>
          <w:sz w:val="24"/>
          <w:szCs w:val="24"/>
          <w:rtl w:val="0"/>
        </w:rPr>
        <w:t>i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 a </w:t>
      </w:r>
      <w:r>
        <w:rPr>
          <w:sz w:val="24"/>
          <w:szCs w:val="24"/>
          <w:rtl w:val="0"/>
        </w:rPr>
        <w:t>C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onstructor?</w:t>
      </w:r>
    </w:p>
    <w:p>
      <w:pPr>
        <w:numPr>
          <w:ilvl w:val="0"/>
          <w:numId w:val="19"/>
        </w:numPr>
        <w:ind w:left="4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How to </w:t>
      </w:r>
      <w:r>
        <w:rPr>
          <w:sz w:val="24"/>
          <w:szCs w:val="24"/>
          <w:rtl w:val="0"/>
        </w:rPr>
        <w:t>u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se </w:t>
      </w:r>
      <w:r>
        <w:rPr>
          <w:sz w:val="24"/>
          <w:szCs w:val="24"/>
          <w:rtl w:val="0"/>
        </w:rPr>
        <w:t>C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lass, </w:t>
      </w:r>
      <w:r>
        <w:rPr>
          <w:sz w:val="24"/>
          <w:szCs w:val="24"/>
          <w:rtl w:val="0"/>
        </w:rPr>
        <w:t>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bject, and </w:t>
      </w:r>
      <w:r>
        <w:rPr>
          <w:sz w:val="24"/>
          <w:szCs w:val="24"/>
          <w:rtl w:val="0"/>
        </w:rPr>
        <w:t>C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onstructor?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Development Environment: </w:t>
      </w:r>
    </w:p>
    <w:p>
      <w:pPr>
        <w:keepNext w:val="0"/>
        <w:keepLines w:val="0"/>
        <w:widowControl/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Eclipse</w:t>
      </w:r>
    </w:p>
    <w:p>
      <w:pPr>
        <w:keepNext w:val="0"/>
        <w:keepLines w:val="0"/>
        <w:widowControl/>
        <w:numPr>
          <w:ilvl w:val="0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Java 1.8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This guide has four subsections, namely: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2.6.1 Creating a class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2.6.2 Creating an object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2.6.3 Creating a constructor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2.6.4 Pushing the code to your GitHub repositories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Step 2.6.1: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Creating a class</w:t>
      </w:r>
    </w:p>
    <w:p>
      <w:pPr>
        <w:numPr>
          <w:ilvl w:val="0"/>
          <w:numId w:val="21"/>
        </w:numPr>
        <w:ind w:left="840" w:hanging="42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highlight w:val="white"/>
          <w:rtl w:val="0"/>
        </w:rPr>
        <w:t>A class is a blueprint from which individual objects are created.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public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class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Dog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String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breed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int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age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String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color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void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barking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void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hungry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void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sleeping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u w:val="none"/>
          <w:shd w:val="clear" w:fill="auto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}}</w:t>
      </w: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Step 2.6.2: </w:t>
      </w:r>
      <w:r>
        <w:rPr>
          <w:rFonts w:ascii="Calibri" w:hAnsi="Calibri" w:eastAsia="Calibri" w:cs="Calibri"/>
          <w:sz w:val="24"/>
          <w:szCs w:val="24"/>
          <w:rtl w:val="0"/>
        </w:rPr>
        <w:t>Creating an object</w:t>
      </w:r>
    </w:p>
    <w:p>
      <w:pPr>
        <w:keepNext w:val="0"/>
        <w:keepLines w:val="0"/>
        <w:widowControl/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126" w:line="259" w:lineRule="auto"/>
        <w:ind w:left="840" w:right="42" w:hanging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If we consider the </w:t>
      </w:r>
      <w:r>
        <w:rPr>
          <w:sz w:val="24"/>
          <w:szCs w:val="24"/>
          <w:rtl w:val="0"/>
        </w:rPr>
        <w:t>real world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, we can find many objects around us, such as cars, dogs, humans, </w:t>
      </w:r>
      <w:r>
        <w:rPr>
          <w:sz w:val="24"/>
          <w:szCs w:val="24"/>
          <w:rtl w:val="0"/>
        </w:rPr>
        <w:t>and so on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 All these objects have a state and behavior.</w:t>
      </w:r>
    </w:p>
    <w:p>
      <w:pPr>
        <w:keepNext w:val="0"/>
        <w:keepLines w:val="0"/>
        <w:widowControl/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126" w:line="259" w:lineRule="auto"/>
        <w:ind w:left="840" w:right="42" w:hanging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 we consider a dog, then its state is</w:t>
      </w:r>
      <w:r>
        <w:rPr>
          <w:sz w:val="24"/>
          <w:szCs w:val="24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name, breed, color, and the behavior is</w:t>
      </w:r>
      <w:r>
        <w:rPr>
          <w:sz w:val="24"/>
          <w:szCs w:val="24"/>
          <w:rtl w:val="0"/>
        </w:rPr>
        <w:t>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barking, wagging the tail, and running.</w:t>
      </w:r>
    </w:p>
    <w:p>
      <w:pPr>
        <w:keepNext w:val="0"/>
        <w:keepLines w:val="0"/>
        <w:widowControl/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126" w:line="259" w:lineRule="auto"/>
        <w:ind w:left="840" w:right="42" w:hanging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If you compare the software object with a real-world object, they have very similar characteristics.</w:t>
      </w:r>
    </w:p>
    <w:p>
      <w:pPr>
        <w:keepNext w:val="0"/>
        <w:keepLines w:val="0"/>
        <w:widowControl/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126" w:line="259" w:lineRule="auto"/>
        <w:ind w:left="840" w:right="42" w:hanging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Software objects also have a state and behavior. A software object's state is stored in fields and behavior is shown via methods.</w:t>
      </w:r>
    </w:p>
    <w:p>
      <w:pPr>
        <w:keepNext w:val="0"/>
        <w:keepLines w:val="0"/>
        <w:widowControl/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126" w:line="259" w:lineRule="auto"/>
        <w:ind w:left="840" w:right="42" w:hanging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So, in software development, methods operate on the internal state of an object and the object-to-object communication is done via methods.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public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class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Puppy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public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Puppy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</w:t>
      </w:r>
      <w:r>
        <w:rPr>
          <w:rFonts w:ascii="SimSun" w:hAnsi="SimSun" w:eastAsia="SimSun" w:cs="SimSun"/>
          <w:b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String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name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>// This constructor has one parameter, name.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 </w:t>
      </w:r>
      <w:r>
        <w:rPr>
          <w:rFonts w:ascii="SimSun" w:hAnsi="SimSun" w:eastAsia="SimSun" w:cs="SimSun"/>
          <w:b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System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out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println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>"Passed Name is :"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+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name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public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static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void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main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</w:t>
      </w:r>
      <w:r>
        <w:rPr>
          <w:rFonts w:ascii="SimSun" w:hAnsi="SimSun" w:eastAsia="SimSun" w:cs="SimSun"/>
          <w:b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String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[]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args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>// Following statement would create an object myPuppy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 Puppy myPuppy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=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new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Puppy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>"tommy"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u w:val="none"/>
          <w:shd w:val="clear" w:fill="auto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59" w:lineRule="auto"/>
        <w:ind w:left="4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59" w:lineRule="auto"/>
        <w:ind w:left="4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</w:p>
    <w:p>
      <w:pPr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  <w:rtl w:val="0"/>
        </w:rPr>
        <w:t>Step 2.6.3: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 Creating a constructor</w:t>
      </w:r>
    </w:p>
    <w:p>
      <w:pPr>
        <w:keepNext w:val="0"/>
        <w:keepLines w:val="0"/>
        <w:widowControl/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126" w:line="259" w:lineRule="auto"/>
        <w:ind w:left="840" w:right="42" w:hanging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When discussing about classes, one of the most important </w:t>
      </w:r>
      <w:r>
        <w:rPr>
          <w:sz w:val="24"/>
          <w:szCs w:val="24"/>
          <w:rtl w:val="0"/>
        </w:rPr>
        <w:t>subtopics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would be constructors. Every class has a constructor. If we do not explicitly write a constructor for a class, the Java compiler builds a default constructor for that class.</w:t>
      </w:r>
    </w:p>
    <w:p>
      <w:pPr>
        <w:keepNext w:val="0"/>
        <w:keepLines w:val="0"/>
        <w:widowControl/>
        <w:numPr>
          <w:ilvl w:val="0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126" w:line="259" w:lineRule="auto"/>
        <w:ind w:left="840" w:right="42" w:hanging="42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Each time a new object is created, at least one constructor will be invoked. The main rule of constructors is that they should have the same name as the class. A class can have more than one constructor.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public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class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Puppy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public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Puppy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public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Puppy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</w:t>
      </w:r>
      <w:r>
        <w:rPr>
          <w:rFonts w:ascii="SimSun" w:hAnsi="SimSun" w:eastAsia="SimSun" w:cs="SimSun"/>
          <w:b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String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name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>// This constructor has one parameter, name.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840" w:right="0" w:firstLine="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u w:val="none"/>
          <w:shd w:val="clear" w:fill="auto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}}</w:t>
      </w:r>
    </w:p>
    <w:p>
      <w:pPr>
        <w:rPr>
          <w:rFonts w:ascii="Calibri" w:hAnsi="Calibri" w:eastAsia="Calibri" w:cs="Calibri"/>
          <w:b/>
          <w:color w:val="000000"/>
          <w:sz w:val="24"/>
          <w:szCs w:val="24"/>
        </w:rPr>
      </w:pPr>
    </w:p>
    <w:p>
      <w:pPr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  <w:rtl w:val="0"/>
        </w:rPr>
        <w:t xml:space="preserve">Step 2.6.4: </w:t>
      </w:r>
      <w:r>
        <w:rPr>
          <w:color w:val="000000"/>
          <w:sz w:val="24"/>
          <w:szCs w:val="24"/>
          <w:rtl w:val="0"/>
        </w:rPr>
        <w:t>Pushing the code to your GitHub repositories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Open your command prompt and navigate to the folder where you have created your files.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cd &lt;folder path&gt;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6350" t="6350" r="15875" b="9525"/>
                <wp:wrapSquare wrapText="bothSides"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16.75pt;width:408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mNHkPUAAAABAEAAA8AAAAAAAAAAQAgAAAA&#10;IgAAAGRycy9kb3ducmV2LnhtbFBLAQIUABQAAAAIAIdO4kDZ25YxSAIAAMUEAAAOAAAAAAAAAAEA&#10;IAAAACMBAABkcnMvZTJvRG9jLnhtbFBLBQYAAAAABgAGAFkBAADdBQAAAAA=&#10;">
                <v:fill on="t" focussize="0,0"/>
                <v:stroke weight="1pt" color="#E7E6E6 [3203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Initialize your repository using the following command: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6350" t="6350" r="15875" b="9525"/>
                <wp:wrapSquare wrapText="bothSides"/>
                <wp:docPr id="44" name="Rectangl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24pt;height:16.75pt;width:408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TRLBLWAAAACAEAAA8AAAAAAAAAAQAg&#10;AAAAIgAAAGRycy9kb3ducmV2LnhtbFBLAQIUABQAAAAIAIdO4kCorvypSQIAAMUEAAAOAAAAAAAA&#10;AAEAIAAAACUBAABkcnMvZTJvRG9jLnhtbFBLBQYAAAAABgAGAFkBAADgBQAAAAA=&#10;">
                <v:fill on="t" focussize="0,0"/>
                <v:stroke weight="1pt" color="#E7E6E6 [3203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init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Add all the files to your git repository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add .</w:t>
      </w:r>
      <w:r>
        <w:rPr>
          <w:sz w:val="24"/>
          <w:szCs w:val="24"/>
          <w:rtl w:val="0"/>
        </w:rPr>
        <w:t xml:space="preserve"> 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6350" t="6350" r="15875" b="9525"/>
                <wp:wrapSquare wrapText="bothSides"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16.75pt;width:408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mNHkPUAAAABAEAAA8AAAAAAAAAAQAgAAAA&#10;IgAAAGRycy9kb3ducmV2LnhtbFBLAQIUABQAAAAIAIdO4kBO0bRVSAIAAMUEAAAOAAAAAAAAAAEA&#10;IAAAACMBAABkcnMvZTJvRG9jLnhtbFBLBQYAAAAABgAGAFkBAADdBQAAAAA=&#10;">
                <v:fill on="t" focussize="0,0"/>
                <v:stroke weight="1pt" color="#E7E6E6 [3203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Commit the changes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commit .  -m “Changes have been committed.”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6350" t="6350" r="15875" b="9525"/>
                <wp:wrapSquare wrapText="bothSides"/>
                <wp:docPr id="46" name="Rectangl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16.75pt;width:408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JjR5D1AAAAAQBAAAPAAAAAAAAAAEAIAAA&#10;ACIAAABkcnMvZG93bnJldi54bWxQSwECFAAUAAAACACHTuJAJVcdikkCAADFBAAADgAAAAAAAAAB&#10;ACAAAAAjAQAAZHJzL2Uyb0RvYy54bWxQSwUGAAAAAAYABgBZAQAA3gUAAAAA&#10;">
                <v:fill on="t" focussize="0,0"/>
                <v:stroke weight="1pt" color="#E7E6E6 [3203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Push the files to the folder you initially created using the following command:</w:t>
      </w:r>
    </w:p>
    <w:p>
      <w:pPr>
        <w:rPr>
          <w:color w:val="000000"/>
          <w:sz w:val="24"/>
          <w:szCs w:val="24"/>
          <w:rtl w:val="0"/>
        </w:rPr>
      </w:pPr>
      <w:r>
        <w:rPr>
          <w:color w:val="000000"/>
          <w:sz w:val="24"/>
          <w:szCs w:val="24"/>
          <w:rtl w:val="0"/>
        </w:rPr>
        <w:t>git push -u origin master</w:t>
      </w:r>
    </w:p>
    <w:p>
      <w:pPr>
        <w:rPr>
          <w:color w:val="000000"/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6350" t="6350" r="15875" b="9525"/>
                <wp:wrapSquare wrapText="bothSides"/>
                <wp:docPr id="47" name="Rectangl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16.75pt;width:408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Y0eQ9QAAAAEAQAADwAAAAAAAAABACAA&#10;AAAiAAAAZHJzL2Rvd25yZXYueG1sUEsBAhQAFAAAAAgAh07iQMMoVXZKAgAAxQQAAA4AAAAAAAAA&#10;AQAgAAAAIwEAAGRycy9lMm9Eb2MueG1sUEsFBgAAAAAGAAYAWQEAAN8FAAAAAA==&#10;">
                <v:fill on="t" focussize="0,0"/>
                <v:stroke weight="1pt" color="#E7E6E6 [3203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72"/>
          <w:szCs w:val="72"/>
          <w:u w:val="none"/>
          <w:shd w:val="clear" w:fill="auto"/>
          <w:vertAlign w:val="baseline"/>
          <w:rtl w:val="0"/>
        </w:rPr>
        <w:t>7 Inheritance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781675" cy="12700"/>
                <wp:effectExtent l="0" t="4445" r="9525" b="82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201" y="3779640"/>
                          <a:ext cx="5781599" cy="7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.25pt;margin-top:0pt;height:1pt;width:455.25pt;z-index:251660288;mso-width-relative:page;mso-height-relative:page;" filled="f" stroked="t" coordsize="21600,21600" o:gfxdata="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SUVBG0QAAAAUBAAAPAAAAAAAAAAEAIAAA&#10;ACIAAABkcnMvZG93bnJldi54bWxQSwECFAAUAAAACACHTuJAn5GYeEwCAACpBAAADgAAAAAAAAAB&#10;ACAAAAAgAQAAZHJzL2Uyb0RvYy54bWxQSwUGAAAAAAYABgBZAQAA3gUAAAAA&#10;">
                <v:fill on="f" focussize="0,0"/>
                <v:stroke color="#5B9BD5 [3204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This section will guide you to understand:</w:t>
      </w:r>
    </w:p>
    <w:p>
      <w:pPr>
        <w:keepNext w:val="0"/>
        <w:keepLines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840" w:right="0" w:hanging="4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What </w:t>
      </w:r>
      <w:r>
        <w:rPr>
          <w:sz w:val="24"/>
          <w:szCs w:val="24"/>
          <w:rtl w:val="0"/>
        </w:rPr>
        <w:t>i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 Inheritance?</w:t>
      </w:r>
    </w:p>
    <w:p>
      <w:pPr>
        <w:keepNext w:val="0"/>
        <w:keepLines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840" w:right="0" w:hanging="4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sz w:val="24"/>
          <w:szCs w:val="24"/>
          <w:rtl w:val="0"/>
        </w:rPr>
        <w:t>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ypes of Inheritance in </w:t>
      </w:r>
      <w:r>
        <w:rPr>
          <w:sz w:val="24"/>
          <w:szCs w:val="24"/>
          <w:rtl w:val="0"/>
        </w:rPr>
        <w:t>J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ava</w:t>
      </w:r>
    </w:p>
    <w:p>
      <w:pPr>
        <w:keepNext w:val="0"/>
        <w:keepLines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840" w:right="0" w:hanging="4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Why use </w:t>
      </w:r>
      <w:r>
        <w:rPr>
          <w:sz w:val="24"/>
          <w:szCs w:val="24"/>
          <w:rtl w:val="0"/>
        </w:rPr>
        <w:t>I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nheritance?</w:t>
      </w:r>
    </w:p>
    <w:p>
      <w:pPr>
        <w:keepNext w:val="0"/>
        <w:keepLines w:val="0"/>
        <w:widowControl/>
        <w:numPr>
          <w:ilvl w:val="0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840" w:right="0" w:hanging="4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Why is </w:t>
      </w:r>
      <w:r>
        <w:rPr>
          <w:sz w:val="24"/>
          <w:szCs w:val="24"/>
          <w:rtl w:val="0"/>
        </w:rPr>
        <w:t>M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ultiple </w:t>
      </w:r>
      <w:r>
        <w:rPr>
          <w:sz w:val="24"/>
          <w:szCs w:val="24"/>
          <w:rtl w:val="0"/>
        </w:rPr>
        <w:t>I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nheritance not supported?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Development Environment: </w:t>
      </w:r>
    </w:p>
    <w:p>
      <w:pPr>
        <w:keepNext w:val="0"/>
        <w:keepLines w:val="0"/>
        <w:widowControl/>
        <w:numPr>
          <w:ilvl w:val="0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Eclipse</w:t>
      </w:r>
    </w:p>
    <w:p>
      <w:pPr>
        <w:keepNext w:val="0"/>
        <w:keepLines w:val="0"/>
        <w:widowControl/>
        <w:numPr>
          <w:ilvl w:val="0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Java 1.8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This guide has two subsections, namely: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2.7.1 Demonstrate types of inheritance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2.7.2 Push the code </w:t>
      </w:r>
      <w:r>
        <w:rPr>
          <w:sz w:val="24"/>
          <w:szCs w:val="24"/>
          <w:rtl w:val="0"/>
        </w:rPr>
        <w:t xml:space="preserve">to your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GitHub repositories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>Step 2.7.1: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Demonstrate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types of inheritance</w:t>
      </w:r>
    </w:p>
    <w:p>
      <w:pPr>
        <w:numPr>
          <w:ilvl w:val="0"/>
          <w:numId w:val="26"/>
        </w:numPr>
        <w:ind w:left="840" w:hanging="4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222222"/>
          <w:sz w:val="24"/>
          <w:szCs w:val="24"/>
          <w:highlight w:val="white"/>
          <w:rtl w:val="0"/>
        </w:rPr>
        <w:t xml:space="preserve">There are </w:t>
      </w:r>
      <w:r>
        <w:rPr>
          <w:color w:val="222222"/>
          <w:sz w:val="24"/>
          <w:szCs w:val="24"/>
          <w:highlight w:val="white"/>
          <w:rtl w:val="0"/>
        </w:rPr>
        <w:t>v</w:t>
      </w:r>
      <w:r>
        <w:rPr>
          <w:rFonts w:ascii="Calibri" w:hAnsi="Calibri" w:eastAsia="Calibri" w:cs="Calibri"/>
          <w:color w:val="222222"/>
          <w:sz w:val="24"/>
          <w:szCs w:val="24"/>
          <w:highlight w:val="white"/>
          <w:rtl w:val="0"/>
        </w:rPr>
        <w:t>arious types of inheritance in Java:</w:t>
      </w:r>
    </w:p>
    <w:p>
      <w:pPr>
        <w:numPr>
          <w:ilvl w:val="0"/>
          <w:numId w:val="27"/>
        </w:numPr>
        <w:tabs>
          <w:tab w:val="left" w:pos="720"/>
        </w:tabs>
        <w:spacing w:before="280" w:after="280"/>
        <w:ind w:left="360" w:firstLine="633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222222"/>
          <w:sz w:val="24"/>
          <w:szCs w:val="24"/>
          <w:highlight w:val="white"/>
          <w:rtl w:val="0"/>
        </w:rPr>
        <w:t>Single Inheritance: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840" w:right="0" w:firstLine="4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>In Single Inheritance, one class extends another class (one class only).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Class A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public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void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methodA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</w:t>
      </w:r>
      <w:r>
        <w:rPr>
          <w:rFonts w:ascii="SimSun" w:hAnsi="SimSun" w:eastAsia="SimSun" w:cs="SimSun"/>
          <w:b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System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out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println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>"Base class method"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Class B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extends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A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public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void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methodB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</w:t>
      </w:r>
      <w:r>
        <w:rPr>
          <w:rFonts w:ascii="SimSun" w:hAnsi="SimSun" w:eastAsia="SimSun" w:cs="SimSun"/>
          <w:b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System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out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println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>"Child class method"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public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static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void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main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</w:t>
      </w:r>
      <w:r>
        <w:rPr>
          <w:rFonts w:ascii="SimSun" w:hAnsi="SimSun" w:eastAsia="SimSun" w:cs="SimSun"/>
          <w:b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String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args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[])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B obj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=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new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B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obj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methodA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>//calling super class method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obj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methodB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>//calling local method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u w:val="none"/>
          <w:shd w:val="clear" w:fill="auto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</w:t>
      </w:r>
    </w:p>
    <w:p>
      <w:pPr>
        <w:keepNext w:val="0"/>
        <w:keepLines w:val="0"/>
        <w:widowControl/>
        <w:numPr>
          <w:ilvl w:val="0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9"/>
          <w:tab w:val="left" w:pos="1134"/>
        </w:tabs>
        <w:spacing w:before="280" w:after="280" w:line="259" w:lineRule="auto"/>
        <w:ind w:left="360" w:right="0" w:firstLine="633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>Multiple Inheritance: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840" w:right="0" w:firstLine="4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>In Multiple Inheritance, one class extend</w:t>
      </w:r>
      <w:r>
        <w:rPr>
          <w:color w:val="222222"/>
          <w:sz w:val="24"/>
          <w:szCs w:val="24"/>
          <w:highlight w:val="white"/>
          <w:rtl w:val="0"/>
        </w:rPr>
        <w:t>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more than one class. Java does not support multiple inheritance.</w:t>
      </w:r>
    </w:p>
    <w:p>
      <w:pPr>
        <w:keepNext w:val="0"/>
        <w:keepLines w:val="0"/>
        <w:widowControl/>
        <w:numPr>
          <w:ilvl w:val="0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20"/>
        </w:tabs>
        <w:spacing w:before="280" w:after="280" w:line="259" w:lineRule="auto"/>
        <w:ind w:left="360" w:right="0" w:firstLine="633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>Multi-level Inheritance: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840" w:right="0" w:firstLine="4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In Multi-level Inheritance, one class can inherit </w:t>
      </w:r>
      <w:r>
        <w:rPr>
          <w:color w:val="222222"/>
          <w:sz w:val="24"/>
          <w:szCs w:val="24"/>
          <w:highlight w:val="white"/>
          <w:rtl w:val="0"/>
        </w:rPr>
        <w:t xml:space="preserve">properties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>from a derived class. Hence, the derived class becomes the base class for the new class.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Class X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public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void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methodX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</w:t>
      </w:r>
      <w:r>
        <w:rPr>
          <w:rFonts w:ascii="SimSun" w:hAnsi="SimSun" w:eastAsia="SimSun" w:cs="SimSun"/>
          <w:b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System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out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println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>"Class X method"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Class Y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extends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X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ab/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public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void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methodY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ab/>
      </w:r>
      <w:r>
        <w:rPr>
          <w:rFonts w:ascii="SimSun" w:hAnsi="SimSun" w:eastAsia="SimSun" w:cs="SimSun"/>
          <w:b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System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out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println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>"class Y method"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Class Z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extends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Y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public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void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methodZ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</w:t>
      </w:r>
      <w:r>
        <w:rPr>
          <w:rFonts w:ascii="SimSun" w:hAnsi="SimSun" w:eastAsia="SimSun" w:cs="SimSun"/>
          <w:b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System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out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println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C4C4"/>
          <w:sz w:val="24"/>
          <w:szCs w:val="24"/>
          <w:highlight w:val="black"/>
          <w:u w:val="none"/>
          <w:vertAlign w:val="baseline"/>
          <w:rtl w:val="0"/>
        </w:rPr>
        <w:t>"class Z method"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public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static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void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main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</w:t>
      </w:r>
      <w:r>
        <w:rPr>
          <w:rFonts w:ascii="SimSun" w:hAnsi="SimSun" w:eastAsia="SimSun" w:cs="SimSun"/>
          <w:b/>
          <w:i w:val="0"/>
          <w:smallCaps w:val="0"/>
          <w:strike w:val="0"/>
          <w:color w:val="BB7977"/>
          <w:sz w:val="24"/>
          <w:szCs w:val="24"/>
          <w:highlight w:val="black"/>
          <w:u w:val="none"/>
          <w:vertAlign w:val="baseline"/>
          <w:rtl w:val="0"/>
        </w:rPr>
        <w:t>String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args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[])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{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Z obj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=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/>
          <w:i w:val="0"/>
          <w:smallCaps w:val="0"/>
          <w:strike w:val="0"/>
          <w:color w:val="E66170"/>
          <w:sz w:val="24"/>
          <w:szCs w:val="24"/>
          <w:highlight w:val="black"/>
          <w:u w:val="none"/>
          <w:vertAlign w:val="baseline"/>
          <w:rtl w:val="0"/>
        </w:rPr>
        <w:t>new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Z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obj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methodX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>//calling grand parent class method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obj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methodY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>//calling parent class method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   obj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.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>methodZ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2CD86"/>
          <w:sz w:val="24"/>
          <w:szCs w:val="24"/>
          <w:highlight w:val="black"/>
          <w:u w:val="none"/>
          <w:vertAlign w:val="baseline"/>
          <w:rtl w:val="0"/>
        </w:rPr>
        <w:t>()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;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9999A9"/>
          <w:sz w:val="24"/>
          <w:szCs w:val="24"/>
          <w:highlight w:val="black"/>
          <w:u w:val="none"/>
          <w:vertAlign w:val="baseline"/>
          <w:rtl w:val="0"/>
        </w:rPr>
        <w:t>//calling local method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highlight w:val="black"/>
          <w:u w:val="none"/>
          <w:vertAlign w:val="baseline"/>
          <w:rtl w:val="0"/>
        </w:rPr>
        <w:t xml:space="preserve">  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160" w:line="259" w:lineRule="auto"/>
        <w:ind w:left="1260" w:right="0" w:firstLine="420"/>
        <w:jc w:val="left"/>
        <w:rPr>
          <w:rFonts w:ascii="SimSun" w:hAnsi="SimSun" w:eastAsia="SimSun" w:cs="SimSun"/>
          <w:b w:val="0"/>
          <w:i w:val="0"/>
          <w:smallCaps w:val="0"/>
          <w:strike w:val="0"/>
          <w:color w:val="D1D1D1"/>
          <w:sz w:val="24"/>
          <w:szCs w:val="24"/>
          <w:u w:val="none"/>
          <w:shd w:val="clear" w:fill="auto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B060B0"/>
          <w:sz w:val="24"/>
          <w:szCs w:val="24"/>
          <w:highlight w:val="black"/>
          <w:u w:val="none"/>
          <w:vertAlign w:val="baseline"/>
          <w:rtl w:val="0"/>
        </w:rPr>
        <w:t>}</w:t>
      </w:r>
    </w:p>
    <w:p>
      <w:pPr>
        <w:keepNext w:val="0"/>
        <w:keepLines w:val="0"/>
        <w:widowControl/>
        <w:numPr>
          <w:ilvl w:val="0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20"/>
        </w:tabs>
        <w:spacing w:before="280" w:after="280" w:line="259" w:lineRule="auto"/>
        <w:ind w:left="360" w:right="0" w:firstLine="49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>Hierarchical Inheritance: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840" w:right="0" w:firstLine="4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>In Hierarchical Inheritance, one class is inherited by many sub classes.</w:t>
      </w:r>
    </w:p>
    <w:p>
      <w:pPr>
        <w:numPr>
          <w:ilvl w:val="0"/>
          <w:numId w:val="27"/>
        </w:numPr>
        <w:tabs>
          <w:tab w:val="left" w:pos="720"/>
        </w:tabs>
        <w:spacing w:before="280" w:after="280"/>
        <w:ind w:left="1265" w:hanging="36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color w:val="222222"/>
          <w:sz w:val="24"/>
          <w:szCs w:val="24"/>
          <w:highlight w:val="white"/>
          <w:rtl w:val="0"/>
        </w:rPr>
        <w:t>Hybrid Inheritance: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840" w:right="0" w:firstLine="4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Hybrid inheritance is a combination of </w:t>
      </w:r>
      <w:r>
        <w:rPr>
          <w:color w:val="222222"/>
          <w:sz w:val="24"/>
          <w:szCs w:val="24"/>
          <w:highlight w:val="white"/>
          <w:rtl w:val="0"/>
        </w:rPr>
        <w:t>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ingle and </w:t>
      </w:r>
      <w:r>
        <w:rPr>
          <w:color w:val="222222"/>
          <w:sz w:val="24"/>
          <w:szCs w:val="24"/>
          <w:highlight w:val="white"/>
          <w:rtl w:val="0"/>
        </w:rPr>
        <w:t>m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>ultiple inheritance.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840" w:right="0" w:firstLine="4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>Note: 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>Java doesn't support hybrid/</w:t>
      </w:r>
      <w:r>
        <w:rPr>
          <w:color w:val="222222"/>
          <w:sz w:val="24"/>
          <w:szCs w:val="24"/>
          <w:highlight w:val="white"/>
          <w:rtl w:val="0"/>
        </w:rPr>
        <w:t>m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>ultiple inherit</w:t>
      </w:r>
      <w:r>
        <w:rPr>
          <w:color w:val="222222"/>
          <w:sz w:val="24"/>
          <w:szCs w:val="24"/>
          <w:highlight w:val="white"/>
          <w:rtl w:val="0"/>
        </w:rPr>
        <w:t>a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>nce.</w:t>
      </w:r>
    </w:p>
    <w:p>
      <w:pPr>
        <w:rPr>
          <w:rFonts w:ascii="Calibri" w:hAnsi="Calibri" w:eastAsia="Calibri" w:cs="Calibri"/>
          <w:b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  <w:rtl w:val="0"/>
        </w:rPr>
        <w:t xml:space="preserve">Step 2.13.5: 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Pushing the code to your GitHub repositories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Open your command prompt and navigate to the folder where you have created your files.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cd &lt;folder path&gt;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6350" t="6350" r="15875" b="9525"/>
                <wp:wrapSquare wrapText="bothSides"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16.75pt;width:408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JjR5D1AAAAAQBAAAPAAAAAAAAAAEAIAAA&#10;ACIAAABkcnMvZG93bnJldi54bWxQSwECFAAUAAAACACHTuJAYMTwnUkCAADFBAAADgAAAAAAAAAB&#10;ACAAAAAjAQAAZHJzL2Uyb0RvYy54bWxQSwUGAAAAAAYABgBZAQAA3gUAAAAA&#10;">
                <v:fill on="t" focussize="0,0"/>
                <v:stroke weight="1pt" color="#E7E6E6 [3203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Initialize your repository using the following command: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6350" t="6350" r="15875" b="9525"/>
                <wp:wrapSquare wrapText="bothSides"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24pt;height:16.75pt;width:408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NEsEtYAAAAIAQAADwAAAAAAAAABACAA&#10;AAAiAAAAZHJzL2Rvd25yZXYueG1sUEsBAhQAFAAAAAgAh07iQIBSqqdIAgAAxQQAAA4AAAAAAAAA&#10;AQAgAAAAJQEAAGRycy9lMm9Eb2MueG1sUEsFBgAAAAAGAAYAWQEAAN8FAAAAAA==&#10;">
                <v:fill on="t" focussize="0,0"/>
                <v:stroke weight="1pt" color="#E7E6E6 [3203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init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Add all the files to your git repository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add .</w:t>
      </w:r>
      <w:r>
        <w:rPr>
          <w:sz w:val="24"/>
          <w:szCs w:val="24"/>
          <w:rtl w:val="0"/>
        </w:rPr>
        <w:t xml:space="preserve"> 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6350" t="6350" r="15875" b="9525"/>
                <wp:wrapSquare wrapText="bothSides"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16.75pt;width:408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JjR5D1AAAAAQBAAAPAAAAAAAAAAEAIAAA&#10;ACIAAABkcnMvZG93bnJldi54bWxQSwECFAAUAAAACACHTuJAZi3iW0kCAADFBAAADgAAAAAAAAAB&#10;ACAAAAAjAQAAZHJzL2Uyb0RvYy54bWxQSwUGAAAAAAYABgBZAQAA3gUAAAAA&#10;">
                <v:fill on="t" focussize="0,0"/>
                <v:stroke weight="1pt" color="#E7E6E6 [3203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Commit the changes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commit .  -m “Changes have been committed.”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6350" t="6350" r="15875" b="9525"/>
                <wp:wrapSquare wrapText="bothSides"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16.75pt;width:408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mNHkPUAAAABAEAAA8AAAAAAAAAAQAgAAAA&#10;IgAAAGRycy9kb3ducmV2LnhtbFBLAQIUABQAAAAIAIdO4kANq0uESAIAAMUEAAAOAAAAAAAAAAEA&#10;IAAAACMBAABkcnMvZTJvRG9jLnhtbFBLBQYAAAAABgAGAFkBAADdBQAAAAA=&#10;">
                <v:fill on="t" focussize="0,0"/>
                <v:stroke weight="1pt" color="#E7E6E6 [3203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Push the files to the folder you initially created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push -u origin master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6350" t="6350" r="15875" b="9525"/>
                <wp:wrapSquare wrapText="bothSides"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16.75pt;width:408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mNHkPUAAAABAEAAA8AAAAAAAAAAQAgAAAA&#10;IgAAAGRycy9kb3ducmV2LnhtbFBLAQIUABQAAAAIAIdO4kDr1AN4SAIAAMUEAAAOAAAAAAAAAAEA&#10;IAAAACMBAABkcnMvZTJvRG9jLnhtbFBLBQYAAAAABgAGAFkBAADdBQAAAAA=&#10;">
                <v:fill on="t" focussize="0,0"/>
                <v:stroke weight="1pt" color="#E7E6E6 [3203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72"/>
          <w:szCs w:val="72"/>
        </w:rPr>
      </w:pPr>
      <w:r>
        <w:rPr>
          <w:sz w:val="72"/>
          <w:szCs w:val="72"/>
          <w:rtl w:val="0"/>
        </w:rPr>
        <w:t>8 Collections and Generics</w: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647700</wp:posOffset>
                </wp:positionV>
                <wp:extent cx="5791200" cy="22225"/>
                <wp:effectExtent l="0" t="4445" r="0" b="114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.95pt;margin-top:51pt;height:1.75pt;width:456pt;z-index:251660288;mso-width-relative:page;mso-height-relative:page;" filled="f" stroked="t" coordsize="21600,21600" o:gfxdata="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kodhnWAAAACwEAAA8AAAAAAAAAAQAg&#10;AAAAIgAAAGRycy9kb3ducmV2LnhtbFBLAQIUABQAAAAIAIdO4kDWR5LZSQIAAKcEAAAOAAAAAAAA&#10;AAEAIAAAACUBAABkcnMvZTJvRG9jLnhtbFBLBQYAAAAABgAGAFkBAADgBQAAAAA=&#10;">
                <v:fill on="f" focussize="0,0"/>
                <v:stroke color="#5B9BD5 [3204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This section will guide you to: </w:t>
      </w:r>
    </w:p>
    <w:p>
      <w:pPr>
        <w:numPr>
          <w:ilvl w:val="0"/>
          <w:numId w:val="28"/>
        </w:numPr>
        <w:spacing w:after="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Create a Java project in your IDE</w:t>
      </w:r>
    </w:p>
    <w:p>
      <w:pPr>
        <w:numPr>
          <w:ilvl w:val="0"/>
          <w:numId w:val="28"/>
        </w:numPr>
        <w:spacing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Write a program in Java to create collections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This lab has three subsections, namely:</w:t>
      </w:r>
    </w:p>
    <w:p>
      <w:pPr>
        <w:keepNext w:val="0"/>
        <w:keepLines w:val="0"/>
        <w:widowControl/>
        <w:numPr>
          <w:ilvl w:val="2"/>
          <w:numId w:val="2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Writing a program in Java to verify implementations of collections</w:t>
      </w:r>
    </w:p>
    <w:p>
      <w:pPr>
        <w:keepNext w:val="0"/>
        <w:keepLines w:val="0"/>
        <w:widowControl/>
        <w:numPr>
          <w:ilvl w:val="2"/>
          <w:numId w:val="2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Executing the program and verifying it is working</w:t>
      </w:r>
    </w:p>
    <w:p>
      <w:pPr>
        <w:keepNext w:val="0"/>
        <w:keepLines w:val="0"/>
        <w:widowControl/>
        <w:numPr>
          <w:ilvl w:val="2"/>
          <w:numId w:val="2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right="0" w:hanging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Pushing the code to your GitHub repositories</w:t>
      </w:r>
    </w:p>
    <w:p>
      <w:pPr>
        <w:ind w:left="36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Step 2.8.1:</w:t>
      </w:r>
      <w:r>
        <w:rPr>
          <w:sz w:val="24"/>
          <w:szCs w:val="24"/>
          <w:rtl w:val="0"/>
        </w:rPr>
        <w:t xml:space="preserve"> Writing a program in Java to verify implementations of collections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>
      <w:pPr>
        <w:numPr>
          <w:ilvl w:val="0"/>
          <w:numId w:val="3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color w:val="000000"/>
          <w:sz w:val="24"/>
          <w:szCs w:val="24"/>
        </w:rPr>
      </w:pPr>
      <w:r>
        <w:rPr>
          <w:i/>
          <w:sz w:val="24"/>
          <w:szCs w:val="24"/>
          <w:rtl w:val="0"/>
        </w:rPr>
        <w:t>Open Eclipse</w:t>
      </w:r>
    </w:p>
    <w:p>
      <w:pPr>
        <w:numPr>
          <w:ilvl w:val="0"/>
          <w:numId w:val="3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  <w:rtl w:val="0"/>
        </w:rPr>
        <w:t xml:space="preserve">[Right click] </w:t>
      </w:r>
      <w:r>
        <w:rPr>
          <w:color w:val="000000"/>
          <w:sz w:val="24"/>
          <w:szCs w:val="24"/>
          <w:rtl w:val="0"/>
        </w:rPr>
        <w:t xml:space="preserve">on the </w:t>
      </w:r>
      <w:r>
        <w:rPr>
          <w:b/>
          <w:color w:val="000000"/>
          <w:sz w:val="24"/>
          <w:szCs w:val="24"/>
          <w:rtl w:val="0"/>
        </w:rPr>
        <w:t>src</w:t>
      </w:r>
      <w:r>
        <w:rPr>
          <w:color w:val="000000"/>
          <w:sz w:val="24"/>
          <w:szCs w:val="24"/>
          <w:rtl w:val="0"/>
        </w:rPr>
        <w:t xml:space="preserve"> folder of the project</w:t>
      </w:r>
    </w:p>
    <w:p>
      <w:pPr>
        <w:numPr>
          <w:ilvl w:val="0"/>
          <w:numId w:val="3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Select </w:t>
      </w:r>
      <w:r>
        <w:rPr>
          <w:i/>
          <w:color w:val="000000"/>
          <w:sz w:val="24"/>
          <w:szCs w:val="24"/>
          <w:rtl w:val="0"/>
        </w:rPr>
        <w:t>New</w:t>
      </w:r>
      <w:r>
        <w:rPr>
          <w:color w:val="000000"/>
          <w:sz w:val="24"/>
          <w:szCs w:val="24"/>
          <w:rtl w:val="0"/>
        </w:rPr>
        <w:t xml:space="preserve"> -&gt; </w:t>
      </w:r>
      <w:r>
        <w:rPr>
          <w:i/>
          <w:color w:val="000000"/>
          <w:sz w:val="24"/>
          <w:szCs w:val="24"/>
          <w:rtl w:val="0"/>
        </w:rPr>
        <w:t xml:space="preserve">Java Class </w:t>
      </w:r>
      <w:r>
        <w:rPr>
          <w:color w:val="000000"/>
          <w:sz w:val="24"/>
          <w:szCs w:val="24"/>
          <w:rtl w:val="0"/>
        </w:rPr>
        <w:t>-&gt; Enter the filename (follow camelCasing)</w:t>
      </w:r>
    </w:p>
    <w:p>
      <w:pPr>
        <w:numPr>
          <w:ilvl w:val="0"/>
          <w:numId w:val="3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Execute the code below resolving the warning and errors due compatibility-related issues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import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java.util.*;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public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class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collectionAssisted {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public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static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void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main(String[]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args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 {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 xml:space="preserve">//creating </w:t>
      </w:r>
      <w:r>
        <w:rPr>
          <w:rFonts w:ascii="Consolas" w:hAnsi="Consolas" w:eastAsia="Consolas" w:cs="Consolas"/>
          <w:color w:val="3F7F5F"/>
          <w:sz w:val="20"/>
          <w:szCs w:val="20"/>
          <w:u w:val="single"/>
          <w:rtl w:val="0"/>
        </w:rPr>
        <w:t>arraylist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"ArrayList"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ArrayList&lt;String&gt;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city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=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new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ArrayList&lt;String&gt;(); 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city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.add(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"Bangalore"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>//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city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.add(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"Delhi"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);    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city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);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>//creating vector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"\n"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"Vector"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Vector&lt;Integer&gt;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vec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= </w:t>
      </w:r>
      <w:r>
        <w:rPr>
          <w:rFonts w:ascii="Consolas" w:hAnsi="Consolas" w:eastAsia="Consolas" w:cs="Consolas"/>
          <w:b/>
          <w:color w:val="7F0055"/>
          <w:sz w:val="20"/>
          <w:szCs w:val="20"/>
          <w:u w:val="single"/>
          <w:rtl w:val="0"/>
        </w:rPr>
        <w:t>new</w:t>
      </w:r>
      <w:r>
        <w:rPr>
          <w:rFonts w:ascii="Consolas" w:hAnsi="Consolas" w:eastAsia="Consolas" w:cs="Consolas"/>
          <w:color w:val="000000"/>
          <w:sz w:val="20"/>
          <w:szCs w:val="20"/>
          <w:u w:val="single"/>
          <w:rtl w:val="0"/>
        </w:rPr>
        <w:t xml:space="preserve"> Vector()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vec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.addElement(15);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vec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.addElement(30);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vec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 xml:space="preserve">//creating </w:t>
      </w:r>
      <w:r>
        <w:rPr>
          <w:rFonts w:ascii="Consolas" w:hAnsi="Consolas" w:eastAsia="Consolas" w:cs="Consolas"/>
          <w:color w:val="3F7F5F"/>
          <w:sz w:val="20"/>
          <w:szCs w:val="20"/>
          <w:u w:val="single"/>
          <w:rtl w:val="0"/>
        </w:rPr>
        <w:t>linkedlist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"\n"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"LinkedList"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LinkedList&lt;String&gt;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names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=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new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LinkedList&lt;String&gt;();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names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.add(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"Alex"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);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names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.add(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"John"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);  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Iterator&lt;String&gt;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itr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=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names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.iterator();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while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(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itr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.hasNext()){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itr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.next());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</w:t>
      </w: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 xml:space="preserve">//creating </w:t>
      </w:r>
      <w:r>
        <w:rPr>
          <w:rFonts w:ascii="Consolas" w:hAnsi="Consolas" w:eastAsia="Consolas" w:cs="Consolas"/>
          <w:color w:val="3F7F5F"/>
          <w:sz w:val="20"/>
          <w:szCs w:val="20"/>
          <w:u w:val="single"/>
          <w:rtl w:val="0"/>
        </w:rPr>
        <w:t>hashset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"\n"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"HashSet"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HashSet&lt;Integer&gt;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set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=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new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HashSet&lt;Integer&gt;();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set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.add(101);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set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.add(103);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set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.add(102);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set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.add(104);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set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</w:t>
      </w:r>
      <w:r>
        <w:rPr>
          <w:rFonts w:ascii="Consolas" w:hAnsi="Consolas" w:eastAsia="Consolas" w:cs="Consolas"/>
          <w:color w:val="3F7F5F"/>
          <w:sz w:val="20"/>
          <w:szCs w:val="20"/>
          <w:rtl w:val="0"/>
        </w:rPr>
        <w:t xml:space="preserve">//creating </w:t>
      </w:r>
      <w:r>
        <w:rPr>
          <w:rFonts w:ascii="Consolas" w:hAnsi="Consolas" w:eastAsia="Consolas" w:cs="Consolas"/>
          <w:color w:val="3F7F5F"/>
          <w:sz w:val="20"/>
          <w:szCs w:val="20"/>
          <w:u w:val="single"/>
          <w:rtl w:val="0"/>
        </w:rPr>
        <w:t>linkedhashset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"\n"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2A00FF"/>
          <w:sz w:val="20"/>
          <w:szCs w:val="20"/>
          <w:rtl w:val="0"/>
        </w:rPr>
        <w:t>"LinkedHashSet"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LinkedHashSet&lt;Integer&gt;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set2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=</w:t>
      </w:r>
      <w:r>
        <w:rPr>
          <w:rFonts w:ascii="Consolas" w:hAnsi="Consolas" w:eastAsia="Consolas" w:cs="Consolas"/>
          <w:b/>
          <w:color w:val="7F0055"/>
          <w:sz w:val="20"/>
          <w:szCs w:val="20"/>
          <w:rtl w:val="0"/>
        </w:rPr>
        <w:t>new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LinkedHashSet&lt;Integer&gt;();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set2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.add(11);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set2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.add(13);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set2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.add(12);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set2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.add(14);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 System.</w:t>
      </w:r>
      <w:r>
        <w:rPr>
          <w:rFonts w:ascii="Consolas" w:hAnsi="Consolas" w:eastAsia="Consolas" w:cs="Consolas"/>
          <w:b/>
          <w:i/>
          <w:color w:val="0000C0"/>
          <w:sz w:val="20"/>
          <w:szCs w:val="20"/>
          <w:rtl w:val="0"/>
        </w:rPr>
        <w:t>out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.println(</w:t>
      </w:r>
      <w:r>
        <w:rPr>
          <w:rFonts w:ascii="Consolas" w:hAnsi="Consolas" w:eastAsia="Consolas" w:cs="Consolas"/>
          <w:color w:val="6A3E3E"/>
          <w:sz w:val="20"/>
          <w:szCs w:val="20"/>
          <w:rtl w:val="0"/>
        </w:rPr>
        <w:t>set2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);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</w:t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}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 xml:space="preserve">      }  </w:t>
      </w:r>
    </w:p>
    <w:p>
      <w:pPr>
        <w:spacing w:after="0" w:line="240" w:lineRule="auto"/>
        <w:rPr>
          <w:rFonts w:ascii="Consolas" w:hAnsi="Consolas" w:eastAsia="Consolas" w:cs="Consolas"/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ab/>
      </w:r>
      <w:r>
        <w:rPr>
          <w:rFonts w:ascii="Consolas" w:hAnsi="Consolas" w:eastAsia="Consolas" w:cs="Consolas"/>
          <w:color w:val="000000"/>
          <w:sz w:val="20"/>
          <w:szCs w:val="20"/>
          <w:rtl w:val="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Step 2.8.2: </w:t>
      </w:r>
      <w:r>
        <w:rPr>
          <w:sz w:val="24"/>
          <w:szCs w:val="24"/>
          <w:rtl w:val="0"/>
        </w:rPr>
        <w:t>Executing the program and verifying whether it is working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Before you execute the program, check for syntactical corrections. If no errors are found, follow the steps mentioned below:</w:t>
      </w:r>
    </w:p>
    <w:p>
      <w:pPr>
        <w:numPr>
          <w:ilvl w:val="0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  <w:rtl w:val="0"/>
        </w:rPr>
        <w:t>[Right click]</w:t>
      </w:r>
      <w:r>
        <w:rPr>
          <w:color w:val="000000"/>
          <w:sz w:val="24"/>
          <w:szCs w:val="24"/>
          <w:rtl w:val="0"/>
        </w:rPr>
        <w:t xml:space="preserve"> in the program space</w:t>
      </w:r>
    </w:p>
    <w:p>
      <w:pPr>
        <w:numPr>
          <w:ilvl w:val="0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Select </w:t>
      </w:r>
      <w:r>
        <w:rPr>
          <w:i/>
          <w:color w:val="000000"/>
          <w:sz w:val="24"/>
          <w:szCs w:val="24"/>
          <w:rtl w:val="0"/>
        </w:rPr>
        <w:t>Run As Java Application</w:t>
      </w:r>
    </w:p>
    <w:p>
      <w:pPr>
        <w:jc w:val="center"/>
        <w:rPr>
          <w:sz w:val="24"/>
          <w:szCs w:val="24"/>
        </w:rPr>
      </w:pPr>
      <w:r>
        <w:drawing>
          <wp:inline distT="0" distB="0" distL="0" distR="0">
            <wp:extent cx="2305050" cy="3943350"/>
            <wp:effectExtent l="0" t="0" r="0" b="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Step 2.8.3:</w:t>
      </w:r>
      <w:r>
        <w:rPr>
          <w:sz w:val="24"/>
          <w:szCs w:val="24"/>
          <w:rtl w:val="0"/>
        </w:rPr>
        <w:t xml:space="preserve"> Pushing the codes to your GitHub repositories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Open your command prompt and navigate to the folder where you have created your files.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cd &lt;folder path&gt;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56" name="Rectangl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gT049YAAAAIAQAADwAAAAAAAAABACAAAAAiAAAA&#10;ZHJzL2Rvd25yZXYueG1sUEsBAhQAFAAAAAgAh07iQLuqA6RCAgAAuAQAAA4AAAAAAAAAAQAgAAAA&#10;JQEAAGRycy9lMm9Eb2MueG1sUEsFBgAAAAAGAAYAWQEAANkFAAAAAA=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Initialize your repository using the following command: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12700" t="12700" r="22225" b="15875"/>
                <wp:wrapSquare wrapText="bothSides"/>
                <wp:docPr id="57" name="Rectangle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23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CsPFdcAAAAIAQAADwAAAAAAAAABACAAAAAiAAAA&#10;ZHJzL2Rvd25yZXYueG1sUEsBAhQAFAAAAAgAh07iQDEzo2pBAgAAuAQAAA4AAAAAAAAAAQAgAAAA&#10;JgEAAGRycy9lMm9Eb2MueG1sUEsFBgAAAAAGAAYAWQEAANkFAAAAAA=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init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Add all the files to your git repository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add .</w:t>
      </w:r>
      <w:r>
        <w:rPr>
          <w:sz w:val="24"/>
          <w:szCs w:val="24"/>
          <w:rtl w:val="0"/>
        </w:rPr>
        <w:t xml:space="preserve"> 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58" name="Rectangl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BPTj1gAAAAgBAAAPAAAAAAAAAAEAIAAAACIAAABk&#10;cnMvZG93bnJldi54bWxQSwECFAAUAAAACACHTuJAUSbirUECAAC4BAAADgAAAAAAAAABACAAAAAl&#10;AQAAZHJzL2Uyb0RvYy54bWxQSwUGAAAAAAYABgBZAQAA2AUAAAAA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Commit the changes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commit .  -m “Changes have been committed.”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59" name="Rectangl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BPTj1gAAAAgBAAAPAAAAAAAAAAEAIAAAACIAAABk&#10;cnMvZG93bnJldi54bWxQSwECFAAUAAAACACHTuJA279CY0ECAAC4BAAADgAAAAAAAAABACAAAAAl&#10;AQAAZHJzL2Uyb0RvYy54bWxQSwUGAAAAAAYABgBZAQAA2AUAAAAA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Push the files to the folder you initially created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push -u origin master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60" name="Rectangl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YE9OPWAAAACAEAAA8AAAAAAAAAAQAgAAAAIgAAAGRy&#10;cy9kb3ducmV2LnhtbFBLAQIUABQAAAAIAIdO4kCtqrd4QAIAALgEAAAOAAAAAAAAAAEAIAAAACUB&#10;AABkcnMvZTJvRG9jLnhtbFBLBQYAAAAABgAGAFkBAADXBQAAAAA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hd w:val="clear" w:fill="FFFFFF"/>
        <w:spacing w:after="0"/>
        <w:rPr>
          <w:sz w:val="72"/>
          <w:szCs w:val="72"/>
        </w:rPr>
      </w:pPr>
      <w:r>
        <w:rPr>
          <w:sz w:val="72"/>
          <w:szCs w:val="72"/>
          <w:rtl w:val="0"/>
        </w:rPr>
        <w:t xml:space="preserve">9 Basic Try-Catch Block </w:t>
      </w:r>
    </w:p>
    <w:p>
      <w:pPr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63500</wp:posOffset>
                </wp:positionV>
                <wp:extent cx="6519545" cy="57150"/>
                <wp:effectExtent l="0" t="9525" r="8255" b="0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95693" y="3760950"/>
                          <a:ext cx="650061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46694" h="1" extrusionOk="0">
                              <a:moveTo>
                                <a:pt x="0" y="0"/>
                              </a:moveTo>
                              <a:lnTo>
                                <a:pt x="784669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.95pt;margin-top:5pt;height:4.5pt;width:513.35pt;z-index:251660288;v-text-anchor:middle;mso-width-relative:page;mso-height-relative:page;" fillcolor="#FFFFFF" filled="t" stroked="t" coordsize="7846694,1" o:gfxdata="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w1U9&#10;hdgAAAAKAQAADwAAAAAAAAABACAAAAAiAAAAZHJzL2Rvd25yZXYueG1sUEsBAhQAFAAAAAgAh07i&#10;QMUAb/yUAgAAegUAAA4AAAAAAAAAAQAgAAAAJwEAAGRycy9lMm9Eb2MueG1sUEsFBgAAAAAGAAYA&#10;WQEAAC0GAAAAAA==&#10;" path="m0,0l7846694,0e">
                <v:fill on="t" focussize="0,0"/>
                <v:stroke weight="1.5pt" color="#0070C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This section will guide you to:</w:t>
      </w:r>
    </w:p>
    <w:p>
      <w:pPr>
        <w:numPr>
          <w:ilvl w:val="0"/>
          <w:numId w:val="3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color w:val="000000"/>
          <w:sz w:val="24"/>
          <w:szCs w:val="24"/>
        </w:rPr>
      </w:pPr>
      <w:bookmarkStart w:id="2" w:name="_heading=h.d7jrc4p61qxe" w:colFirst="0" w:colLast="0"/>
      <w:bookmarkEnd w:id="2"/>
      <w:r>
        <w:rPr>
          <w:sz w:val="24"/>
          <w:szCs w:val="24"/>
          <w:rtl w:val="0"/>
        </w:rPr>
        <w:t>Implement a try-catch block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  <w:bookmarkStart w:id="3" w:name="_heading=h.cu9bfumrbcsc" w:colFirst="0" w:colLast="0"/>
      <w:bookmarkEnd w:id="3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This guide has </w:t>
      </w:r>
      <w:r>
        <w:rPr>
          <w:sz w:val="24"/>
          <w:szCs w:val="24"/>
          <w:rtl w:val="0"/>
        </w:rPr>
        <w:t>two</w:t>
      </w:r>
      <w:r>
        <w:rPr>
          <w:color w:val="000000"/>
          <w:sz w:val="24"/>
          <w:szCs w:val="24"/>
          <w:rtl w:val="0"/>
        </w:rPr>
        <w:t xml:space="preserve"> subsections, namely:</w:t>
      </w:r>
    </w:p>
    <w:p>
      <w:pPr>
        <w:pStyle w:val="3"/>
        <w:shd w:val="clear" w:fill="FFFFFF"/>
        <w:spacing w:line="360" w:lineRule="auto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2.9.1</w:t>
      </w:r>
      <w:r>
        <w:rPr>
          <w:rFonts w:ascii="Calibri" w:hAnsi="Calibri" w:eastAsia="Calibri" w:cs="Calibri"/>
          <w:b/>
          <w:color w:val="000000"/>
          <w:sz w:val="24"/>
          <w:szCs w:val="24"/>
          <w:rtl w:val="0"/>
        </w:rPr>
        <w:t xml:space="preserve"> 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Writing a try-catch block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2.9.2 Pushing the code to your GitHub repository</w:t>
      </w:r>
    </w:p>
    <w:p>
      <w:pPr>
        <w:rPr>
          <w:sz w:val="24"/>
          <w:szCs w:val="24"/>
        </w:rPr>
      </w:pPr>
    </w:p>
    <w:p>
      <w:pPr>
        <w:pStyle w:val="3"/>
        <w:shd w:val="clear" w:fill="FFFFFF"/>
        <w:spacing w:before="0" w:after="24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b/>
          <w:color w:val="000000"/>
          <w:sz w:val="24"/>
          <w:szCs w:val="24"/>
          <w:rtl w:val="0"/>
        </w:rPr>
        <w:t xml:space="preserve">Step 2.9.1: 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Writing a try-catch block</w:t>
      </w:r>
    </w:p>
    <w:p>
      <w:pPr>
        <w:numPr>
          <w:ilvl w:val="0"/>
          <w:numId w:val="3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90" w:line="240" w:lineRule="auto"/>
        <w:ind w:left="720" w:hanging="360"/>
        <w:rPr>
          <w:color w:val="000000"/>
          <w:sz w:val="24"/>
          <w:szCs w:val="24"/>
        </w:rPr>
      </w:pPr>
      <w:r>
        <w:rPr>
          <w:sz w:val="24"/>
          <w:szCs w:val="24"/>
          <w:rtl w:val="0"/>
        </w:rPr>
        <w:t>Write the code given below in the main Java class: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class Example1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public static void main(String args[])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int num1, num2;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try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   number1 = 0;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System.out.println("Sending the Exception");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   number2 = 62 / num1;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   System.out.println(num2);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   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  catch (ArithmeticException e) {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   /* This block will only execute if any Arithmetic exception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    * occurs in try block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    */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   System.out.println("We can’t divide any number by zero");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catch (Exception e) {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/* This is a generic Exception handler which means it can handle             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/* all the exceptions. This will execute if the exception is not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    * handled by previous catch blocks.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    */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   System.out.println("Exception occurred");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   System.out.println("Try-Catch ended.");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90" w:line="240" w:lineRule="auto"/>
        <w:ind w:left="360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90" w:line="240" w:lineRule="auto"/>
        <w:ind w:left="1440"/>
        <w:rPr>
          <w:color w:val="222426"/>
          <w:sz w:val="24"/>
          <w:szCs w:val="24"/>
        </w:rPr>
      </w:pPr>
      <w:r>
        <w:rPr>
          <w:color w:val="222426"/>
          <w:sz w:val="24"/>
          <w:szCs w:val="24"/>
          <w:rtl w:val="0"/>
        </w:rPr>
        <w:t>Output: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Sending the Exception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We can’t divide any number by zero</w:t>
      </w:r>
    </w:p>
    <w:p>
      <w:pPr>
        <w:shd w:val="clear" w:fill="000000"/>
        <w:ind w:left="1440"/>
      </w:pPr>
      <w:r>
        <w:rPr>
          <w:color w:val="FFFFFF"/>
          <w:sz w:val="24"/>
          <w:szCs w:val="24"/>
          <w:rtl w:val="0"/>
        </w:rPr>
        <w:t>Try-Catch ended.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90" w:line="240" w:lineRule="auto"/>
        <w:rPr>
          <w:b/>
          <w:color w:val="000000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Step 2.9.2:</w:t>
      </w:r>
      <w:r>
        <w:rPr>
          <w:sz w:val="24"/>
          <w:szCs w:val="24"/>
          <w:rtl w:val="0"/>
        </w:rPr>
        <w:t xml:space="preserve"> Pushing the code to your GitHub repositories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Open your command prompt and navigate to the folder where you have created your files.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cd &lt;folder path&gt;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62" name="Rectangle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BPTj1gAAAAgBAAAPAAAAAAAAAAEAIAAAACIAAABk&#10;cnMvZG93bnJldi54bWxQSwECFAAUAAAACACHTuJA+J+HPkECAAC4BAAADgAAAAAAAAABACAAAAAl&#10;AQAAZHJzL2Uyb0RvYy54bWxQSwUGAAAAAAYABgBZAQAA2AUAAAAA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Initialize your repository using the following command: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12700" t="12700" r="22225" b="15875"/>
                <wp:wrapSquare wrapText="bothSides"/>
                <wp:docPr id="63" name="Rectangl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23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grDxXXAAAACAEAAA8AAAAAAAAAAQAgAAAAIgAAAGRy&#10;cy9kb3ducmV2LnhtbFBLAQIUABQAAAAIAIdO4kByBifwPwIAALgEAAAOAAAAAAAAAAEAIAAAACYB&#10;AABkcnMvZTJvRG9jLnhtbFBLBQYAAAAABgAGAFkBAADXBQAAAAA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init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Add all the files to your git repository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add .</w:t>
      </w:r>
      <w:r>
        <w:rPr>
          <w:sz w:val="24"/>
          <w:szCs w:val="24"/>
          <w:rtl w:val="0"/>
        </w:rPr>
        <w:t xml:space="preserve"> 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64" name="Rectangle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BPTj1gAAAAgBAAAPAAAAAAAAAAEAIAAAACIAAABk&#10;cnMvZG93bnJldi54bWxQSwECFAAUAAAACACHTuJAB8DX9EECAAC4BAAADgAAAAAAAAABACAAAAAl&#10;AQAAZHJzL2Uyb0RvYy54bWxQSwUGAAAAAAYABgBZAQAA2AUAAAAA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Commit the changes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commit .  -m “Changes have been committed.”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65" name="Rectangle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BPTj1gAAAAgBAAAPAAAAAAAAAAEAIAAAACIAAABk&#10;cnMvZG93bnJldi54bWxQSwECFAAUAAAACACHTuJAjVl3OkECAAC4BAAADgAAAAAAAAABACAAAAAl&#10;AQAAZHJzL2Uyb0RvYy54bWxQSwUGAAAAAAYABgBZAQAA2AUAAAAA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Push the files to the folder you initially created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push -u origin master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66" name="Rectangle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gT049YAAAAIAQAADwAAAAAAAAABACAAAAAiAAAA&#10;ZHJzL2Rvd25yZXYueG1sUEsBAhQAFAAAAAgAh07iQFL157JCAgAAuAQAAA4AAAAAAAAAAQAgAAAA&#10;JQEAAGRycy9lMm9Eb2MueG1sUEsFBgAAAAAGAAYAWQEAANkFAAAAAA=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90" w:line="240" w:lineRule="auto"/>
        <w:rPr>
          <w:color w:val="222426"/>
          <w:sz w:val="24"/>
          <w:szCs w:val="24"/>
        </w:rPr>
      </w:pPr>
    </w:p>
    <w:p>
      <w:pPr>
        <w:shd w:val="clear" w:fill="FFFFFF"/>
        <w:spacing w:after="0" w:line="240" w:lineRule="auto"/>
        <w:rPr>
          <w:sz w:val="72"/>
          <w:szCs w:val="72"/>
        </w:rPr>
      </w:pPr>
      <w:r>
        <w:rPr>
          <w:sz w:val="72"/>
          <w:szCs w:val="72"/>
          <w:rtl w:val="0"/>
        </w:rPr>
        <w:t>10 Throw and Throws</w:t>
      </w:r>
    </w:p>
    <w:p>
      <w:pPr>
        <w:spacing w:line="240" w:lineRule="auto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50800</wp:posOffset>
                </wp:positionV>
                <wp:extent cx="6654800" cy="57150"/>
                <wp:effectExtent l="0" t="9525" r="0" b="0"/>
                <wp:wrapNone/>
                <wp:docPr id="67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7994" y="3760950"/>
                          <a:ext cx="6636013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10525" h="1" extrusionOk="0">
                              <a:moveTo>
                                <a:pt x="0" y="0"/>
                              </a:moveTo>
                              <a:lnTo>
                                <a:pt x="80105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.95pt;margin-top:4pt;height:4.5pt;width:524pt;z-index:251660288;v-text-anchor:middle;mso-width-relative:page;mso-height-relative:page;" fillcolor="#FFFFFF" filled="t" stroked="t" coordsize="8010525,1" o:gfxdata="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dBcI5doAAAAJAQAADwAAAAAAAAABACAAAAAiAAAAZHJzL2Rvd25yZXYueG1sUEsBAhQAFAAAAAgA&#10;h07iQKksBzGVAgAAegUAAA4AAAAAAAAAAQAgAAAAKQEAAGRycy9lMm9Eb2MueG1sUEsFBgAAAAAG&#10;AAYAWQEAADAGAAAAAA==&#10;" path="m0,0l8010525,0e">
                <v:fill on="t" focussize="0,0"/>
                <v:stroke weight="1.5pt" color="#0070C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This section will guide you to:</w:t>
      </w:r>
    </w:p>
    <w:p>
      <w:pPr>
        <w:numPr>
          <w:ilvl w:val="0"/>
          <w:numId w:val="3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360" w:hanging="360"/>
        <w:rPr>
          <w:color w:val="000000"/>
          <w:sz w:val="24"/>
          <w:szCs w:val="24"/>
        </w:rPr>
      </w:pPr>
      <w:r>
        <w:rPr>
          <w:sz w:val="24"/>
          <w:szCs w:val="24"/>
          <w:rtl w:val="0"/>
        </w:rPr>
        <w:t xml:space="preserve">Implement </w:t>
      </w:r>
      <w:r>
        <w:rPr>
          <w:b/>
          <w:sz w:val="24"/>
          <w:szCs w:val="24"/>
          <w:rtl w:val="0"/>
        </w:rPr>
        <w:t>throw</w:t>
      </w:r>
      <w:r>
        <w:rPr>
          <w:sz w:val="24"/>
          <w:szCs w:val="24"/>
          <w:rtl w:val="0"/>
        </w:rPr>
        <w:t xml:space="preserve"> and </w:t>
      </w:r>
      <w:r>
        <w:rPr>
          <w:b/>
          <w:sz w:val="24"/>
          <w:szCs w:val="24"/>
          <w:rtl w:val="0"/>
        </w:rPr>
        <w:t xml:space="preserve">throws </w:t>
      </w:r>
      <w:r>
        <w:rPr>
          <w:sz w:val="24"/>
          <w:szCs w:val="24"/>
          <w:rtl w:val="0"/>
        </w:rPr>
        <w:t>keywords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080" w:hanging="720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hanging="720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This guide has </w:t>
      </w:r>
      <w:r>
        <w:rPr>
          <w:sz w:val="24"/>
          <w:szCs w:val="24"/>
          <w:rtl w:val="0"/>
        </w:rPr>
        <w:t>three</w:t>
      </w:r>
      <w:r>
        <w:rPr>
          <w:color w:val="000000"/>
          <w:sz w:val="24"/>
          <w:szCs w:val="24"/>
          <w:rtl w:val="0"/>
        </w:rPr>
        <w:t xml:space="preserve"> subsections, namely:</w:t>
      </w:r>
    </w:p>
    <w:p>
      <w:pPr>
        <w:spacing w:line="240" w:lineRule="auto"/>
        <w:rPr>
          <w:sz w:val="24"/>
          <w:szCs w:val="24"/>
        </w:rPr>
      </w:pPr>
      <w:bookmarkStart w:id="4" w:name="_heading=h.qpcaimas5mfa" w:colFirst="0" w:colLast="0"/>
      <w:bookmarkEnd w:id="4"/>
      <w:r>
        <w:rPr>
          <w:sz w:val="24"/>
          <w:szCs w:val="24"/>
          <w:rtl w:val="0"/>
        </w:rPr>
        <w:t xml:space="preserve">2.10.1 Writing code for </w:t>
      </w:r>
      <w:r>
        <w:rPr>
          <w:b/>
          <w:sz w:val="24"/>
          <w:szCs w:val="24"/>
          <w:rtl w:val="0"/>
        </w:rPr>
        <w:t xml:space="preserve">throw </w:t>
      </w:r>
      <w:r>
        <w:rPr>
          <w:sz w:val="24"/>
          <w:szCs w:val="24"/>
          <w:rtl w:val="0"/>
        </w:rPr>
        <w:t>keyword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2.10.2 Writing code for </w:t>
      </w:r>
      <w:r>
        <w:rPr>
          <w:b/>
          <w:sz w:val="24"/>
          <w:szCs w:val="24"/>
          <w:rtl w:val="0"/>
        </w:rPr>
        <w:t xml:space="preserve">throws </w:t>
      </w:r>
      <w:r>
        <w:rPr>
          <w:sz w:val="24"/>
          <w:szCs w:val="24"/>
          <w:rtl w:val="0"/>
        </w:rPr>
        <w:t>keyword</w:t>
      </w:r>
    </w:p>
    <w:p>
      <w:pPr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>2.10.3 Pushing the code to your GitHub repository</w:t>
      </w:r>
    </w:p>
    <w:p>
      <w:pPr>
        <w:spacing w:line="240" w:lineRule="auto"/>
        <w:rPr>
          <w:b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9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 xml:space="preserve">Step 2.10.1: </w:t>
      </w:r>
      <w:r>
        <w:rPr>
          <w:color w:val="000000"/>
          <w:sz w:val="24"/>
          <w:szCs w:val="24"/>
          <w:rtl w:val="0"/>
        </w:rPr>
        <w:t xml:space="preserve">Writing code for </w:t>
      </w:r>
      <w:r>
        <w:rPr>
          <w:b/>
          <w:color w:val="000000"/>
          <w:sz w:val="24"/>
          <w:szCs w:val="24"/>
          <w:rtl w:val="0"/>
        </w:rPr>
        <w:t xml:space="preserve">throw </w:t>
      </w:r>
      <w:r>
        <w:rPr>
          <w:color w:val="000000"/>
          <w:sz w:val="24"/>
          <w:szCs w:val="24"/>
          <w:rtl w:val="0"/>
        </w:rPr>
        <w:t>keyword</w:t>
      </w:r>
    </w:p>
    <w:p>
      <w:pPr>
        <w:numPr>
          <w:ilvl w:val="0"/>
          <w:numId w:val="3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Write the code gi</w:t>
      </w:r>
      <w:r>
        <w:rPr>
          <w:sz w:val="24"/>
          <w:szCs w:val="24"/>
          <w:rtl w:val="0"/>
        </w:rPr>
        <w:t xml:space="preserve">ven below </w:t>
      </w:r>
      <w:r>
        <w:rPr>
          <w:color w:val="000000"/>
          <w:sz w:val="24"/>
          <w:szCs w:val="24"/>
          <w:rtl w:val="0"/>
        </w:rPr>
        <w:t xml:space="preserve">in a </w:t>
      </w:r>
      <w:r>
        <w:rPr>
          <w:sz w:val="24"/>
          <w:szCs w:val="24"/>
          <w:rtl w:val="0"/>
        </w:rPr>
        <w:t>J</w:t>
      </w:r>
      <w:r>
        <w:rPr>
          <w:color w:val="000000"/>
          <w:sz w:val="24"/>
          <w:szCs w:val="24"/>
          <w:rtl w:val="0"/>
        </w:rPr>
        <w:t xml:space="preserve">ava file and run it as a </w:t>
      </w:r>
      <w:r>
        <w:rPr>
          <w:sz w:val="24"/>
          <w:szCs w:val="24"/>
          <w:rtl w:val="0"/>
        </w:rPr>
        <w:t>J</w:t>
      </w:r>
      <w:r>
        <w:rPr>
          <w:color w:val="000000"/>
          <w:sz w:val="24"/>
          <w:szCs w:val="24"/>
          <w:rtl w:val="0"/>
        </w:rPr>
        <w:t>ava application</w:t>
      </w:r>
      <w:r>
        <w:rPr>
          <w:sz w:val="24"/>
          <w:szCs w:val="24"/>
          <w:rtl w:val="0"/>
        </w:rPr>
        <w:t>: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>public class</w:t>
      </w:r>
      <w:r>
        <w:rPr>
          <w:color w:val="FFFFFF"/>
          <w:sz w:val="24"/>
          <w:szCs w:val="24"/>
          <w:rtl w:val="0"/>
        </w:rPr>
        <w:t xml:space="preserve"> TestThrow1 {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static void</w:t>
      </w:r>
      <w:r>
        <w:rPr>
          <w:color w:val="FFFFFF"/>
          <w:sz w:val="24"/>
          <w:szCs w:val="24"/>
          <w:rtl w:val="0"/>
        </w:rPr>
        <w:t xml:space="preserve"> validate(</w:t>
      </w:r>
      <w:r>
        <w:rPr>
          <w:b/>
          <w:color w:val="FFFFFF"/>
          <w:sz w:val="24"/>
          <w:szCs w:val="24"/>
          <w:rtl w:val="0"/>
        </w:rPr>
        <w:t>int</w:t>
      </w:r>
      <w:r>
        <w:rPr>
          <w:color w:val="FFFFFF"/>
          <w:sz w:val="24"/>
          <w:szCs w:val="24"/>
          <w:rtl w:val="0"/>
        </w:rPr>
        <w:t xml:space="preserve"> age){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if</w:t>
      </w:r>
      <w:r>
        <w:rPr>
          <w:color w:val="FFFFFF"/>
          <w:sz w:val="24"/>
          <w:szCs w:val="24"/>
          <w:rtl w:val="0"/>
        </w:rPr>
        <w:t xml:space="preserve">(age&lt;18)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 xml:space="preserve">throw new </w:t>
      </w:r>
      <w:r>
        <w:rPr>
          <w:color w:val="FFFFFF"/>
          <w:sz w:val="24"/>
          <w:szCs w:val="24"/>
          <w:rtl w:val="0"/>
        </w:rPr>
        <w:t xml:space="preserve">ArithmeticException("not valid");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else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 xml:space="preserve">.println("welcome to vote");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 }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public staticvoid</w:t>
      </w:r>
      <w:r>
        <w:rPr>
          <w:color w:val="FFFFFF"/>
          <w:sz w:val="24"/>
          <w:szCs w:val="24"/>
          <w:rtl w:val="0"/>
        </w:rPr>
        <w:t xml:space="preserve"> main(String args[]){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i/>
          <w:color w:val="FFFFFF"/>
          <w:sz w:val="24"/>
          <w:szCs w:val="24"/>
          <w:rtl w:val="0"/>
        </w:rPr>
        <w:t>validate</w:t>
      </w:r>
      <w:r>
        <w:rPr>
          <w:color w:val="FFFFFF"/>
          <w:sz w:val="24"/>
          <w:szCs w:val="24"/>
          <w:rtl w:val="0"/>
        </w:rPr>
        <w:t xml:space="preserve">(13);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 xml:space="preserve">.println("rest of the code...");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}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</w:p>
    <w:p>
      <w:pPr>
        <w:shd w:val="clear" w:fill="000000"/>
        <w:spacing w:after="0" w:line="240" w:lineRule="auto"/>
        <w:ind w:left="360"/>
        <w:rPr>
          <w:sz w:val="24"/>
          <w:szCs w:val="24"/>
        </w:rPr>
      </w:pPr>
      <w:r>
        <w:rPr>
          <w:color w:val="FFFFFF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before="280" w:after="280" w:line="240" w:lineRule="auto"/>
        <w:ind w:left="360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Output: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Exception in thread "main" </w:t>
      </w:r>
      <w:r>
        <w:rPr>
          <w:color w:val="FFFFFF"/>
          <w:sz w:val="24"/>
          <w:szCs w:val="24"/>
          <w:u w:val="single"/>
          <w:rtl w:val="0"/>
        </w:rPr>
        <w:t>java.lang.ArithmeticException</w:t>
      </w:r>
      <w:r>
        <w:rPr>
          <w:color w:val="FFFFFF"/>
          <w:sz w:val="24"/>
          <w:szCs w:val="24"/>
          <w:rtl w:val="0"/>
        </w:rPr>
        <w:t>: not valid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at java1.TestThrow1.validate(</w:t>
      </w:r>
      <w:r>
        <w:rPr>
          <w:color w:val="FFFFFF"/>
          <w:sz w:val="24"/>
          <w:szCs w:val="24"/>
          <w:u w:val="single"/>
          <w:rtl w:val="0"/>
        </w:rPr>
        <w:t>TestThrow1.java:7</w:t>
      </w:r>
      <w:r>
        <w:rPr>
          <w:color w:val="FFFFFF"/>
          <w:sz w:val="24"/>
          <w:szCs w:val="24"/>
          <w:rtl w:val="0"/>
        </w:rPr>
        <w:t>)</w:t>
      </w:r>
    </w:p>
    <w:p>
      <w:pPr>
        <w:shd w:val="clear" w:fill="000000"/>
        <w:spacing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at java1.TestThrow1.main(</w:t>
      </w:r>
      <w:r>
        <w:rPr>
          <w:color w:val="FFFFFF"/>
          <w:sz w:val="24"/>
          <w:szCs w:val="24"/>
          <w:u w:val="single"/>
          <w:rtl w:val="0"/>
        </w:rPr>
        <w:t>TestThrow1.java:12</w:t>
      </w:r>
      <w:r>
        <w:rPr>
          <w:color w:val="FFFFFF"/>
          <w:sz w:val="24"/>
          <w:szCs w:val="24"/>
          <w:rtl w:val="0"/>
        </w:rPr>
        <w:t>)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  <w:rtl w:val="0"/>
        </w:rPr>
        <w:t xml:space="preserve">Step 2.10.2: </w:t>
      </w:r>
      <w:r>
        <w:rPr>
          <w:color w:val="000000"/>
          <w:sz w:val="24"/>
          <w:szCs w:val="24"/>
          <w:highlight w:val="white"/>
          <w:rtl w:val="0"/>
        </w:rPr>
        <w:t xml:space="preserve">Writing code for </w:t>
      </w:r>
      <w:r>
        <w:rPr>
          <w:b/>
          <w:color w:val="000000"/>
          <w:sz w:val="24"/>
          <w:szCs w:val="24"/>
          <w:highlight w:val="white"/>
          <w:rtl w:val="0"/>
        </w:rPr>
        <w:t xml:space="preserve">throws </w:t>
      </w:r>
      <w:r>
        <w:rPr>
          <w:color w:val="000000"/>
          <w:sz w:val="24"/>
          <w:szCs w:val="24"/>
          <w:highlight w:val="white"/>
          <w:rtl w:val="0"/>
        </w:rPr>
        <w:t>keyword</w:t>
      </w:r>
    </w:p>
    <w:p>
      <w:pPr>
        <w:numPr>
          <w:ilvl w:val="0"/>
          <w:numId w:val="3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hanging="36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  <w:rtl w:val="0"/>
        </w:rPr>
        <w:t xml:space="preserve">Write </w:t>
      </w:r>
      <w:r>
        <w:rPr>
          <w:sz w:val="24"/>
          <w:szCs w:val="24"/>
          <w:highlight w:val="white"/>
          <w:rtl w:val="0"/>
        </w:rPr>
        <w:t xml:space="preserve">the </w:t>
      </w:r>
      <w:r>
        <w:rPr>
          <w:color w:val="000000"/>
          <w:sz w:val="24"/>
          <w:szCs w:val="24"/>
          <w:highlight w:val="white"/>
          <w:rtl w:val="0"/>
        </w:rPr>
        <w:t xml:space="preserve">code </w:t>
      </w:r>
      <w:r>
        <w:rPr>
          <w:sz w:val="24"/>
          <w:szCs w:val="24"/>
          <w:highlight w:val="white"/>
          <w:rtl w:val="0"/>
        </w:rPr>
        <w:t xml:space="preserve">given below </w:t>
      </w:r>
      <w:r>
        <w:rPr>
          <w:color w:val="000000"/>
          <w:sz w:val="24"/>
          <w:szCs w:val="24"/>
          <w:highlight w:val="white"/>
          <w:rtl w:val="0"/>
        </w:rPr>
        <w:t xml:space="preserve">in a </w:t>
      </w:r>
      <w:r>
        <w:rPr>
          <w:sz w:val="24"/>
          <w:szCs w:val="24"/>
          <w:highlight w:val="white"/>
          <w:rtl w:val="0"/>
        </w:rPr>
        <w:t>J</w:t>
      </w:r>
      <w:r>
        <w:rPr>
          <w:color w:val="000000"/>
          <w:sz w:val="24"/>
          <w:szCs w:val="24"/>
          <w:highlight w:val="white"/>
          <w:rtl w:val="0"/>
        </w:rPr>
        <w:t xml:space="preserve">ava file and run it as a </w:t>
      </w:r>
      <w:r>
        <w:rPr>
          <w:sz w:val="24"/>
          <w:szCs w:val="24"/>
          <w:highlight w:val="white"/>
          <w:rtl w:val="0"/>
        </w:rPr>
        <w:t>J</w:t>
      </w:r>
      <w:r>
        <w:rPr>
          <w:color w:val="000000"/>
          <w:sz w:val="24"/>
          <w:szCs w:val="24"/>
          <w:highlight w:val="white"/>
          <w:rtl w:val="0"/>
        </w:rPr>
        <w:t>ava application</w:t>
      </w:r>
      <w:r>
        <w:rPr>
          <w:sz w:val="24"/>
          <w:szCs w:val="24"/>
          <w:highlight w:val="white"/>
          <w:rtl w:val="0"/>
        </w:rPr>
        <w:t>:</w:t>
      </w:r>
    </w:p>
    <w:p>
      <w:pPr>
        <w:shd w:val="clear" w:fill="FFFFFF"/>
        <w:spacing w:after="0" w:line="240" w:lineRule="auto"/>
        <w:ind w:left="360"/>
        <w:rPr>
          <w:rFonts w:ascii="Open Sans" w:hAnsi="Open Sans" w:eastAsia="Open Sans" w:cs="Open Sans"/>
          <w:b/>
          <w:color w:val="006699"/>
          <w:sz w:val="24"/>
          <w:szCs w:val="24"/>
        </w:rPr>
      </w:pP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>import</w:t>
      </w:r>
      <w:r>
        <w:rPr>
          <w:color w:val="FFFFFF"/>
          <w:sz w:val="24"/>
          <w:szCs w:val="24"/>
          <w:rtl w:val="0"/>
        </w:rPr>
        <w:t xml:space="preserve">java.io.IOException;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>class</w:t>
      </w:r>
      <w:r>
        <w:rPr>
          <w:color w:val="FFFFFF"/>
          <w:sz w:val="24"/>
          <w:szCs w:val="24"/>
          <w:rtl w:val="0"/>
        </w:rPr>
        <w:t xml:space="preserve"> Testthrows2{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>void</w:t>
      </w:r>
      <w:r>
        <w:rPr>
          <w:color w:val="FFFFFF"/>
          <w:sz w:val="24"/>
          <w:szCs w:val="24"/>
          <w:rtl w:val="0"/>
        </w:rPr>
        <w:t xml:space="preserve"> m()</w:t>
      </w:r>
      <w:r>
        <w:rPr>
          <w:b/>
          <w:color w:val="FFFFFF"/>
          <w:sz w:val="24"/>
          <w:szCs w:val="24"/>
          <w:rtl w:val="0"/>
        </w:rPr>
        <w:t>throws</w:t>
      </w:r>
      <w:r>
        <w:rPr>
          <w:color w:val="FFFFFF"/>
          <w:sz w:val="24"/>
          <w:szCs w:val="24"/>
          <w:rtl w:val="0"/>
        </w:rPr>
        <w:t xml:space="preserve">IOException{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 xml:space="preserve">throw new </w:t>
      </w:r>
      <w:r>
        <w:rPr>
          <w:color w:val="FFFFFF"/>
          <w:sz w:val="24"/>
          <w:szCs w:val="24"/>
          <w:rtl w:val="0"/>
        </w:rPr>
        <w:t xml:space="preserve">IOException("device error");//checked exception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}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>void</w:t>
      </w:r>
      <w:r>
        <w:rPr>
          <w:color w:val="FFFFFF"/>
          <w:sz w:val="24"/>
          <w:szCs w:val="24"/>
          <w:rtl w:val="0"/>
        </w:rPr>
        <w:t xml:space="preserve"> n() </w:t>
      </w:r>
      <w:r>
        <w:rPr>
          <w:b/>
          <w:color w:val="FFFFFF"/>
          <w:sz w:val="24"/>
          <w:szCs w:val="24"/>
          <w:rtl w:val="0"/>
        </w:rPr>
        <w:t xml:space="preserve">throws </w:t>
      </w:r>
      <w:r>
        <w:rPr>
          <w:color w:val="FFFFFF"/>
          <w:sz w:val="24"/>
          <w:szCs w:val="24"/>
          <w:rtl w:val="0"/>
        </w:rPr>
        <w:t xml:space="preserve">IOException{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m();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}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>void</w:t>
      </w:r>
      <w:r>
        <w:rPr>
          <w:color w:val="FFFFFF"/>
          <w:sz w:val="24"/>
          <w:szCs w:val="24"/>
          <w:rtl w:val="0"/>
        </w:rPr>
        <w:t xml:space="preserve"> p(){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>try</w:t>
      </w:r>
      <w:r>
        <w:rPr>
          <w:color w:val="FFFFFF"/>
          <w:sz w:val="24"/>
          <w:szCs w:val="24"/>
          <w:rtl w:val="0"/>
        </w:rPr>
        <w:t>{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n();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}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>catch</w:t>
      </w:r>
      <w:r>
        <w:rPr>
          <w:color w:val="FFFFFF"/>
          <w:sz w:val="24"/>
          <w:szCs w:val="24"/>
          <w:rtl w:val="0"/>
        </w:rPr>
        <w:t>(Exception e)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{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>.println("exception handled");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}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}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>public static void</w:t>
      </w:r>
      <w:r>
        <w:rPr>
          <w:color w:val="FFFFFF"/>
          <w:sz w:val="24"/>
          <w:szCs w:val="24"/>
          <w:rtl w:val="0"/>
        </w:rPr>
        <w:t xml:space="preserve"> main(String args[]){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 Testthrows2 obj=</w:t>
      </w:r>
      <w:r>
        <w:rPr>
          <w:b/>
          <w:color w:val="FFFFFF"/>
          <w:sz w:val="24"/>
          <w:szCs w:val="24"/>
          <w:rtl w:val="0"/>
        </w:rPr>
        <w:t xml:space="preserve">new </w:t>
      </w:r>
      <w:r>
        <w:rPr>
          <w:color w:val="FFFFFF"/>
          <w:sz w:val="24"/>
          <w:szCs w:val="24"/>
          <w:rtl w:val="0"/>
        </w:rPr>
        <w:t xml:space="preserve">Testthrows2();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obj.p();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 xml:space="preserve">.println("normal flow...");  </w:t>
      </w:r>
    </w:p>
    <w:p>
      <w:pPr>
        <w:shd w:val="clear" w:fill="000000"/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 }  </w:t>
      </w:r>
    </w:p>
    <w:p>
      <w:pPr>
        <w:shd w:val="clear" w:fill="000000"/>
        <w:spacing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Output: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exception handled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normal flow...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color w:val="000000"/>
          <w:sz w:val="24"/>
          <w:szCs w:val="24"/>
        </w:rPr>
      </w:pPr>
    </w:p>
    <w:p>
      <w:pPr>
        <w:rPr>
          <w:rFonts w:ascii="Open Sans" w:hAnsi="Open Sans" w:eastAsia="Open Sans" w:cs="Open Sans"/>
          <w:b/>
          <w:color w:val="000000"/>
          <w:sz w:val="24"/>
          <w:szCs w:val="24"/>
        </w:rPr>
      </w:pPr>
    </w:p>
    <w:p>
      <w:pPr>
        <w:rPr>
          <w:rFonts w:ascii="Open Sans" w:hAnsi="Open Sans" w:eastAsia="Open Sans" w:cs="Open Sans"/>
          <w:b/>
          <w:color w:val="000000"/>
          <w:sz w:val="24"/>
          <w:szCs w:val="24"/>
        </w:rPr>
      </w:pPr>
    </w:p>
    <w:p>
      <w:pPr>
        <w:rPr>
          <w:rFonts w:ascii="Open Sans" w:hAnsi="Open Sans" w:eastAsia="Open Sans" w:cs="Open Sans"/>
          <w:b/>
          <w:color w:val="000000"/>
          <w:sz w:val="24"/>
          <w:szCs w:val="24"/>
        </w:rPr>
      </w:pPr>
    </w:p>
    <w:p>
      <w:pPr>
        <w:rPr>
          <w:rFonts w:ascii="Open Sans" w:hAnsi="Open Sans" w:eastAsia="Open Sans" w:cs="Open Sans"/>
          <w:b/>
          <w:color w:val="000000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Step 2.10.3:</w:t>
      </w:r>
      <w:r>
        <w:rPr>
          <w:sz w:val="24"/>
          <w:szCs w:val="24"/>
          <w:rtl w:val="0"/>
        </w:rPr>
        <w:t xml:space="preserve"> Pushing the code to your GitHub repositories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Open your command prompt and navigate to the folder where you have created your files.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cd &lt;folder path&gt;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68" name="Rectangle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BPTj1gAAAAgBAAAPAAAAAAAAAAEAIAAAACIAAABk&#10;cnMvZG93bnJldi54bWxQSwECFAAUAAAACACHTuJAuHkGu0ECAAC4BAAADgAAAAAAAAABACAAAAAl&#10;AQAAZHJzL2Uyb0RvYy54bWxQSwUGAAAAAAYABgBZAQAA2AUAAAAA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Initialize your repository using the following command: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12700" t="12700" r="22225" b="15875"/>
                <wp:wrapSquare wrapText="bothSides"/>
                <wp:docPr id="69" name="Rectangl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23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CsPFdcAAAAIAQAADwAAAAAAAAABACAAAAAiAAAA&#10;ZHJzL2Rvd25yZXYueG1sUEsBAhQAFAAAAAgAh07iQDLgpnVBAgAAuAQAAA4AAAAAAAAAAQAgAAAA&#10;JgEAAGRycy9lMm9Eb2MueG1sUEsFBgAAAAAGAAYAWQEAANkFAAAAAA=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init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Add all the files to your git repository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add .</w:t>
      </w:r>
      <w:r>
        <w:rPr>
          <w:sz w:val="24"/>
          <w:szCs w:val="24"/>
          <w:rtl w:val="0"/>
        </w:rPr>
        <w:t xml:space="preserve"> 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70" name="Rectangl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YE9OPWAAAACAEAAA8AAAAAAAAAAQAgAAAAIgAAAGRy&#10;cy9kb3ducmV2LnhtbFBLAQIUABQAAAAIAIdO4kAKYBR1QAIAALgEAAAOAAAAAAAAAAEAIAAAACUB&#10;AABkcnMvZTJvRG9jLnhtbFBLBQYAAAAABgAGAFkBAADXBQAAAAA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Commit the changes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commit .  -m “Changes have been committed.”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71" name="Rectangl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BPTj1gAAAAgBAAAPAAAAAAAAAAEAIAAAACIAAABk&#10;cnMvZG93bnJldi54bWxQSwECFAAUAAAACACHTuJAgPm0u0ECAAC4BAAADgAAAAAAAAABACAAAAAl&#10;AQAAZHJzL2Uyb0RvYy54bWxQSwUGAAAAAAYABgBZAQAA2AUAAAAA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Push the files to the folder you initially created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push -u origin master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72" name="Rectangle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BPTj1gAAAAgBAAAPAAAAAAAAAAEAIAAAACIAAABk&#10;cnMvZG93bnJldi54bWxQSwECFAAUAAAACACHTuJAX1UkM0ECAAC4BAAADgAAAAAAAAABACAAAAAl&#10;AQAAZHJzL2Uyb0RvYy54bWxQSwUGAAAAAAYABgBZAQAA2AUAAAAA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hd w:val="clear" w:fill="FFFFFF"/>
        <w:spacing w:after="0"/>
        <w:rPr>
          <w:sz w:val="72"/>
          <w:szCs w:val="72"/>
        </w:rPr>
      </w:pPr>
      <w:r>
        <w:rPr>
          <w:sz w:val="72"/>
          <w:szCs w:val="72"/>
          <w:rtl w:val="0"/>
        </w:rPr>
        <w:t>11 Implementing Try-With Parameter in Java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50800</wp:posOffset>
                </wp:positionV>
                <wp:extent cx="6550660" cy="57150"/>
                <wp:effectExtent l="0" t="9525" r="2540" b="0"/>
                <wp:wrapNone/>
                <wp:docPr id="73" name="Freeform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0211" y="3760950"/>
                          <a:ext cx="6531578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84160" h="1" extrusionOk="0">
                              <a:moveTo>
                                <a:pt x="0" y="0"/>
                              </a:moveTo>
                              <a:lnTo>
                                <a:pt x="788416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.95pt;margin-top:4pt;height:4.5pt;width:515.8pt;z-index:251660288;v-text-anchor:middle;mso-width-relative:page;mso-height-relative:page;" fillcolor="#FFFFFF" filled="t" stroked="t" coordsize="7884160,1" o:gfxdata="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HP5Oh&#10;1gAAAAkBAAAPAAAAAAAAAAEAIAAAACIAAABkcnMvZG93bnJldi54bWxQSwECFAAUAAAACACHTuJA&#10;kqrkV5UCAAB6BQAADgAAAAAAAAABACAAAAAlAQAAZHJzL2Uyb0RvYy54bWxQSwUGAAAAAAYABgBZ&#10;AQAALAYAAAAA&#10;" path="m0,0l7884160,0e">
                <v:fill on="t" focussize="0,0"/>
                <v:stroke weight="1.5pt" color="#0070C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This section will guide you to:</w:t>
      </w:r>
    </w:p>
    <w:p>
      <w:pPr>
        <w:numPr>
          <w:ilvl w:val="0"/>
          <w:numId w:val="36"/>
        </w:numPr>
        <w:spacing w:after="0"/>
        <w:ind w:left="360" w:hanging="360"/>
        <w:rPr>
          <w:color w:val="000000"/>
          <w:sz w:val="24"/>
          <w:szCs w:val="24"/>
        </w:rPr>
      </w:pPr>
      <w:r>
        <w:rPr>
          <w:sz w:val="24"/>
          <w:szCs w:val="24"/>
          <w:rtl w:val="0"/>
        </w:rPr>
        <w:t>Implement a try-with parameter</w:t>
      </w:r>
    </w:p>
    <w:p>
      <w:pPr>
        <w:ind w:left="720"/>
        <w:rPr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This guide has </w:t>
      </w:r>
      <w:r>
        <w:rPr>
          <w:sz w:val="24"/>
          <w:szCs w:val="24"/>
          <w:rtl w:val="0"/>
        </w:rPr>
        <w:t>two</w:t>
      </w:r>
      <w:r>
        <w:rPr>
          <w:color w:val="000000"/>
          <w:sz w:val="24"/>
          <w:szCs w:val="24"/>
          <w:rtl w:val="0"/>
        </w:rPr>
        <w:t xml:space="preserve"> subsections, namely:</w:t>
      </w:r>
    </w:p>
    <w:p>
      <w:p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rtl w:val="0"/>
        </w:rPr>
        <w:t>2.11.1 Writing code for a</w:t>
      </w:r>
      <w:r>
        <w:rPr>
          <w:color w:val="000000"/>
          <w:sz w:val="24"/>
          <w:szCs w:val="24"/>
          <w:rtl w:val="0"/>
        </w:rPr>
        <w:t xml:space="preserve"> try block with parameters</w:t>
      </w:r>
    </w:p>
    <w:p>
      <w:pPr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  <w:rtl w:val="0"/>
        </w:rPr>
        <w:t>2.11.2 Pushing the code to your GitHub repository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Step 2.11.1: </w:t>
      </w:r>
      <w:r>
        <w:rPr>
          <w:sz w:val="24"/>
          <w:szCs w:val="24"/>
          <w:rtl w:val="0"/>
        </w:rPr>
        <w:t>Writing code for a try block with parameters</w:t>
      </w:r>
    </w:p>
    <w:p>
      <w:pPr>
        <w:numPr>
          <w:ilvl w:val="1"/>
          <w:numId w:val="3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Write </w:t>
      </w:r>
      <w:r>
        <w:rPr>
          <w:sz w:val="24"/>
          <w:szCs w:val="24"/>
          <w:rtl w:val="0"/>
        </w:rPr>
        <w:t>the</w:t>
      </w:r>
      <w:r>
        <w:rPr>
          <w:color w:val="000000"/>
          <w:sz w:val="24"/>
          <w:szCs w:val="24"/>
          <w:rtl w:val="0"/>
        </w:rPr>
        <w:t xml:space="preserve"> code below in a </w:t>
      </w:r>
      <w:r>
        <w:rPr>
          <w:sz w:val="24"/>
          <w:szCs w:val="24"/>
          <w:rtl w:val="0"/>
        </w:rPr>
        <w:t>J</w:t>
      </w:r>
      <w:r>
        <w:rPr>
          <w:color w:val="000000"/>
          <w:sz w:val="24"/>
          <w:szCs w:val="24"/>
          <w:rtl w:val="0"/>
        </w:rPr>
        <w:t xml:space="preserve">ava file and run it as a </w:t>
      </w:r>
      <w:r>
        <w:rPr>
          <w:sz w:val="24"/>
          <w:szCs w:val="24"/>
          <w:rtl w:val="0"/>
        </w:rPr>
        <w:t>J</w:t>
      </w:r>
      <w:r>
        <w:rPr>
          <w:color w:val="000000"/>
          <w:sz w:val="24"/>
          <w:szCs w:val="24"/>
          <w:rtl w:val="0"/>
        </w:rPr>
        <w:t>ava application</w:t>
      </w:r>
      <w:r>
        <w:rPr>
          <w:sz w:val="24"/>
          <w:szCs w:val="24"/>
          <w:rtl w:val="0"/>
        </w:rPr>
        <w:t>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color w:val="000000"/>
          <w:sz w:val="24"/>
          <w:szCs w:val="24"/>
          <w:u w:val="single"/>
        </w:rPr>
      </w:pPr>
    </w:p>
    <w:p>
      <w:pPr>
        <w:shd w:val="clear" w:fill="000000"/>
        <w:spacing w:after="0" w:line="240" w:lineRule="auto"/>
        <w:ind w:left="1260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>import</w:t>
      </w:r>
      <w:r>
        <w:rPr>
          <w:color w:val="FFFFFF"/>
          <w:sz w:val="24"/>
          <w:szCs w:val="24"/>
          <w:rtl w:val="0"/>
        </w:rPr>
        <w:t xml:space="preserve"> java.io.FileOutputStream;</w:t>
      </w:r>
    </w:p>
    <w:p>
      <w:pPr>
        <w:shd w:val="clear" w:fill="000000"/>
        <w:spacing w:after="0" w:line="240" w:lineRule="auto"/>
        <w:ind w:left="1260"/>
        <w:rPr>
          <w:color w:val="FFFFFF"/>
          <w:sz w:val="24"/>
          <w:szCs w:val="24"/>
        </w:rPr>
      </w:pPr>
    </w:p>
    <w:p>
      <w:pPr>
        <w:shd w:val="clear" w:fill="000000"/>
        <w:spacing w:after="0" w:line="240" w:lineRule="auto"/>
        <w:ind w:left="1260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>public class</w:t>
      </w:r>
      <w:r>
        <w:rPr>
          <w:color w:val="FFFFFF"/>
          <w:sz w:val="24"/>
          <w:szCs w:val="24"/>
          <w:rtl w:val="0"/>
        </w:rPr>
        <w:t xml:space="preserve"> TrywithResouces {</w:t>
      </w:r>
    </w:p>
    <w:p>
      <w:pPr>
        <w:shd w:val="clear" w:fill="000000"/>
        <w:spacing w:after="0" w:line="240" w:lineRule="auto"/>
        <w:ind w:left="1260"/>
        <w:rPr>
          <w:color w:val="FFFFFF"/>
          <w:sz w:val="24"/>
          <w:szCs w:val="24"/>
        </w:rPr>
      </w:pPr>
    </w:p>
    <w:p>
      <w:pPr>
        <w:shd w:val="clear" w:fill="000000"/>
        <w:spacing w:after="0" w:line="240" w:lineRule="auto"/>
        <w:ind w:left="12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public static void</w:t>
      </w:r>
      <w:r>
        <w:rPr>
          <w:color w:val="FFFFFF"/>
          <w:sz w:val="24"/>
          <w:szCs w:val="24"/>
          <w:rtl w:val="0"/>
        </w:rPr>
        <w:t xml:space="preserve"> main(String[] args) {</w:t>
      </w:r>
    </w:p>
    <w:p>
      <w:pPr>
        <w:shd w:val="clear" w:fill="000000"/>
        <w:spacing w:after="0" w:line="240" w:lineRule="auto"/>
        <w:ind w:left="12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try</w:t>
      </w:r>
      <w:r>
        <w:rPr>
          <w:color w:val="FFFFFF"/>
          <w:sz w:val="24"/>
          <w:szCs w:val="24"/>
          <w:rtl w:val="0"/>
        </w:rPr>
        <w:t>(FileOutputStream fileOutputStream =</w:t>
      </w:r>
      <w:r>
        <w:rPr>
          <w:b/>
          <w:color w:val="FFFFFF"/>
          <w:sz w:val="24"/>
          <w:szCs w:val="24"/>
          <w:rtl w:val="0"/>
        </w:rPr>
        <w:t>new</w:t>
      </w:r>
      <w:r>
        <w:rPr>
          <w:color w:val="FFFFFF"/>
          <w:sz w:val="24"/>
          <w:szCs w:val="24"/>
          <w:rtl w:val="0"/>
        </w:rPr>
        <w:t xml:space="preserve"> FileOutputStream("abc.txt")){      </w:t>
      </w:r>
    </w:p>
    <w:p>
      <w:pPr>
        <w:shd w:val="clear" w:fill="000000"/>
        <w:spacing w:after="0" w:line="240" w:lineRule="auto"/>
        <w:ind w:left="12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String msg = "Welcome to java!";      </w:t>
      </w:r>
    </w:p>
    <w:p>
      <w:pPr>
        <w:shd w:val="clear" w:fill="000000"/>
        <w:spacing w:after="0" w:line="240" w:lineRule="auto"/>
        <w:ind w:left="12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byte</w:t>
      </w:r>
      <w:r>
        <w:rPr>
          <w:color w:val="FFFFFF"/>
          <w:sz w:val="24"/>
          <w:szCs w:val="24"/>
          <w:rtl w:val="0"/>
        </w:rPr>
        <w:t xml:space="preserve"> byteArray[] = msg.getBytes(); //converting string into byte array      </w:t>
      </w:r>
    </w:p>
    <w:p>
      <w:pPr>
        <w:shd w:val="clear" w:fill="000000"/>
        <w:spacing w:after="0" w:line="240" w:lineRule="auto"/>
        <w:ind w:left="12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fileOutputStream.write(byteArray);  </w:t>
      </w:r>
    </w:p>
    <w:p>
      <w:pPr>
        <w:shd w:val="clear" w:fill="000000"/>
        <w:spacing w:after="0" w:line="240" w:lineRule="auto"/>
        <w:ind w:left="12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 xml:space="preserve">.println("Message written to file successfuly!");      </w:t>
      </w:r>
    </w:p>
    <w:p>
      <w:pPr>
        <w:shd w:val="clear" w:fill="000000"/>
        <w:spacing w:after="0" w:line="240" w:lineRule="auto"/>
        <w:ind w:left="12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}</w:t>
      </w:r>
      <w:r>
        <w:rPr>
          <w:b/>
          <w:color w:val="FFFFFF"/>
          <w:sz w:val="24"/>
          <w:szCs w:val="24"/>
          <w:rtl w:val="0"/>
        </w:rPr>
        <w:t>catch</w:t>
      </w:r>
      <w:r>
        <w:rPr>
          <w:color w:val="FFFFFF"/>
          <w:sz w:val="24"/>
          <w:szCs w:val="24"/>
          <w:rtl w:val="0"/>
        </w:rPr>
        <w:t xml:space="preserve">(Exception exception){  </w:t>
      </w:r>
    </w:p>
    <w:p>
      <w:pPr>
        <w:shd w:val="clear" w:fill="000000"/>
        <w:spacing w:after="0" w:line="240" w:lineRule="auto"/>
        <w:ind w:left="12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     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 xml:space="preserve">.println(exception);  </w:t>
      </w:r>
    </w:p>
    <w:p>
      <w:pPr>
        <w:shd w:val="clear" w:fill="000000"/>
        <w:tabs>
          <w:tab w:val="left" w:pos="720"/>
          <w:tab w:val="left" w:pos="1440"/>
          <w:tab w:val="left" w:pos="2160"/>
          <w:tab w:val="left" w:pos="2880"/>
          <w:tab w:val="left" w:pos="3608"/>
        </w:tabs>
        <w:spacing w:after="0" w:line="240" w:lineRule="auto"/>
        <w:ind w:left="12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}      </w:t>
      </w:r>
      <w:r>
        <w:rPr>
          <w:color w:val="FFFFFF"/>
          <w:sz w:val="24"/>
          <w:szCs w:val="24"/>
          <w:rtl w:val="0"/>
        </w:rPr>
        <w:tab/>
      </w:r>
    </w:p>
    <w:p>
      <w:pPr>
        <w:shd w:val="clear" w:fill="000000"/>
        <w:spacing w:after="0" w:line="240" w:lineRule="auto"/>
        <w:ind w:left="1260"/>
        <w:rPr>
          <w:color w:val="FFFFFF"/>
          <w:sz w:val="24"/>
          <w:szCs w:val="24"/>
        </w:rPr>
      </w:pPr>
    </w:p>
    <w:p>
      <w:pPr>
        <w:shd w:val="clear" w:fill="000000"/>
        <w:spacing w:after="0" w:line="240" w:lineRule="auto"/>
        <w:ind w:left="12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}</w:t>
      </w:r>
    </w:p>
    <w:p>
      <w:pPr>
        <w:shd w:val="clear" w:fill="000000"/>
        <w:spacing w:after="0" w:line="240" w:lineRule="auto"/>
        <w:ind w:left="1260"/>
        <w:rPr>
          <w:color w:val="FFFFFF"/>
          <w:sz w:val="24"/>
          <w:szCs w:val="24"/>
        </w:rPr>
      </w:pPr>
    </w:p>
    <w:p>
      <w:pPr>
        <w:shd w:val="clear" w:fill="000000"/>
        <w:ind w:left="126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}</w:t>
      </w:r>
    </w:p>
    <w:p>
      <w:pPr>
        <w:ind w:left="1260"/>
        <w:rPr>
          <w:sz w:val="24"/>
          <w:szCs w:val="24"/>
        </w:rPr>
      </w:pPr>
    </w:p>
    <w:p>
      <w:pPr>
        <w:ind w:left="1260"/>
        <w:rPr>
          <w:sz w:val="24"/>
          <w:szCs w:val="24"/>
        </w:rPr>
      </w:pPr>
    </w:p>
    <w:p>
      <w:pPr>
        <w:ind w:left="126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Output:</w:t>
      </w:r>
    </w:p>
    <w:p>
      <w:pPr>
        <w:ind w:left="1260"/>
        <w:rPr>
          <w:sz w:val="24"/>
          <w:szCs w:val="24"/>
        </w:rPr>
      </w:pPr>
    </w:p>
    <w:p>
      <w:pPr>
        <w:shd w:val="clear" w:fill="0000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Message written to file successfuly!</w:t>
      </w:r>
    </w:p>
    <w:p>
      <w:pPr>
        <w:shd w:val="clear" w:fill="0000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declared resources.</w:t>
      </w:r>
    </w:p>
    <w:p>
      <w:pPr>
        <w:ind w:left="1260"/>
        <w:rPr>
          <w:sz w:val="24"/>
          <w:szCs w:val="24"/>
        </w:rPr>
      </w:pPr>
    </w:p>
    <w:p>
      <w:pPr>
        <w:ind w:left="126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Step 2.11.2:</w:t>
      </w:r>
      <w:r>
        <w:rPr>
          <w:sz w:val="24"/>
          <w:szCs w:val="24"/>
          <w:rtl w:val="0"/>
        </w:rPr>
        <w:t xml:space="preserve"> Pushing the code to your GitHub repositories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Open your command prompt and navigate to the folder where you have created your files.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cd &lt;folder path&gt;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74" name="Rectangle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BPTj1gAAAAgBAAAPAAAAAAAAAAEAIAAAACIAAABk&#10;cnMvZG93bnJldi54bWxQSwECFAAUAAAACACHTuJAoAp0+UECAAC4BAAADgAAAAAAAAABACAAAAAl&#10;AQAAZHJzL2Uyb0RvYy54bWxQSwUGAAAAAAYABgBZAQAA2AUAAAAA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Initialize your repository using the following command: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12700" t="12700" r="22225" b="15875"/>
                <wp:wrapSquare wrapText="bothSides"/>
                <wp:docPr id="75" name="Rectangle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23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CsPFdcAAAAIAQAADwAAAAAAAAABACAAAAAiAAAA&#10;ZHJzL2Rvd25yZXYueG1sUEsBAhQAFAAAAAgAh07iQCqT1DdBAgAAuAQAAA4AAAAAAAAAAQAgAAAA&#10;JgEAAGRycy9lMm9Eb2MueG1sUEsFBgAAAAAGAAYAWQEAANkFAAAAAA=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init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Add all the files to your git repository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add .</w:t>
      </w:r>
      <w:r>
        <w:rPr>
          <w:sz w:val="24"/>
          <w:szCs w:val="24"/>
          <w:rtl w:val="0"/>
        </w:rPr>
        <w:t xml:space="preserve"> 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76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gT049YAAAAIAQAADwAAAAAAAAABACAAAAAiAAAA&#10;ZHJzL2Rvd25yZXYueG1sUEsBAhQAFAAAAAgAh07iQPU/RL9CAgAAuAQAAA4AAAAAAAAAAQAgAAAA&#10;JQEAAGRycy9lMm9Eb2MueG1sUEsFBgAAAAAGAAYAWQEAANkFAAAAAA=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Commit the changes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commit .  -m “Changes have been committed.”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7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BPTj1gAAAAgBAAAPAAAAAAAAAAEAIAAAACIAAABk&#10;cnMvZG93bnJldi54bWxQSwECFAAUAAAACACHTuJAf6bkcUECAAC4BAAADgAAAAAAAAABACAAAAAl&#10;AQAAZHJzL2Uyb0RvYy54bWxQSwUGAAAAAAYABgBZAQAA2AUAAAAA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Push the files to the folder you initially created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push -u origin master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78" name="Rectangle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BPTj1gAAAAgBAAAPAAAAAAAAAAEAIAAAACIAAABk&#10;cnMvZG93bnJldi54bWxQSwECFAAUAAAACACHTuJAH7OltkECAAC4BAAADgAAAAAAAAABACAAAAAl&#10;AQAAZHJzL2Uyb0RvYy54bWxQSwUGAAAAAAYABgBZAQAA2AUAAAAA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hd w:val="clear" w:fill="FFFFFF"/>
        <w:spacing w:after="0"/>
        <w:rPr>
          <w:sz w:val="72"/>
          <w:szCs w:val="72"/>
        </w:rPr>
      </w:pPr>
      <w:r>
        <w:rPr>
          <w:sz w:val="72"/>
          <w:szCs w:val="72"/>
          <w:rtl w:val="0"/>
        </w:rPr>
        <w:t>12 Multiple Catch-With Exception Class Hierarchy</w:t>
      </w:r>
    </w:p>
    <w:p>
      <w:pPr>
        <w:shd w:val="clear" w:fill="FFFFFF"/>
        <w:spacing w:after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76200</wp:posOffset>
                </wp:positionV>
                <wp:extent cx="6555740" cy="57150"/>
                <wp:effectExtent l="0" t="9525" r="10160" b="0"/>
                <wp:wrapNone/>
                <wp:docPr id="79" name="Freefor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7587" y="3760950"/>
                          <a:ext cx="6536826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90510" h="1" extrusionOk="0">
                              <a:moveTo>
                                <a:pt x="0" y="0"/>
                              </a:moveTo>
                              <a:lnTo>
                                <a:pt x="789051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70C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.95pt;margin-top:6pt;height:4.5pt;width:516.2pt;z-index:251660288;v-text-anchor:middle;mso-width-relative:page;mso-height-relative:page;" fillcolor="#FFFFFF" filled="t" stroked="t" coordsize="7890510,1" o:gfxdata="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I3N&#10;vHzZAAAACgEAAA8AAAAAAAAAAQAgAAAAIgAAAGRycy9kb3ducmV2LnhtbFBLAQIUABQAAAAIAIdO&#10;4kC7MKN1lAIAAHoFAAAOAAAAAAAAAAEAIAAAACgBAABkcnMvZTJvRG9jLnhtbFBLBQYAAAAABgAG&#10;AFkBAAAuBgAAAAA=&#10;" path="m0,0l7890510,0e">
                <v:fill on="t" focussize="0,0"/>
                <v:stroke weight="1.5pt" color="#0070C0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This section will guide you to:</w:t>
      </w:r>
    </w:p>
    <w:p>
      <w:pPr>
        <w:numPr>
          <w:ilvl w:val="0"/>
          <w:numId w:val="3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Implement multiple </w:t>
      </w:r>
      <w:r>
        <w:rPr>
          <w:sz w:val="24"/>
          <w:szCs w:val="24"/>
          <w:rtl w:val="0"/>
        </w:rPr>
        <w:t>catch-</w:t>
      </w:r>
      <w:r>
        <w:rPr>
          <w:color w:val="000000"/>
          <w:sz w:val="24"/>
          <w:szCs w:val="24"/>
          <w:rtl w:val="0"/>
        </w:rPr>
        <w:t xml:space="preserve">with </w:t>
      </w:r>
      <w:r>
        <w:rPr>
          <w:sz w:val="24"/>
          <w:szCs w:val="24"/>
          <w:rtl w:val="0"/>
        </w:rPr>
        <w:t>e</w:t>
      </w:r>
      <w:r>
        <w:rPr>
          <w:color w:val="000000"/>
          <w:sz w:val="24"/>
          <w:szCs w:val="24"/>
          <w:rtl w:val="0"/>
        </w:rPr>
        <w:t>xception class hierarchy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720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This guide has </w:t>
      </w:r>
      <w:r>
        <w:rPr>
          <w:sz w:val="24"/>
          <w:szCs w:val="24"/>
          <w:rtl w:val="0"/>
        </w:rPr>
        <w:t>three</w:t>
      </w:r>
      <w:r>
        <w:rPr>
          <w:color w:val="000000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subsections</w:t>
      </w:r>
      <w:r>
        <w:rPr>
          <w:color w:val="000000"/>
          <w:sz w:val="24"/>
          <w:szCs w:val="24"/>
          <w:rtl w:val="0"/>
        </w:rPr>
        <w:t>, namely: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2.12.1 Creating a new Java project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2.12.2 Writing code for multiple catch blocks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2.12.3 Pushing the code to your GitHub repository</w:t>
      </w:r>
    </w:p>
    <w:p>
      <w:pPr>
        <w:pStyle w:val="2"/>
        <w:shd w:val="clear" w:fill="FFFFFF"/>
        <w:spacing w:before="0" w:after="240"/>
        <w:rPr>
          <w:rFonts w:ascii="Calibri" w:hAnsi="Calibri" w:eastAsia="Calibri" w:cs="Calibri"/>
          <w:color w:val="000000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Step 2.12.1: </w:t>
      </w:r>
      <w:r>
        <w:rPr>
          <w:sz w:val="24"/>
          <w:szCs w:val="24"/>
          <w:rtl w:val="0"/>
        </w:rPr>
        <w:t>Creating a new Java project</w:t>
      </w:r>
    </w:p>
    <w:p>
      <w:pPr>
        <w:numPr>
          <w:ilvl w:val="0"/>
          <w:numId w:val="3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sz w:val="24"/>
          <w:szCs w:val="24"/>
        </w:rPr>
      </w:pPr>
      <w:r>
        <w:rPr>
          <w:color w:val="000000"/>
          <w:sz w:val="24"/>
          <w:szCs w:val="24"/>
          <w:rtl w:val="0"/>
        </w:rPr>
        <w:t>Open</w:t>
      </w:r>
      <w:r>
        <w:rPr>
          <w:sz w:val="24"/>
          <w:szCs w:val="24"/>
          <w:rtl w:val="0"/>
        </w:rPr>
        <w:t xml:space="preserve"> </w:t>
      </w:r>
      <w:r>
        <w:rPr>
          <w:color w:val="000000"/>
          <w:sz w:val="24"/>
          <w:szCs w:val="24"/>
          <w:rtl w:val="0"/>
        </w:rPr>
        <w:t>Eclipse</w:t>
      </w:r>
    </w:p>
    <w:p>
      <w:pPr>
        <w:numPr>
          <w:ilvl w:val="0"/>
          <w:numId w:val="3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sz w:val="24"/>
          <w:szCs w:val="24"/>
        </w:rPr>
      </w:pPr>
      <w:r>
        <w:rPr>
          <w:color w:val="000000"/>
          <w:sz w:val="24"/>
          <w:szCs w:val="24"/>
          <w:rtl w:val="0"/>
        </w:rPr>
        <w:t>Click on File-&gt;New-&gt;Java Project from the menu bar</w:t>
      </w:r>
    </w:p>
    <w:p>
      <w:pPr>
        <w:numPr>
          <w:ilvl w:val="0"/>
          <w:numId w:val="3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Give the project name as </w:t>
      </w:r>
      <w:r>
        <w:rPr>
          <w:b/>
          <w:color w:val="000000"/>
          <w:sz w:val="24"/>
          <w:szCs w:val="24"/>
          <w:rtl w:val="0"/>
        </w:rPr>
        <w:t xml:space="preserve">MultipleCatch </w:t>
      </w:r>
      <w:r>
        <w:rPr>
          <w:color w:val="000000"/>
          <w:sz w:val="24"/>
          <w:szCs w:val="24"/>
          <w:rtl w:val="0"/>
        </w:rPr>
        <w:t xml:space="preserve">and click </w:t>
      </w:r>
      <w:r>
        <w:rPr>
          <w:b/>
          <w:color w:val="000000"/>
          <w:sz w:val="24"/>
          <w:szCs w:val="24"/>
          <w:rtl w:val="0"/>
        </w:rPr>
        <w:t>OK</w:t>
      </w:r>
    </w:p>
    <w:p>
      <w:pPr>
        <w:numPr>
          <w:ilvl w:val="0"/>
          <w:numId w:val="3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Right-click</w:t>
      </w:r>
      <w:r>
        <w:rPr>
          <w:color w:val="000000"/>
          <w:sz w:val="24"/>
          <w:szCs w:val="24"/>
          <w:rtl w:val="0"/>
        </w:rPr>
        <w:t xml:space="preserve"> on your project-&gt;click on New-&gt;click on Class and provide a class name as </w:t>
      </w:r>
      <w:r>
        <w:rPr>
          <w:b/>
          <w:color w:val="000000"/>
          <w:sz w:val="24"/>
          <w:szCs w:val="24"/>
          <w:rtl w:val="0"/>
        </w:rPr>
        <w:t xml:space="preserve">multipleCatch </w:t>
      </w:r>
      <w:r>
        <w:rPr>
          <w:color w:val="000000"/>
          <w:sz w:val="24"/>
          <w:szCs w:val="24"/>
          <w:rtl w:val="0"/>
        </w:rPr>
        <w:t xml:space="preserve">and click </w:t>
      </w:r>
      <w:r>
        <w:rPr>
          <w:b/>
          <w:color w:val="000000"/>
          <w:sz w:val="24"/>
          <w:szCs w:val="24"/>
          <w:rtl w:val="0"/>
        </w:rPr>
        <w:t>OK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720"/>
        <w:rPr>
          <w:color w:val="000000"/>
          <w:sz w:val="24"/>
          <w:szCs w:val="24"/>
        </w:rPr>
      </w:pPr>
    </w:p>
    <w:p>
      <w:pPr>
        <w:pStyle w:val="2"/>
        <w:shd w:val="clear" w:fill="FFFFFF"/>
        <w:spacing w:before="0" w:after="240"/>
        <w:rPr>
          <w:rFonts w:ascii="Calibri" w:hAnsi="Calibri" w:eastAsia="Calibri" w:cs="Calibri"/>
          <w:b w:val="0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  <w:rtl w:val="0"/>
        </w:rPr>
        <w:t xml:space="preserve">Step 2.12.2: </w:t>
      </w:r>
      <w:r>
        <w:rPr>
          <w:rFonts w:ascii="Calibri" w:hAnsi="Calibri" w:eastAsia="Calibri" w:cs="Calibri"/>
          <w:b w:val="0"/>
          <w:color w:val="000000"/>
          <w:sz w:val="24"/>
          <w:szCs w:val="24"/>
          <w:rtl w:val="0"/>
        </w:rPr>
        <w:t>Writing code for multiple catch blocks</w:t>
      </w:r>
    </w:p>
    <w:p>
      <w:pPr>
        <w:numPr>
          <w:ilvl w:val="0"/>
          <w:numId w:val="3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Write </w:t>
      </w:r>
      <w:r>
        <w:rPr>
          <w:sz w:val="24"/>
          <w:szCs w:val="24"/>
          <w:rtl w:val="0"/>
        </w:rPr>
        <w:t xml:space="preserve">the </w:t>
      </w:r>
      <w:r>
        <w:rPr>
          <w:color w:val="000000"/>
          <w:sz w:val="24"/>
          <w:szCs w:val="24"/>
          <w:rtl w:val="0"/>
        </w:rPr>
        <w:t>code gi</w:t>
      </w:r>
      <w:r>
        <w:rPr>
          <w:sz w:val="24"/>
          <w:szCs w:val="24"/>
          <w:rtl w:val="0"/>
        </w:rPr>
        <w:t xml:space="preserve">ven </w:t>
      </w:r>
      <w:r>
        <w:rPr>
          <w:color w:val="000000"/>
          <w:sz w:val="24"/>
          <w:szCs w:val="24"/>
          <w:rtl w:val="0"/>
        </w:rPr>
        <w:t xml:space="preserve">below in a </w:t>
      </w:r>
      <w:r>
        <w:rPr>
          <w:sz w:val="24"/>
          <w:szCs w:val="24"/>
          <w:rtl w:val="0"/>
        </w:rPr>
        <w:t>J</w:t>
      </w:r>
      <w:r>
        <w:rPr>
          <w:color w:val="000000"/>
          <w:sz w:val="24"/>
          <w:szCs w:val="24"/>
          <w:rtl w:val="0"/>
        </w:rPr>
        <w:t xml:space="preserve">ava file and run it as a </w:t>
      </w:r>
      <w:r>
        <w:rPr>
          <w:sz w:val="24"/>
          <w:szCs w:val="24"/>
          <w:rtl w:val="0"/>
        </w:rPr>
        <w:t>J</w:t>
      </w:r>
      <w:r>
        <w:rPr>
          <w:color w:val="000000"/>
          <w:sz w:val="24"/>
          <w:szCs w:val="24"/>
          <w:rtl w:val="0"/>
        </w:rPr>
        <w:t>ava application: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 w:hanging="720"/>
        <w:rPr>
          <w:color w:val="000000"/>
          <w:sz w:val="24"/>
          <w:szCs w:val="24"/>
          <w:highlight w:val="black"/>
        </w:rPr>
      </w:pP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package </w:t>
      </w:r>
      <w:r>
        <w:rPr>
          <w:b/>
          <w:color w:val="FFFFFF"/>
          <w:sz w:val="24"/>
          <w:szCs w:val="24"/>
          <w:rtl w:val="0"/>
        </w:rPr>
        <w:t>io.com</w:t>
      </w:r>
      <w:r>
        <w:rPr>
          <w:color w:val="FFFFFF"/>
          <w:sz w:val="24"/>
          <w:szCs w:val="24"/>
          <w:rtl w:val="0"/>
        </w:rPr>
        <w:t>;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 xml:space="preserve">public class </w:t>
      </w:r>
      <w:r>
        <w:rPr>
          <w:color w:val="FFFFFF"/>
          <w:sz w:val="24"/>
          <w:szCs w:val="24"/>
          <w:rtl w:val="0"/>
        </w:rPr>
        <w:t>MultipleCatchBlock {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    </w:t>
      </w:r>
      <w:r>
        <w:rPr>
          <w:b/>
          <w:color w:val="FFFFFF"/>
          <w:sz w:val="24"/>
          <w:szCs w:val="24"/>
          <w:rtl w:val="0"/>
        </w:rPr>
        <w:t>public static void</w:t>
      </w:r>
      <w:r>
        <w:rPr>
          <w:color w:val="FFFFFF"/>
          <w:sz w:val="24"/>
          <w:szCs w:val="24"/>
          <w:rtl w:val="0"/>
        </w:rPr>
        <w:t xml:space="preserve"> main(</w:t>
      </w:r>
      <w:r>
        <w:rPr>
          <w:b/>
          <w:color w:val="FFFFFF"/>
          <w:sz w:val="24"/>
          <w:szCs w:val="24"/>
          <w:rtl w:val="0"/>
        </w:rPr>
        <w:t>String</w:t>
      </w:r>
      <w:r>
        <w:rPr>
          <w:color w:val="FFFFFF"/>
          <w:sz w:val="24"/>
          <w:szCs w:val="24"/>
          <w:rtl w:val="0"/>
        </w:rPr>
        <w:t>[] args) {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        try{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            </w:t>
      </w:r>
      <w:r>
        <w:rPr>
          <w:b/>
          <w:color w:val="FFFFFF"/>
          <w:sz w:val="24"/>
          <w:szCs w:val="24"/>
          <w:rtl w:val="0"/>
        </w:rPr>
        <w:t>int</w:t>
      </w:r>
      <w:r>
        <w:rPr>
          <w:color w:val="FFFFFF"/>
          <w:sz w:val="24"/>
          <w:szCs w:val="24"/>
          <w:rtl w:val="0"/>
        </w:rPr>
        <w:t xml:space="preserve"> a[]=new </w:t>
      </w:r>
      <w:r>
        <w:rPr>
          <w:b/>
          <w:color w:val="FFFFFF"/>
          <w:sz w:val="24"/>
          <w:szCs w:val="24"/>
          <w:rtl w:val="0"/>
        </w:rPr>
        <w:t>int</w:t>
      </w:r>
      <w:r>
        <w:rPr>
          <w:color w:val="FFFFFF"/>
          <w:sz w:val="24"/>
          <w:szCs w:val="24"/>
          <w:rtl w:val="0"/>
        </w:rPr>
        <w:t>[5];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            System.out.println(a[10]);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        }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        catch(</w:t>
      </w:r>
      <w:r>
        <w:rPr>
          <w:b/>
          <w:color w:val="FFFFFF"/>
          <w:sz w:val="24"/>
          <w:szCs w:val="24"/>
          <w:rtl w:val="0"/>
        </w:rPr>
        <w:t>ArithmeticException</w:t>
      </w:r>
      <w:r>
        <w:rPr>
          <w:color w:val="FFFFFF"/>
          <w:sz w:val="24"/>
          <w:szCs w:val="24"/>
          <w:rtl w:val="0"/>
        </w:rPr>
        <w:t xml:space="preserve"> e){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            System.out.println("Arithmetic exception");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        }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        catch(</w:t>
      </w:r>
      <w:r>
        <w:rPr>
          <w:b/>
          <w:color w:val="FFFFFF"/>
          <w:sz w:val="24"/>
          <w:szCs w:val="24"/>
          <w:rtl w:val="0"/>
        </w:rPr>
        <w:t>ArrayIndexOutOfBoundsException</w:t>
      </w:r>
      <w:r>
        <w:rPr>
          <w:color w:val="FFFFFF"/>
          <w:sz w:val="24"/>
          <w:szCs w:val="24"/>
          <w:rtl w:val="0"/>
        </w:rPr>
        <w:t xml:space="preserve"> e){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           System.out.println("ArrayIndexOutOfBounds exception");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        }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        catch(</w:t>
      </w:r>
      <w:r>
        <w:rPr>
          <w:b/>
          <w:color w:val="FFFFFF"/>
          <w:sz w:val="24"/>
          <w:szCs w:val="24"/>
          <w:rtl w:val="0"/>
        </w:rPr>
        <w:t>Exception</w:t>
      </w:r>
      <w:r>
        <w:rPr>
          <w:color w:val="FFFFFF"/>
          <w:sz w:val="24"/>
          <w:szCs w:val="24"/>
          <w:rtl w:val="0"/>
        </w:rPr>
        <w:t xml:space="preserve"> e){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            System.out.println("Parent exception");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        }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        System.out.println("rest of the code");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    }</w:t>
      </w: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</w:p>
    <w:p>
      <w:pPr>
        <w:shd w:val="clear" w:fill="000000"/>
        <w:spacing w:after="0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440" w:hanging="720"/>
        <w:rPr>
          <w:color w:val="000000"/>
          <w:sz w:val="24"/>
          <w:szCs w:val="24"/>
        </w:rPr>
      </w:pPr>
    </w:p>
    <w:p>
      <w:pPr>
        <w:ind w:left="720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  <w:rtl w:val="0"/>
        </w:rPr>
        <w:t>Output: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Arithmetic Exception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Rest of the code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720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720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720"/>
        <w:rPr>
          <w:color w:val="000000"/>
          <w:sz w:val="24"/>
          <w:szCs w:val="24"/>
        </w:rPr>
      </w:pPr>
    </w:p>
    <w:p>
      <w:pPr>
        <w:numPr>
          <w:ilvl w:val="0"/>
          <w:numId w:val="3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Write the c</w:t>
      </w:r>
      <w:r>
        <w:rPr>
          <w:sz w:val="24"/>
          <w:szCs w:val="24"/>
          <w:rtl w:val="0"/>
        </w:rPr>
        <w:t xml:space="preserve">ode given </w:t>
      </w:r>
      <w:r>
        <w:rPr>
          <w:color w:val="000000"/>
          <w:sz w:val="24"/>
          <w:szCs w:val="24"/>
          <w:rtl w:val="0"/>
        </w:rPr>
        <w:t xml:space="preserve">below in a </w:t>
      </w:r>
      <w:r>
        <w:rPr>
          <w:sz w:val="24"/>
          <w:szCs w:val="24"/>
          <w:rtl w:val="0"/>
        </w:rPr>
        <w:t>J</w:t>
      </w:r>
      <w:r>
        <w:rPr>
          <w:color w:val="000000"/>
          <w:sz w:val="24"/>
          <w:szCs w:val="24"/>
          <w:rtl w:val="0"/>
        </w:rPr>
        <w:t>ava file for a nested try-catch block: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hanging="720"/>
        <w:rPr>
          <w:color w:val="000000"/>
          <w:sz w:val="24"/>
          <w:szCs w:val="24"/>
        </w:rPr>
      </w:pP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>class</w:t>
      </w:r>
      <w:r>
        <w:rPr>
          <w:color w:val="FFFFFF"/>
          <w:sz w:val="24"/>
          <w:szCs w:val="24"/>
          <w:rtl w:val="0"/>
        </w:rPr>
        <w:t xml:space="preserve"> Excep1{  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public static void</w:t>
      </w:r>
      <w:r>
        <w:rPr>
          <w:color w:val="FFFFFF"/>
          <w:sz w:val="24"/>
          <w:szCs w:val="24"/>
          <w:rtl w:val="0"/>
        </w:rPr>
        <w:t xml:space="preserve"> main(String args[]){  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try</w:t>
      </w:r>
      <w:r>
        <w:rPr>
          <w:color w:val="FFFFFF"/>
          <w:sz w:val="24"/>
          <w:szCs w:val="24"/>
          <w:rtl w:val="0"/>
        </w:rPr>
        <w:t>{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try</w:t>
      </w:r>
      <w:r>
        <w:rPr>
          <w:color w:val="FFFFFF"/>
          <w:sz w:val="24"/>
          <w:szCs w:val="24"/>
          <w:rtl w:val="0"/>
        </w:rPr>
        <w:t>{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 xml:space="preserve">.println("going to divide");  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int</w:t>
      </w:r>
      <w:r>
        <w:rPr>
          <w:color w:val="FFFFFF"/>
          <w:sz w:val="24"/>
          <w:szCs w:val="24"/>
          <w:u w:val="single"/>
          <w:rtl w:val="0"/>
        </w:rPr>
        <w:t>b</w:t>
      </w:r>
      <w:r>
        <w:rPr>
          <w:color w:val="FFFFFF"/>
          <w:sz w:val="24"/>
          <w:szCs w:val="24"/>
          <w:rtl w:val="0"/>
        </w:rPr>
        <w:t xml:space="preserve"> =39/0;  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}</w:t>
      </w:r>
      <w:r>
        <w:rPr>
          <w:b/>
          <w:color w:val="FFFFFF"/>
          <w:sz w:val="24"/>
          <w:szCs w:val="24"/>
          <w:rtl w:val="0"/>
        </w:rPr>
        <w:t>catch</w:t>
      </w:r>
      <w:r>
        <w:rPr>
          <w:color w:val="FFFFFF"/>
          <w:sz w:val="24"/>
          <w:szCs w:val="24"/>
          <w:rtl w:val="0"/>
        </w:rPr>
        <w:t>(ArithmeticException e){System.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 xml:space="preserve">.println(e);}  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try</w:t>
      </w:r>
      <w:r>
        <w:rPr>
          <w:color w:val="FFFFFF"/>
          <w:sz w:val="24"/>
          <w:szCs w:val="24"/>
          <w:rtl w:val="0"/>
        </w:rPr>
        <w:t>{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int</w:t>
      </w:r>
      <w:r>
        <w:rPr>
          <w:color w:val="FFFFFF"/>
          <w:sz w:val="24"/>
          <w:szCs w:val="24"/>
          <w:rtl w:val="0"/>
        </w:rPr>
        <w:t xml:space="preserve"> a[]=</w:t>
      </w:r>
      <w:r>
        <w:rPr>
          <w:b/>
          <w:color w:val="FFFFFF"/>
          <w:sz w:val="24"/>
          <w:szCs w:val="24"/>
          <w:rtl w:val="0"/>
        </w:rPr>
        <w:t>newint</w:t>
      </w:r>
      <w:r>
        <w:rPr>
          <w:color w:val="FFFFFF"/>
          <w:sz w:val="24"/>
          <w:szCs w:val="24"/>
          <w:rtl w:val="0"/>
        </w:rPr>
        <w:t xml:space="preserve">[5];  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a[5]=4;  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  }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catch</w:t>
      </w:r>
      <w:r>
        <w:rPr>
          <w:color w:val="FFFFFF"/>
          <w:sz w:val="24"/>
          <w:szCs w:val="24"/>
          <w:rtl w:val="0"/>
        </w:rPr>
        <w:t>(ArrayIndexOutOfBoundsException e)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{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>.println(e);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   }  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 xml:space="preserve">.println("another statement");  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}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catch</w:t>
      </w:r>
      <w:r>
        <w:rPr>
          <w:color w:val="FFFFFF"/>
          <w:sz w:val="24"/>
          <w:szCs w:val="24"/>
          <w:rtl w:val="0"/>
        </w:rPr>
        <w:t>(Exception e)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{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>.println("handeled");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}  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 xml:space="preserve">.println("normal flow..");  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}  </w:t>
      </w:r>
    </w:p>
    <w:p>
      <w:pPr>
        <w:shd w:val="clear" w:fill="000000"/>
        <w:ind w:left="692"/>
        <w:rPr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 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>Output: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going to divide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u w:val="single"/>
          <w:rtl w:val="0"/>
        </w:rPr>
        <w:t>java.lang.ArithmeticException</w:t>
      </w:r>
      <w:r>
        <w:rPr>
          <w:color w:val="FFFFFF"/>
          <w:sz w:val="24"/>
          <w:szCs w:val="24"/>
          <w:rtl w:val="0"/>
        </w:rPr>
        <w:t>: / by zero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u w:val="single"/>
          <w:rtl w:val="0"/>
        </w:rPr>
        <w:t>java.lang.ArrayIndexOutOfBoundsException</w:t>
      </w:r>
      <w:r>
        <w:rPr>
          <w:color w:val="FFFFFF"/>
          <w:sz w:val="24"/>
          <w:szCs w:val="24"/>
          <w:rtl w:val="0"/>
        </w:rPr>
        <w:t>: 5</w:t>
      </w:r>
    </w:p>
    <w:p>
      <w:pPr>
        <w:shd w:val="clear" w:fill="000000"/>
        <w:spacing w:after="0" w:line="240" w:lineRule="auto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another statement</w:t>
      </w:r>
    </w:p>
    <w:p>
      <w:pPr>
        <w:shd w:val="clear" w:fill="000000"/>
        <w:ind w:left="692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normal flow..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b/>
          <w:color w:val="000000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Step 2.12.3:</w:t>
      </w:r>
      <w:r>
        <w:rPr>
          <w:sz w:val="24"/>
          <w:szCs w:val="24"/>
          <w:rtl w:val="0"/>
        </w:rPr>
        <w:t xml:space="preserve"> Pushing the code to your GitHub repositories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Open your command prompt and navigate to the folder where you have created your files.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cd &lt;folder path&gt;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80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YE9OPWAAAACAEAAA8AAAAAAAAAAQAgAAAAIgAAAGRy&#10;cy9kb3ducmV2LnhtbFBLAQIUABQAAAAIAIdO4kBHQGE4QAIAALgEAAAOAAAAAAAAAAEAIAAAACUB&#10;AABkcnMvZTJvRG9jLnhtbFBLBQYAAAAABgAGAFkBAADXBQAAAAA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Initialize your repository using the following command: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12700" t="12700" r="22225" b="15875"/>
                <wp:wrapSquare wrapText="bothSides"/>
                <wp:docPr id="8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23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CsPFdcAAAAIAQAADwAAAAAAAAABACAAAAAiAAAA&#10;ZHJzL2Rvd25yZXYueG1sUEsBAhQAFAAAAAgAh07iQM3ZwfZBAgAAuAQAAA4AAAAAAAAAAQAgAAAA&#10;JgEAAGRycy9lMm9Eb2MueG1sUEsFBgAAAAAGAAYAWQEAANkFAAAAAA=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init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Add all the files to your git repository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add .</w:t>
      </w:r>
      <w:r>
        <w:rPr>
          <w:sz w:val="24"/>
          <w:szCs w:val="24"/>
          <w:rtl w:val="0"/>
        </w:rPr>
        <w:t xml:space="preserve"> 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82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BPTj1gAAAAgBAAAPAAAAAAAAAAEAIAAAACIAAABk&#10;cnMvZG93bnJldi54bWxQSwECFAAUAAAACACHTuJAEnVRfkECAAC4BAAADgAAAAAAAAABACAAAAAl&#10;AQAAZHJzL2Uyb0RvYy54bWxQSwUGAAAAAAYABgBZAQAA2AUAAAAA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Commit the changes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commit .  -m “Changes have been committed.”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83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BPTj1gAAAAgBAAAPAAAAAAAAAAEAIAAAACIAAABk&#10;cnMvZG93bnJldi54bWxQSwECFAAUAAAACACHTuJAmOzxsEECAAC4BAAADgAAAAAAAAABACAAAAAl&#10;AQAAZHJzL2Uyb0RvYy54bWxQSwUGAAAAAAYABgBZAQAA2AUAAAAA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Push the files to the folder you initially created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push -u origin master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84" name="Rectangle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BPTj1gAAAAgBAAAPAAAAAAAAAAEAIAAAACIAAABk&#10;cnMvZG93bnJldi54bWxQSwECFAAUAAAACACHTuJA7SoBtEECAAC4BAAADgAAAAAAAAABACAAAAAl&#10;AQAAZHJzL2Uyb0RvYy54bWxQSwUGAAAAAAYABgBZAQAA2AUAAAAA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shd w:val="clear" w:fill="FFFFFF"/>
        <w:spacing w:after="0"/>
        <w:rPr>
          <w:sz w:val="72"/>
          <w:szCs w:val="72"/>
        </w:rPr>
      </w:pPr>
      <w:r>
        <w:rPr>
          <w:sz w:val="72"/>
          <w:szCs w:val="72"/>
          <w:rtl w:val="0"/>
        </w:rPr>
        <w:t>1</w:t>
      </w:r>
      <w:r>
        <w:rPr>
          <w:rFonts w:hint="default"/>
          <w:sz w:val="72"/>
          <w:szCs w:val="72"/>
          <w:rtl w:val="0"/>
          <w:lang w:val="en-GB"/>
        </w:rPr>
        <w:t>2</w:t>
      </w:r>
      <w:bookmarkStart w:id="5" w:name="_GoBack"/>
      <w:bookmarkEnd w:id="5"/>
      <w:r>
        <w:rPr>
          <w:sz w:val="72"/>
          <w:szCs w:val="72"/>
          <w:rtl w:val="0"/>
        </w:rPr>
        <w:t xml:space="preserve"> Finally Block</w:t>
      </w:r>
    </w:p>
    <w:p>
      <w:pPr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-240665</wp:posOffset>
                </wp:positionH>
                <wp:positionV relativeFrom="paragraph">
                  <wp:posOffset>63500</wp:posOffset>
                </wp:positionV>
                <wp:extent cx="7054850" cy="38100"/>
                <wp:effectExtent l="0" t="6350" r="6350" b="0"/>
                <wp:wrapNone/>
                <wp:docPr id="85" name="Freefor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1275" y="3780000"/>
                          <a:ext cx="70294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9450" h="1" extrusionOk="0">
                              <a:moveTo>
                                <a:pt x="0" y="0"/>
                              </a:moveTo>
                              <a:lnTo>
                                <a:pt x="70294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8.95pt;margin-top:5pt;height:3pt;width:555.5pt;z-index:251660288;v-text-anchor:middle;mso-width-relative:page;mso-height-relative:page;" fillcolor="#FFFFFF" filled="t" stroked="t" coordsize="7029450,1" o:gfxdata="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OOI3D/YAAAACgEA&#10;AA8AAAAAAAAAAQAgAAAAIgAAAGRycy9kb3ducmV2LnhtbFBLAQIUABQAAAAIAIdO4kCROvTKjAIA&#10;AIEFAAAOAAAAAAAAAAEAIAAAACcBAABkcnMvZTJvRG9jLnhtbFBLBQYAAAAABgAGAFkBAAAlBgAA&#10;AAA=&#10;" path="m0,0l7029450,0e">
                <v:fill on="t" focussize="0,0"/>
                <v:stroke weight="1pt" color="#4472C4" miterlimit="0" joinstyle="miter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/>
              </v:shape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This section will guide you to:</w:t>
      </w:r>
    </w:p>
    <w:p>
      <w:pPr>
        <w:numPr>
          <w:ilvl w:val="0"/>
          <w:numId w:val="4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Implement </w:t>
      </w:r>
      <w:r>
        <w:rPr>
          <w:b/>
          <w:sz w:val="24"/>
          <w:szCs w:val="24"/>
          <w:rtl w:val="0"/>
        </w:rPr>
        <w:t>f</w:t>
      </w:r>
      <w:r>
        <w:rPr>
          <w:b/>
          <w:color w:val="000000"/>
          <w:sz w:val="24"/>
          <w:szCs w:val="24"/>
          <w:rtl w:val="0"/>
        </w:rPr>
        <w:t>inally{}</w:t>
      </w:r>
      <w:r>
        <w:rPr>
          <w:color w:val="000000"/>
          <w:sz w:val="24"/>
          <w:szCs w:val="24"/>
          <w:rtl w:val="0"/>
        </w:rPr>
        <w:t xml:space="preserve"> block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720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hanging="720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This guide has </w:t>
      </w:r>
      <w:r>
        <w:rPr>
          <w:sz w:val="24"/>
          <w:szCs w:val="24"/>
          <w:rtl w:val="0"/>
        </w:rPr>
        <w:t>two</w:t>
      </w:r>
      <w:r>
        <w:rPr>
          <w:color w:val="000000"/>
          <w:sz w:val="24"/>
          <w:szCs w:val="24"/>
          <w:rtl w:val="0"/>
        </w:rPr>
        <w:t xml:space="preserve"> subsections, namely: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2.13.1 Writing code for </w:t>
      </w:r>
      <w:r>
        <w:rPr>
          <w:b/>
          <w:sz w:val="24"/>
          <w:szCs w:val="24"/>
          <w:rtl w:val="0"/>
        </w:rPr>
        <w:t>finally{}</w:t>
      </w:r>
      <w:r>
        <w:rPr>
          <w:sz w:val="24"/>
          <w:szCs w:val="24"/>
          <w:rtl w:val="0"/>
        </w:rPr>
        <w:t xml:space="preserve"> block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2.13.2 Pushing code to GitHub repository</w:t>
      </w:r>
    </w:p>
    <w:p>
      <w:pPr>
        <w:spacing w:line="360" w:lineRule="auto"/>
        <w:ind w:left="144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Step 2.13.1:</w:t>
      </w:r>
      <w:r>
        <w:rPr>
          <w:sz w:val="24"/>
          <w:szCs w:val="24"/>
          <w:rtl w:val="0"/>
        </w:rPr>
        <w:t xml:space="preserve"> Writing code for </w:t>
      </w:r>
      <w:r>
        <w:rPr>
          <w:b/>
          <w:sz w:val="24"/>
          <w:szCs w:val="24"/>
          <w:rtl w:val="0"/>
        </w:rPr>
        <w:t>finally{}</w:t>
      </w:r>
      <w:r>
        <w:rPr>
          <w:sz w:val="24"/>
          <w:szCs w:val="24"/>
          <w:rtl w:val="0"/>
        </w:rPr>
        <w:t xml:space="preserve"> block</w:t>
      </w:r>
    </w:p>
    <w:p>
      <w:pPr>
        <w:pStyle w:val="4"/>
        <w:numPr>
          <w:ilvl w:val="0"/>
          <w:numId w:val="41"/>
        </w:numPr>
        <w:shd w:val="clear" w:fill="FFFFFF"/>
        <w:ind w:left="360" w:hanging="360"/>
        <w:rPr>
          <w:rFonts w:ascii="Calibri" w:hAnsi="Calibri" w:eastAsia="Calibri" w:cs="Calibri"/>
          <w:b w:val="0"/>
          <w:color w:val="000000"/>
          <w:sz w:val="24"/>
          <w:szCs w:val="24"/>
        </w:rPr>
      </w:pPr>
      <w:r>
        <w:rPr>
          <w:rFonts w:ascii="Calibri" w:hAnsi="Calibri" w:eastAsia="Calibri" w:cs="Calibri"/>
          <w:b w:val="0"/>
          <w:color w:val="000000"/>
          <w:sz w:val="24"/>
          <w:szCs w:val="24"/>
          <w:rtl w:val="0"/>
        </w:rPr>
        <w:t xml:space="preserve">Case 1: Without 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Exception</w:t>
      </w:r>
    </w:p>
    <w:p>
      <w:pPr>
        <w:rPr>
          <w:sz w:val="24"/>
          <w:szCs w:val="24"/>
        </w:rPr>
      </w:pPr>
    </w:p>
    <w:p>
      <w:pPr>
        <w:numPr>
          <w:ilvl w:val="0"/>
          <w:numId w:val="4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  <w:rtl w:val="0"/>
        </w:rPr>
        <w:t xml:space="preserve">Write </w:t>
      </w:r>
      <w:r>
        <w:rPr>
          <w:sz w:val="24"/>
          <w:szCs w:val="24"/>
          <w:highlight w:val="white"/>
          <w:rtl w:val="0"/>
        </w:rPr>
        <w:t>the</w:t>
      </w:r>
      <w:r>
        <w:rPr>
          <w:color w:val="000000"/>
          <w:sz w:val="24"/>
          <w:szCs w:val="24"/>
          <w:highlight w:val="white"/>
          <w:rtl w:val="0"/>
        </w:rPr>
        <w:t xml:space="preserve"> code below in a </w:t>
      </w:r>
      <w:r>
        <w:rPr>
          <w:sz w:val="24"/>
          <w:szCs w:val="24"/>
          <w:highlight w:val="white"/>
          <w:rtl w:val="0"/>
        </w:rPr>
        <w:t>J</w:t>
      </w:r>
      <w:r>
        <w:rPr>
          <w:color w:val="000000"/>
          <w:sz w:val="24"/>
          <w:szCs w:val="24"/>
          <w:highlight w:val="white"/>
          <w:rtl w:val="0"/>
        </w:rPr>
        <w:t xml:space="preserve">ava file and run it as a </w:t>
      </w:r>
      <w:r>
        <w:rPr>
          <w:sz w:val="24"/>
          <w:szCs w:val="24"/>
          <w:highlight w:val="white"/>
          <w:rtl w:val="0"/>
        </w:rPr>
        <w:t>J</w:t>
      </w:r>
      <w:r>
        <w:rPr>
          <w:color w:val="000000"/>
          <w:sz w:val="24"/>
          <w:szCs w:val="24"/>
          <w:highlight w:val="white"/>
          <w:rtl w:val="0"/>
        </w:rPr>
        <w:t>ava application: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>class</w:t>
      </w:r>
      <w:r>
        <w:rPr>
          <w:color w:val="FFFFFF"/>
          <w:sz w:val="24"/>
          <w:szCs w:val="24"/>
          <w:rtl w:val="0"/>
        </w:rPr>
        <w:t xml:space="preserve">TestFinallyBlock{  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publicstaticvoid</w:t>
      </w:r>
      <w:r>
        <w:rPr>
          <w:color w:val="FFFFFF"/>
          <w:sz w:val="24"/>
          <w:szCs w:val="24"/>
          <w:rtl w:val="0"/>
        </w:rPr>
        <w:t xml:space="preserve"> main(String args[]){  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try</w:t>
      </w:r>
      <w:r>
        <w:rPr>
          <w:color w:val="FFFFFF"/>
          <w:sz w:val="24"/>
          <w:szCs w:val="24"/>
          <w:rtl w:val="0"/>
        </w:rPr>
        <w:t>{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int</w:t>
      </w:r>
      <w:r>
        <w:rPr>
          <w:color w:val="FFFFFF"/>
          <w:sz w:val="24"/>
          <w:szCs w:val="24"/>
          <w:rtl w:val="0"/>
        </w:rPr>
        <w:t xml:space="preserve"> number=25/5;  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 xml:space="preserve">.println(number);  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}  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catch</w:t>
      </w:r>
      <w:r>
        <w:rPr>
          <w:color w:val="FFFFFF"/>
          <w:sz w:val="24"/>
          <w:szCs w:val="24"/>
          <w:rtl w:val="0"/>
        </w:rPr>
        <w:t>(NullPointerException e)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{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>.println(e);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}  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finally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{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>.println("The Execution of final block always happen ");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}  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>.println("</w:t>
      </w:r>
      <w:r>
        <w:rPr>
          <w:color w:val="FFFFFF"/>
          <w:sz w:val="24"/>
          <w:szCs w:val="24"/>
          <w:highlight w:val="black"/>
          <w:rtl w:val="0"/>
        </w:rPr>
        <w:t>after final the rest of the code....");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} 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}  </w:t>
      </w:r>
    </w:p>
    <w:p>
      <w:pPr>
        <w:ind w:left="720"/>
        <w:rPr>
          <w:sz w:val="24"/>
          <w:szCs w:val="24"/>
        </w:rPr>
      </w:pPr>
    </w:p>
    <w:p>
      <w:pPr>
        <w:numPr>
          <w:ilvl w:val="0"/>
          <w:numId w:val="4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Output: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0000"/>
          <w:sz w:val="24"/>
          <w:szCs w:val="24"/>
        </w:rPr>
      </w:pP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5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The Execution of final block always happen 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after final the rest of the code....the code...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41"/>
        </w:numPr>
        <w:shd w:val="clear" w:fill="FFFFFF"/>
        <w:ind w:left="0" w:hanging="360"/>
        <w:rPr>
          <w:rFonts w:ascii="Calibri" w:hAnsi="Calibri" w:eastAsia="Calibri" w:cs="Calibri"/>
          <w:b w:val="0"/>
          <w:color w:val="000000"/>
          <w:sz w:val="24"/>
          <w:szCs w:val="24"/>
        </w:rPr>
      </w:pPr>
      <w:r>
        <w:rPr>
          <w:rFonts w:ascii="Calibri" w:hAnsi="Calibri" w:eastAsia="Calibri" w:cs="Calibri"/>
          <w:b w:val="0"/>
          <w:color w:val="000000"/>
          <w:sz w:val="24"/>
          <w:szCs w:val="24"/>
          <w:rtl w:val="0"/>
        </w:rPr>
        <w:t xml:space="preserve">Case 2: With 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Exception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1080"/>
        <w:rPr>
          <w:color w:val="000000"/>
          <w:sz w:val="24"/>
          <w:szCs w:val="24"/>
        </w:rPr>
      </w:pPr>
    </w:p>
    <w:p>
      <w:pPr>
        <w:numPr>
          <w:ilvl w:val="0"/>
          <w:numId w:val="4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Write </w:t>
      </w:r>
      <w:r>
        <w:rPr>
          <w:sz w:val="24"/>
          <w:szCs w:val="24"/>
          <w:rtl w:val="0"/>
        </w:rPr>
        <w:t>the</w:t>
      </w:r>
      <w:r>
        <w:rPr>
          <w:color w:val="000000"/>
          <w:sz w:val="24"/>
          <w:szCs w:val="24"/>
          <w:rtl w:val="0"/>
        </w:rPr>
        <w:t xml:space="preserve"> code below in a </w:t>
      </w:r>
      <w:r>
        <w:rPr>
          <w:sz w:val="24"/>
          <w:szCs w:val="24"/>
          <w:rtl w:val="0"/>
        </w:rPr>
        <w:t>J</w:t>
      </w:r>
      <w:r>
        <w:rPr>
          <w:color w:val="000000"/>
          <w:sz w:val="24"/>
          <w:szCs w:val="24"/>
          <w:rtl w:val="0"/>
        </w:rPr>
        <w:t xml:space="preserve">ava file and run it as a </w:t>
      </w:r>
      <w:r>
        <w:rPr>
          <w:sz w:val="24"/>
          <w:szCs w:val="24"/>
          <w:rtl w:val="0"/>
        </w:rPr>
        <w:t>J</w:t>
      </w:r>
      <w:r>
        <w:rPr>
          <w:color w:val="000000"/>
          <w:sz w:val="24"/>
          <w:szCs w:val="24"/>
          <w:rtl w:val="0"/>
        </w:rPr>
        <w:t>ava application</w:t>
      </w:r>
      <w:r>
        <w:rPr>
          <w:b/>
          <w:sz w:val="24"/>
          <w:szCs w:val="24"/>
          <w:rtl w:val="0"/>
        </w:rPr>
        <w:t>: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>publicclass</w:t>
      </w:r>
      <w:r>
        <w:rPr>
          <w:color w:val="FFFFFF"/>
          <w:sz w:val="24"/>
          <w:szCs w:val="24"/>
          <w:rtl w:val="0"/>
        </w:rPr>
        <w:t xml:space="preserve"> TestFinallyBlock1 {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publicstaticvoid</w:t>
      </w:r>
      <w:r>
        <w:rPr>
          <w:color w:val="FFFFFF"/>
          <w:sz w:val="24"/>
          <w:szCs w:val="24"/>
          <w:rtl w:val="0"/>
        </w:rPr>
        <w:t xml:space="preserve"> main(String args[]){ 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try</w:t>
      </w:r>
      <w:r>
        <w:rPr>
          <w:color w:val="FFFFFF"/>
          <w:sz w:val="24"/>
          <w:szCs w:val="24"/>
          <w:rtl w:val="0"/>
        </w:rPr>
        <w:t>{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int</w:t>
      </w:r>
      <w:r>
        <w:rPr>
          <w:color w:val="FFFFFF"/>
          <w:sz w:val="24"/>
          <w:szCs w:val="24"/>
          <w:rtl w:val="0"/>
        </w:rPr>
        <w:t xml:space="preserve"> number=5/0; 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 xml:space="preserve">.println(number); 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} 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catch</w:t>
      </w:r>
      <w:r>
        <w:rPr>
          <w:color w:val="FFFFFF"/>
          <w:sz w:val="24"/>
          <w:szCs w:val="24"/>
          <w:rtl w:val="0"/>
        </w:rPr>
        <w:t>(NullPointerException e)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{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>.println(e);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} 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finally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{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>.println("finally block is always executed");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} 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 xml:space="preserve">.println("then rest of the code..."); 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}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}</w:t>
      </w:r>
      <w:r>
        <w:rPr>
          <w:color w:val="000000"/>
          <w:sz w:val="24"/>
          <w:szCs w:val="24"/>
          <w:highlight w:val="white"/>
          <w:rtl w:val="0"/>
        </w:rPr>
        <w:br w:type="textWrapping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Output: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color w:val="000000"/>
          <w:sz w:val="24"/>
          <w:szCs w:val="24"/>
        </w:rPr>
      </w:pP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finally block is always executed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 xml:space="preserve">Exception in thread "main" </w:t>
      </w:r>
      <w:r>
        <w:rPr>
          <w:color w:val="FFFFFF"/>
          <w:sz w:val="24"/>
          <w:szCs w:val="24"/>
          <w:u w:val="single"/>
          <w:rtl w:val="0"/>
        </w:rPr>
        <w:t>java.lang.ArithmeticException</w:t>
      </w:r>
      <w:r>
        <w:rPr>
          <w:color w:val="FFFFFF"/>
          <w:sz w:val="24"/>
          <w:szCs w:val="24"/>
          <w:rtl w:val="0"/>
        </w:rPr>
        <w:t xml:space="preserve">: / by </w:t>
      </w:r>
      <w:r>
        <w:rPr>
          <w:color w:val="FFFFFF"/>
          <w:sz w:val="24"/>
          <w:szCs w:val="24"/>
          <w:highlight w:val="black"/>
          <w:rtl w:val="0"/>
        </w:rPr>
        <w:t>zero</w:t>
      </w:r>
      <w:r>
        <w:rPr>
          <w:color w:val="FFFFFF"/>
          <w:sz w:val="24"/>
          <w:szCs w:val="24"/>
          <w:rtl w:val="0"/>
        </w:rPr>
        <w:t>at java1.TestFinallyBlock1.main(</w:t>
      </w:r>
      <w:r>
        <w:rPr>
          <w:color w:val="FFFFFF"/>
          <w:sz w:val="24"/>
          <w:szCs w:val="24"/>
          <w:u w:val="single"/>
          <w:rtl w:val="0"/>
        </w:rPr>
        <w:t>TestFinallyBlock1.java:7</w:t>
      </w:r>
      <w:r>
        <w:rPr>
          <w:color w:val="FFFFFF"/>
          <w:sz w:val="24"/>
          <w:szCs w:val="24"/>
          <w:rtl w:val="0"/>
        </w:rPr>
        <w:t>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  <w:sz w:val="24"/>
          <w:szCs w:val="24"/>
        </w:rPr>
      </w:pPr>
    </w:p>
    <w:p>
      <w:pPr>
        <w:ind w:left="360"/>
        <w:rPr>
          <w:sz w:val="24"/>
          <w:szCs w:val="24"/>
        </w:rPr>
      </w:pPr>
    </w:p>
    <w:p>
      <w:pPr>
        <w:pStyle w:val="4"/>
        <w:numPr>
          <w:ilvl w:val="0"/>
          <w:numId w:val="41"/>
        </w:numPr>
        <w:shd w:val="clear" w:fill="FFFFFF"/>
        <w:ind w:left="0" w:hanging="360"/>
        <w:rPr>
          <w:rFonts w:ascii="Calibri" w:hAnsi="Calibri" w:eastAsia="Calibri" w:cs="Calibri"/>
          <w:b w:val="0"/>
          <w:color w:val="000000"/>
          <w:sz w:val="24"/>
          <w:szCs w:val="24"/>
        </w:rPr>
      </w:pPr>
      <w:r>
        <w:rPr>
          <w:rFonts w:ascii="Calibri" w:hAnsi="Calibri" w:eastAsia="Calibri" w:cs="Calibri"/>
          <w:b w:val="0"/>
          <w:color w:val="000000"/>
          <w:sz w:val="24"/>
          <w:szCs w:val="24"/>
          <w:rtl w:val="0"/>
        </w:rPr>
        <w:t xml:space="preserve">Case 3: </w:t>
      </w:r>
      <w:r>
        <w:rPr>
          <w:rFonts w:ascii="Calibri" w:hAnsi="Calibri" w:eastAsia="Calibri" w:cs="Calibri"/>
          <w:color w:val="000000"/>
          <w:sz w:val="24"/>
          <w:szCs w:val="24"/>
          <w:rtl w:val="0"/>
        </w:rPr>
        <w:t>Exception</w:t>
      </w:r>
      <w:r>
        <w:rPr>
          <w:rFonts w:ascii="Calibri" w:hAnsi="Calibri" w:eastAsia="Calibri" w:cs="Calibri"/>
          <w:b w:val="0"/>
          <w:color w:val="000000"/>
          <w:sz w:val="24"/>
          <w:szCs w:val="24"/>
          <w:rtl w:val="0"/>
        </w:rPr>
        <w:t xml:space="preserve"> handled</w:t>
      </w:r>
    </w:p>
    <w:p>
      <w:pPr>
        <w:rPr>
          <w:sz w:val="24"/>
          <w:szCs w:val="24"/>
        </w:rPr>
      </w:pPr>
    </w:p>
    <w:p>
      <w:pPr>
        <w:numPr>
          <w:ilvl w:val="0"/>
          <w:numId w:val="4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 xml:space="preserve">Write </w:t>
      </w:r>
      <w:r>
        <w:rPr>
          <w:sz w:val="24"/>
          <w:szCs w:val="24"/>
          <w:rtl w:val="0"/>
        </w:rPr>
        <w:t>the</w:t>
      </w:r>
      <w:r>
        <w:rPr>
          <w:color w:val="000000"/>
          <w:sz w:val="24"/>
          <w:szCs w:val="24"/>
          <w:rtl w:val="0"/>
        </w:rPr>
        <w:t xml:space="preserve"> code below in a </w:t>
      </w:r>
      <w:r>
        <w:rPr>
          <w:sz w:val="24"/>
          <w:szCs w:val="24"/>
          <w:rtl w:val="0"/>
        </w:rPr>
        <w:t>J</w:t>
      </w:r>
      <w:r>
        <w:rPr>
          <w:color w:val="000000"/>
          <w:sz w:val="24"/>
          <w:szCs w:val="24"/>
          <w:rtl w:val="0"/>
        </w:rPr>
        <w:t xml:space="preserve">ava file and run it as a </w:t>
      </w:r>
      <w:r>
        <w:rPr>
          <w:sz w:val="24"/>
          <w:szCs w:val="24"/>
          <w:rtl w:val="0"/>
        </w:rPr>
        <w:t>J</w:t>
      </w:r>
      <w:r>
        <w:rPr>
          <w:color w:val="000000"/>
          <w:sz w:val="24"/>
          <w:szCs w:val="24"/>
          <w:rtl w:val="0"/>
        </w:rPr>
        <w:t>ava application: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b/>
          <w:color w:val="FFFFFF"/>
          <w:sz w:val="24"/>
          <w:szCs w:val="24"/>
          <w:rtl w:val="0"/>
        </w:rPr>
        <w:t>publicclass</w:t>
      </w:r>
      <w:r>
        <w:rPr>
          <w:color w:val="FFFFFF"/>
          <w:sz w:val="24"/>
          <w:szCs w:val="24"/>
          <w:rtl w:val="0"/>
        </w:rPr>
        <w:t xml:space="preserve"> TestFinallyBlock2{ 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publicstaticvoid</w:t>
      </w:r>
      <w:r>
        <w:rPr>
          <w:color w:val="FFFFFF"/>
          <w:sz w:val="24"/>
          <w:szCs w:val="24"/>
          <w:rtl w:val="0"/>
        </w:rPr>
        <w:t xml:space="preserve"> main(String args[]){ 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try</w:t>
      </w:r>
      <w:r>
        <w:rPr>
          <w:color w:val="FFFFFF"/>
          <w:sz w:val="24"/>
          <w:szCs w:val="24"/>
          <w:rtl w:val="0"/>
        </w:rPr>
        <w:t>{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int</w:t>
      </w:r>
      <w:r>
        <w:rPr>
          <w:color w:val="FFFFFF"/>
          <w:sz w:val="24"/>
          <w:szCs w:val="24"/>
          <w:rtl w:val="0"/>
        </w:rPr>
        <w:t xml:space="preserve"> number=25/0; 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 xml:space="preserve">.println(number); 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} 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catch</w:t>
      </w:r>
      <w:r>
        <w:rPr>
          <w:color w:val="FFFFFF"/>
          <w:sz w:val="24"/>
          <w:szCs w:val="24"/>
          <w:rtl w:val="0"/>
        </w:rPr>
        <w:t>(ArithmeticException e)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{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>.println(e);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} 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b/>
          <w:color w:val="FFFFFF"/>
          <w:sz w:val="24"/>
          <w:szCs w:val="24"/>
          <w:rtl w:val="0"/>
        </w:rPr>
        <w:t>finally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{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>.println("finally block is always executed");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} 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>System.</w:t>
      </w:r>
      <w:r>
        <w:rPr>
          <w:b/>
          <w:i/>
          <w:color w:val="FFFFFF"/>
          <w:sz w:val="24"/>
          <w:szCs w:val="24"/>
          <w:rtl w:val="0"/>
        </w:rPr>
        <w:t>out</w:t>
      </w:r>
      <w:r>
        <w:rPr>
          <w:color w:val="FFFFFF"/>
          <w:sz w:val="24"/>
          <w:szCs w:val="24"/>
          <w:rtl w:val="0"/>
        </w:rPr>
        <w:t xml:space="preserve">.println("rest of the code..."); 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ab/>
      </w:r>
      <w:r>
        <w:rPr>
          <w:color w:val="FFFFFF"/>
          <w:sz w:val="24"/>
          <w:szCs w:val="24"/>
          <w:rtl w:val="0"/>
        </w:rPr>
        <w:t xml:space="preserve">  }  </w:t>
      </w:r>
    </w:p>
    <w:p>
      <w:pPr>
        <w:shd w:val="clear" w:fill="000000"/>
        <w:spacing w:after="0" w:line="240" w:lineRule="auto"/>
        <w:ind w:left="180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}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0000"/>
          <w:sz w:val="24"/>
          <w:szCs w:val="24"/>
        </w:rPr>
      </w:pPr>
    </w:p>
    <w:p>
      <w:pPr>
        <w:numPr>
          <w:ilvl w:val="0"/>
          <w:numId w:val="4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Output: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0000"/>
          <w:sz w:val="24"/>
          <w:szCs w:val="24"/>
        </w:rPr>
      </w:pP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u w:val="single"/>
          <w:rtl w:val="0"/>
        </w:rPr>
        <w:t>java.lang.ArithmeticException</w:t>
      </w:r>
      <w:r>
        <w:rPr>
          <w:color w:val="FFFFFF"/>
          <w:sz w:val="24"/>
          <w:szCs w:val="24"/>
          <w:rtl w:val="0"/>
        </w:rPr>
        <w:t>: / by zero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finally block is always executed</w:t>
      </w:r>
    </w:p>
    <w:p>
      <w:pPr>
        <w:shd w:val="clear" w:fill="000000"/>
        <w:spacing w:after="0" w:line="240" w:lineRule="auto"/>
        <w:ind w:left="1440"/>
        <w:rPr>
          <w:color w:val="FFFFFF"/>
          <w:sz w:val="24"/>
          <w:szCs w:val="24"/>
        </w:rPr>
      </w:pPr>
      <w:r>
        <w:rPr>
          <w:color w:val="FFFFFF"/>
          <w:sz w:val="24"/>
          <w:szCs w:val="24"/>
          <w:rtl w:val="0"/>
        </w:rPr>
        <w:t>rest of the code...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Step 2.13.2:</w:t>
      </w:r>
      <w:r>
        <w:rPr>
          <w:sz w:val="24"/>
          <w:szCs w:val="24"/>
          <w:rtl w:val="0"/>
        </w:rPr>
        <w:t xml:space="preserve"> Pushing the code to your GitHub repositories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Open your command prompt and navigate to the folder where you have created your files.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cd &lt;folder path&gt;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86" name="Rectangle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gT049YAAAAIAQAADwAAAAAAAAABACAAAAAiAAAA&#10;ZHJzL2Rvd25yZXYueG1sUEsBAhQAFAAAAAgAh07iQLgfMfJCAgAAuAQAAA4AAAAAAAAAAQAgAAAA&#10;JQEAAGRycy9lMm9Eb2MueG1sUEsFBgAAAAAGAAYAWQEAANkFAAAAAA=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Initialize your repository using the following command: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12700" t="12700" r="22225" b="15875"/>
                <wp:wrapSquare wrapText="bothSides"/>
                <wp:docPr id="87" name="Rectangle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95pt;margin-top:23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CsPFdcAAAAIAQAADwAAAAAAAAABACAAAAAiAAAA&#10;ZHJzL2Rvd25yZXYueG1sUEsBAhQAFAAAAAgAh07iQDKGkTxBAgAAuAQAAA4AAAAAAAAAAQAgAAAA&#10;JgEAAGRycy9lMm9Eb2MueG1sUEsFBgAAAAAGAAYAWQEAANkFAAAAAA=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init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Add all the files to your git repository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add .</w:t>
      </w:r>
      <w:r>
        <w:rPr>
          <w:sz w:val="24"/>
          <w:szCs w:val="24"/>
          <w:rtl w:val="0"/>
        </w:rPr>
        <w:t xml:space="preserve"> 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88" name="Rectangle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YE9OPWAAAACAEAAA8AAAAAAAAAAQAgAAAAIgAAAGRy&#10;cy9kb3ducmV2LnhtbFBLAQIUABQAAAAIAIdO4kBSk9D7QAIAALgEAAAOAAAAAAAAAAEAIAAAACUB&#10;AABkcnMvZTJvRG9jLnhtbFBLBQYAAAAABgAGAFkBAADXBQAAAAA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Commit the changes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commit .  -m “Changes have been committed.”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89" name="Rectangle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mBPTj1gAAAAgBAAAPAAAAAAAAAAEAIAAAACIAAABk&#10;cnMvZG93bnJldi54bWxQSwECFAAUAAAACACHTuJA2ApwNUECAAC4BAAADgAAAAAAAAABACAAAAAl&#10;AQAAZHJzL2Uyb0RvYy54bWxQSwUGAAAAAAYABgBZAQAA2AUAAAAA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Push the files to the folder you initially created using the following command: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git push -u origin master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-12065</wp:posOffset>
                </wp:positionV>
                <wp:extent cx="5197475" cy="225425"/>
                <wp:effectExtent l="12700" t="12700" r="22225" b="15875"/>
                <wp:wrapSquare wrapText="bothSides"/>
                <wp:docPr id="90" name="Rectangle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-0.95pt;height:17.75pt;width:409.25pt;mso-wrap-distance-bottom:0pt;mso-wrap-distance-left:0pt;mso-wrap-distance-right:0pt;mso-wrap-distance-top:0pt;z-index:251660288;v-text-anchor:middle;mso-width-relative:page;mso-height-relative:page;" fillcolor="#E7E6E6 [3203]" filled="t" stroked="t" coordsize="21600,21600" o:gfxdata="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YE9OPWAAAACAEAAA8AAAAAAAAAAQAgAAAAIgAAAGRy&#10;cy9kb3ducmV2LnhtbFBLAQIUABQAAAAIAIdO4kDgisI1QAIAALgEAAAOAAAAAAAAAAEAIAAAACUB&#10;AABkcnMvZTJvRG9jLnhtbFBLBQYAAAAABgAGAFkBAADXBQAAAAA=&#10;">
                <v:fill on="t" focussize="0,0"/>
                <v:stroke weight="2pt" color="#E7E6E6 [3203]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before="0" w:after="0" w:line="240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90" w:line="240" w:lineRule="auto"/>
        <w:rPr>
          <w:color w:val="222426"/>
          <w:sz w:val="24"/>
          <w:szCs w:val="24"/>
        </w:rPr>
      </w:pPr>
    </w:p>
    <w:p>
      <w:pPr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90" w:line="240" w:lineRule="auto"/>
        <w:rPr>
          <w:color w:val="222426"/>
          <w:sz w:val="24"/>
          <w:szCs w:val="24"/>
        </w:rPr>
      </w:pPr>
    </w:p>
    <w:p>
      <w:pPr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rPr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90" w:line="240" w:lineRule="auto"/>
        <w:rPr>
          <w:color w:val="222426"/>
          <w:sz w:val="24"/>
          <w:szCs w:val="24"/>
        </w:rPr>
      </w:pPr>
    </w:p>
    <w:p>
      <w:pPr>
        <w:rPr>
          <w:color w:val="000000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390" w:line="240" w:lineRule="auto"/>
        <w:rPr>
          <w:color w:val="222426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</w:p>
    <w:p>
      <w:pPr>
        <w:rPr>
          <w:rFonts w:ascii="Calibri" w:hAnsi="Calibri" w:eastAsia="Calibri" w:cs="Calibri"/>
          <w:b/>
          <w:color w:val="000000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</w:p>
    <w:p>
      <w:pPr>
        <w:rPr>
          <w:rFonts w:ascii="Calibri" w:hAnsi="Calibri" w:eastAsia="Calibri" w:cs="Calibri"/>
          <w:b/>
          <w:color w:val="000000"/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color w:val="8064A2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</w:p>
    <w:p/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ajroopa Dasgupta" w:date="2020-02-03T11:03:00Z" w:initials="">
    <w:p w14:paraId="54DE1547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should "for" be uppercase?</w:t>
      </w:r>
    </w:p>
  </w:comment>
  <w:comment w:id="1" w:author="Akanksha Rana" w:date="2020-02-04T06:11:09Z" w:initials="">
    <w:p w14:paraId="2D1239B3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Yes</w:t>
      </w:r>
    </w:p>
  </w:comment>
  <w:comment w:id="2" w:author="Rajroopa Dasgupta" w:date="2020-02-03T11:03:14Z" w:initials="">
    <w:p w14:paraId="4DC8074D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needs discussion</w:t>
      </w:r>
    </w:p>
  </w:comment>
  <w:comment w:id="3" w:author="Rajroopa Dasgupta" w:date="2020-02-03T11:03:47Z" w:initials="">
    <w:p w14:paraId="66BB6443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casing inconsistency</w:t>
      </w:r>
    </w:p>
  </w:comment>
  <w:comment w:id="4" w:author="Akanksha Rana" w:date="2020-02-03T11:24:22Z" w:initials="">
    <w:p w14:paraId="26A6428B"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resolved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4DE1547" w15:done="0"/>
  <w15:commentEx w15:paraId="2D1239B3" w15:done="0" w15:paraIdParent="54DE1547"/>
  <w15:commentEx w15:paraId="4DC8074D" w15:done="0"/>
  <w15:commentEx w15:paraId="66BB6443" w15:done="0"/>
  <w15:commentEx w15:paraId="26A6428B" w15:done="0" w15:paraIdParent="66BB6443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8461FADE"/>
    <w:multiLevelType w:val="multilevel"/>
    <w:tmpl w:val="8461FAD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91995D4F"/>
    <w:multiLevelType w:val="multilevel"/>
    <w:tmpl w:val="91995D4F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126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■"/>
      <w:lvlJc w:val="left"/>
      <w:pPr>
        <w:ind w:left="1680" w:hanging="42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◆"/>
      <w:lvlJc w:val="left"/>
      <w:pPr>
        <w:ind w:left="2100" w:hanging="42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42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■"/>
      <w:lvlJc w:val="left"/>
      <w:pPr>
        <w:ind w:left="2940" w:hanging="42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◆"/>
      <w:lvlJc w:val="left"/>
      <w:pPr>
        <w:ind w:left="3360" w:hanging="42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3780" w:hanging="42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■"/>
      <w:lvlJc w:val="left"/>
      <w:pPr>
        <w:ind w:left="4200" w:hanging="42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◆"/>
      <w:lvlJc w:val="left"/>
      <w:pPr>
        <w:ind w:left="4620" w:hanging="420"/>
      </w:pPr>
      <w:rPr>
        <w:rFonts w:ascii="Noto Sans Symbols" w:hAnsi="Noto Sans Symbols" w:eastAsia="Noto Sans Symbols" w:cs="Noto Sans Symbols"/>
      </w:rPr>
    </w:lvl>
  </w:abstractNum>
  <w:abstractNum w:abstractNumId="4">
    <w:nsid w:val="9288B902"/>
    <w:multiLevelType w:val="multilevel"/>
    <w:tmpl w:val="9288B90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B8CEF35B"/>
    <w:multiLevelType w:val="multilevel"/>
    <w:tmpl w:val="B8CEF35B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BB64CFA9"/>
    <w:multiLevelType w:val="multilevel"/>
    <w:tmpl w:val="BB64CFA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BE923771"/>
    <w:multiLevelType w:val="multilevel"/>
    <w:tmpl w:val="BE923771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>
    <w:nsid w:val="CF092B84"/>
    <w:multiLevelType w:val="multilevel"/>
    <w:tmpl w:val="CF092B84"/>
    <w:lvl w:ilvl="0" w:tentative="0">
      <w:start w:val="2"/>
      <w:numFmt w:val="decimal"/>
      <w:lvlText w:val="%1"/>
      <w:lvlJc w:val="left"/>
      <w:pPr>
        <w:ind w:left="480" w:hanging="480"/>
      </w:pPr>
    </w:lvl>
    <w:lvl w:ilvl="1" w:tentative="0">
      <w:start w:val="1"/>
      <w:numFmt w:val="decimal"/>
      <w:lvlText w:val="%1.%2"/>
      <w:lvlJc w:val="left"/>
      <w:pPr>
        <w:ind w:left="660" w:hanging="48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260" w:hanging="720"/>
      </w:pPr>
    </w:lvl>
    <w:lvl w:ilvl="4" w:tentative="0">
      <w:start w:val="1"/>
      <w:numFmt w:val="decimal"/>
      <w:lvlText w:val="%1.%2.%3.%4.%5"/>
      <w:lvlJc w:val="left"/>
      <w:pPr>
        <w:ind w:left="1800" w:hanging="1080"/>
      </w:pPr>
    </w:lvl>
    <w:lvl w:ilvl="5" w:tentative="0">
      <w:start w:val="1"/>
      <w:numFmt w:val="decimal"/>
      <w:lvlText w:val="%1.%2.%3.%4.%5.%6"/>
      <w:lvlJc w:val="left"/>
      <w:pPr>
        <w:ind w:left="1980" w:hanging="1080"/>
      </w:pPr>
    </w:lvl>
    <w:lvl w:ilvl="6" w:tentative="0">
      <w:start w:val="1"/>
      <w:numFmt w:val="decimal"/>
      <w:lvlText w:val="%1.%2.%3.%4.%5.%6.%7"/>
      <w:lvlJc w:val="left"/>
      <w:pPr>
        <w:ind w:left="2520" w:hanging="1440"/>
      </w:pPr>
    </w:lvl>
    <w:lvl w:ilvl="7" w:tentative="0">
      <w:start w:val="1"/>
      <w:numFmt w:val="decimal"/>
      <w:lvlText w:val="%1.%2.%3.%4.%5.%6.%7.%8"/>
      <w:lvlJc w:val="left"/>
      <w:pPr>
        <w:ind w:left="2700" w:hanging="1440"/>
      </w:pPr>
    </w:lvl>
    <w:lvl w:ilvl="8" w:tentative="0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13">
    <w:nsid w:val="D7F9FE59"/>
    <w:multiLevelType w:val="multilevel"/>
    <w:tmpl w:val="D7F9FE59"/>
    <w:lvl w:ilvl="0" w:tentative="0">
      <w:start w:val="1"/>
      <w:numFmt w:val="lowerLetter"/>
      <w:lvlText w:val="%1)"/>
      <w:lvlJc w:val="left"/>
      <w:pPr>
        <w:ind w:left="0" w:firstLine="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4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E093A4B0"/>
    <w:multiLevelType w:val="multilevel"/>
    <w:tmpl w:val="E093A4B0"/>
    <w:lvl w:ilvl="0" w:tentative="0">
      <w:start w:val="1"/>
      <w:numFmt w:val="bullet"/>
      <w:lvlText w:val="●"/>
      <w:lvlJc w:val="left"/>
      <w:pPr>
        <w:ind w:left="5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26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9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7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4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1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8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5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300" w:hanging="360"/>
      </w:pPr>
      <w:rPr>
        <w:rFonts w:ascii="Noto Sans Symbols" w:hAnsi="Noto Sans Symbols" w:eastAsia="Noto Sans Symbols" w:cs="Noto Sans Symbols"/>
      </w:rPr>
    </w:lvl>
  </w:abstractNum>
  <w:abstractNum w:abstractNumId="16">
    <w:nsid w:val="F7735DC9"/>
    <w:multiLevelType w:val="multilevel"/>
    <w:tmpl w:val="F7735DC9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○"/>
      <w:lvlJc w:val="left"/>
      <w:pPr>
        <w:ind w:left="1080" w:hanging="360"/>
      </w:pPr>
    </w:lvl>
    <w:lvl w:ilvl="2" w:tentative="0">
      <w:start w:val="1"/>
      <w:numFmt w:val="bullet"/>
      <w:lvlText w:val="■"/>
      <w:lvlJc w:val="left"/>
      <w:pPr>
        <w:ind w:left="1800" w:hanging="180"/>
      </w:pPr>
    </w:lvl>
    <w:lvl w:ilvl="3" w:tentative="0">
      <w:start w:val="1"/>
      <w:numFmt w:val="bullet"/>
      <w:lvlText w:val="●"/>
      <w:lvlJc w:val="left"/>
      <w:pPr>
        <w:ind w:left="2520" w:hanging="360"/>
      </w:pPr>
    </w:lvl>
    <w:lvl w:ilvl="4" w:tentative="0">
      <w:start w:val="1"/>
      <w:numFmt w:val="bullet"/>
      <w:lvlText w:val="○"/>
      <w:lvlJc w:val="left"/>
      <w:pPr>
        <w:ind w:left="3240" w:hanging="360"/>
      </w:pPr>
    </w:lvl>
    <w:lvl w:ilvl="5" w:tentative="0">
      <w:start w:val="1"/>
      <w:numFmt w:val="bullet"/>
      <w:lvlText w:val="■"/>
      <w:lvlJc w:val="left"/>
      <w:pPr>
        <w:ind w:left="3960" w:hanging="180"/>
      </w:pPr>
    </w:lvl>
    <w:lvl w:ilvl="6" w:tentative="0">
      <w:start w:val="1"/>
      <w:numFmt w:val="bullet"/>
      <w:lvlText w:val="●"/>
      <w:lvlJc w:val="left"/>
      <w:pPr>
        <w:ind w:left="4680" w:hanging="360"/>
      </w:pPr>
    </w:lvl>
    <w:lvl w:ilvl="7" w:tentative="0">
      <w:start w:val="1"/>
      <w:numFmt w:val="bullet"/>
      <w:lvlText w:val="○"/>
      <w:lvlJc w:val="left"/>
      <w:pPr>
        <w:ind w:left="5400" w:hanging="360"/>
      </w:pPr>
    </w:lvl>
    <w:lvl w:ilvl="8" w:tentative="0">
      <w:start w:val="1"/>
      <w:numFmt w:val="bullet"/>
      <w:lvlText w:val="■"/>
      <w:lvlJc w:val="left"/>
      <w:pPr>
        <w:ind w:left="6120" w:hanging="180"/>
      </w:pPr>
    </w:lvl>
  </w:abstractNum>
  <w:abstractNum w:abstractNumId="17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8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9">
    <w:nsid w:val="03D62ECE"/>
    <w:multiLevelType w:val="multilevel"/>
    <w:tmpl w:val="03D62ECE"/>
    <w:lvl w:ilvl="0" w:tentative="0">
      <w:start w:val="2"/>
      <w:numFmt w:val="decimal"/>
      <w:lvlText w:val="%1"/>
      <w:lvlJc w:val="left"/>
      <w:pPr>
        <w:ind w:left="480" w:hanging="480"/>
      </w:pPr>
    </w:lvl>
    <w:lvl w:ilvl="1" w:tentative="0">
      <w:start w:val="2"/>
      <w:numFmt w:val="decimal"/>
      <w:lvlText w:val="%1.%2"/>
      <w:lvlJc w:val="left"/>
      <w:pPr>
        <w:ind w:left="660" w:hanging="48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260" w:hanging="720"/>
      </w:pPr>
    </w:lvl>
    <w:lvl w:ilvl="4" w:tentative="0">
      <w:start w:val="1"/>
      <w:numFmt w:val="decimal"/>
      <w:lvlText w:val="%1.%2.%3.%4.%5"/>
      <w:lvlJc w:val="left"/>
      <w:pPr>
        <w:ind w:left="1800" w:hanging="1080"/>
      </w:pPr>
    </w:lvl>
    <w:lvl w:ilvl="5" w:tentative="0">
      <w:start w:val="1"/>
      <w:numFmt w:val="decimal"/>
      <w:lvlText w:val="%1.%2.%3.%4.%5.%6"/>
      <w:lvlJc w:val="left"/>
      <w:pPr>
        <w:ind w:left="1980" w:hanging="1080"/>
      </w:pPr>
    </w:lvl>
    <w:lvl w:ilvl="6" w:tentative="0">
      <w:start w:val="1"/>
      <w:numFmt w:val="decimal"/>
      <w:lvlText w:val="%1.%2.%3.%4.%5.%6.%7"/>
      <w:lvlJc w:val="left"/>
      <w:pPr>
        <w:ind w:left="2520" w:hanging="1440"/>
      </w:pPr>
    </w:lvl>
    <w:lvl w:ilvl="7" w:tentative="0">
      <w:start w:val="1"/>
      <w:numFmt w:val="decimal"/>
      <w:lvlText w:val="%1.%2.%3.%4.%5.%6.%7.%8"/>
      <w:lvlJc w:val="left"/>
      <w:pPr>
        <w:ind w:left="2700" w:hanging="1440"/>
      </w:pPr>
    </w:lvl>
    <w:lvl w:ilvl="8" w:tentative="0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20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■"/>
      <w:lvlJc w:val="left"/>
      <w:pPr>
        <w:ind w:left="840" w:hanging="42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◆"/>
      <w:lvlJc w:val="left"/>
      <w:pPr>
        <w:ind w:left="1260" w:hanging="42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1680" w:hanging="42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■"/>
      <w:lvlJc w:val="left"/>
      <w:pPr>
        <w:ind w:left="2100" w:hanging="42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◆"/>
      <w:lvlJc w:val="left"/>
      <w:pPr>
        <w:ind w:left="2520" w:hanging="42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2940" w:hanging="42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■"/>
      <w:lvlJc w:val="left"/>
      <w:pPr>
        <w:ind w:left="3360" w:hanging="42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◆"/>
      <w:lvlJc w:val="left"/>
      <w:pPr>
        <w:ind w:left="3780" w:hanging="420"/>
      </w:pPr>
      <w:rPr>
        <w:rFonts w:ascii="Noto Sans Symbols" w:hAnsi="Noto Sans Symbols" w:eastAsia="Noto Sans Symbols" w:cs="Noto Sans Symbols"/>
      </w:rPr>
    </w:lvl>
  </w:abstractNum>
  <w:abstractNum w:abstractNumId="21">
    <w:nsid w:val="1FCB6E43"/>
    <w:multiLevelType w:val="multilevel"/>
    <w:tmpl w:val="1FCB6E4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2">
    <w:nsid w:val="243FCF68"/>
    <w:multiLevelType w:val="multilevel"/>
    <w:tmpl w:val="243FCF68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○"/>
      <w:lvlJc w:val="left"/>
      <w:pPr>
        <w:ind w:left="1080" w:hanging="360"/>
      </w:pPr>
    </w:lvl>
    <w:lvl w:ilvl="2" w:tentative="0">
      <w:start w:val="1"/>
      <w:numFmt w:val="bullet"/>
      <w:lvlText w:val="■"/>
      <w:lvlJc w:val="left"/>
      <w:pPr>
        <w:ind w:left="1800" w:hanging="180"/>
      </w:pPr>
    </w:lvl>
    <w:lvl w:ilvl="3" w:tentative="0">
      <w:start w:val="1"/>
      <w:numFmt w:val="bullet"/>
      <w:lvlText w:val="●"/>
      <w:lvlJc w:val="left"/>
      <w:pPr>
        <w:ind w:left="2520" w:hanging="360"/>
      </w:pPr>
    </w:lvl>
    <w:lvl w:ilvl="4" w:tentative="0">
      <w:start w:val="1"/>
      <w:numFmt w:val="bullet"/>
      <w:lvlText w:val="○"/>
      <w:lvlJc w:val="left"/>
      <w:pPr>
        <w:ind w:left="3240" w:hanging="360"/>
      </w:pPr>
    </w:lvl>
    <w:lvl w:ilvl="5" w:tentative="0">
      <w:start w:val="1"/>
      <w:numFmt w:val="bullet"/>
      <w:lvlText w:val="■"/>
      <w:lvlJc w:val="left"/>
      <w:pPr>
        <w:ind w:left="3960" w:hanging="180"/>
      </w:pPr>
    </w:lvl>
    <w:lvl w:ilvl="6" w:tentative="0">
      <w:start w:val="1"/>
      <w:numFmt w:val="bullet"/>
      <w:lvlText w:val="●"/>
      <w:lvlJc w:val="left"/>
      <w:pPr>
        <w:ind w:left="4680" w:hanging="360"/>
      </w:pPr>
    </w:lvl>
    <w:lvl w:ilvl="7" w:tentative="0">
      <w:start w:val="1"/>
      <w:numFmt w:val="bullet"/>
      <w:lvlText w:val="○"/>
      <w:lvlJc w:val="left"/>
      <w:pPr>
        <w:ind w:left="5400" w:hanging="360"/>
      </w:pPr>
    </w:lvl>
    <w:lvl w:ilvl="8" w:tentative="0">
      <w:start w:val="1"/>
      <w:numFmt w:val="bullet"/>
      <w:lvlText w:val="■"/>
      <w:lvlJc w:val="left"/>
      <w:pPr>
        <w:ind w:left="6120" w:hanging="180"/>
      </w:pPr>
    </w:lvl>
  </w:abstractNum>
  <w:abstractNum w:abstractNumId="23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4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5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6">
    <w:nsid w:val="30FC5B15"/>
    <w:multiLevelType w:val="multilevel"/>
    <w:tmpl w:val="30FC5B1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7">
    <w:nsid w:val="39A0D9AC"/>
    <w:multiLevelType w:val="multilevel"/>
    <w:tmpl w:val="39A0D9AC"/>
    <w:lvl w:ilvl="0" w:tentative="0">
      <w:start w:val="2"/>
      <w:numFmt w:val="decimal"/>
      <w:lvlText w:val="%1"/>
      <w:lvlJc w:val="left"/>
      <w:pPr>
        <w:ind w:left="480" w:hanging="480"/>
      </w:pPr>
    </w:lvl>
    <w:lvl w:ilvl="1" w:tentative="0">
      <w:start w:val="8"/>
      <w:numFmt w:val="decimal"/>
      <w:lvlText w:val="%1.%2"/>
      <w:lvlJc w:val="left"/>
      <w:pPr>
        <w:ind w:left="660" w:hanging="48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260" w:hanging="720"/>
      </w:pPr>
    </w:lvl>
    <w:lvl w:ilvl="4" w:tentative="0">
      <w:start w:val="1"/>
      <w:numFmt w:val="decimal"/>
      <w:lvlText w:val="%1.%2.%3.%4.%5"/>
      <w:lvlJc w:val="left"/>
      <w:pPr>
        <w:ind w:left="1800" w:hanging="1080"/>
      </w:pPr>
    </w:lvl>
    <w:lvl w:ilvl="5" w:tentative="0">
      <w:start w:val="1"/>
      <w:numFmt w:val="decimal"/>
      <w:lvlText w:val="%1.%2.%3.%4.%5.%6"/>
      <w:lvlJc w:val="left"/>
      <w:pPr>
        <w:ind w:left="1980" w:hanging="1080"/>
      </w:pPr>
    </w:lvl>
    <w:lvl w:ilvl="6" w:tentative="0">
      <w:start w:val="1"/>
      <w:numFmt w:val="decimal"/>
      <w:lvlText w:val="%1.%2.%3.%4.%5.%6.%7"/>
      <w:lvlJc w:val="left"/>
      <w:pPr>
        <w:ind w:left="2520" w:hanging="1440"/>
      </w:pPr>
    </w:lvl>
    <w:lvl w:ilvl="7" w:tentative="0">
      <w:start w:val="1"/>
      <w:numFmt w:val="decimal"/>
      <w:lvlText w:val="%1.%2.%3.%4.%5.%6.%7.%8"/>
      <w:lvlJc w:val="left"/>
      <w:pPr>
        <w:ind w:left="2700" w:hanging="1440"/>
      </w:pPr>
    </w:lvl>
    <w:lvl w:ilvl="8" w:tentative="0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28">
    <w:nsid w:val="3A6F7A75"/>
    <w:multiLevelType w:val="multilevel"/>
    <w:tmpl w:val="3A6F7A7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9">
    <w:nsid w:val="46A08BB8"/>
    <w:multiLevelType w:val="multilevel"/>
    <w:tmpl w:val="46A08BB8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■"/>
      <w:lvlJc w:val="left"/>
      <w:pPr>
        <w:ind w:left="840" w:hanging="42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◆"/>
      <w:lvlJc w:val="left"/>
      <w:pPr>
        <w:ind w:left="1260" w:hanging="42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1680" w:hanging="42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■"/>
      <w:lvlJc w:val="left"/>
      <w:pPr>
        <w:ind w:left="2100" w:hanging="42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◆"/>
      <w:lvlJc w:val="left"/>
      <w:pPr>
        <w:ind w:left="2520" w:hanging="42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2940" w:hanging="42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■"/>
      <w:lvlJc w:val="left"/>
      <w:pPr>
        <w:ind w:left="3360" w:hanging="42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◆"/>
      <w:lvlJc w:val="left"/>
      <w:pPr>
        <w:ind w:left="3780" w:hanging="420"/>
      </w:pPr>
      <w:rPr>
        <w:rFonts w:ascii="Noto Sans Symbols" w:hAnsi="Noto Sans Symbols" w:eastAsia="Noto Sans Symbols" w:cs="Noto Sans Symbols"/>
      </w:rPr>
    </w:lvl>
  </w:abstractNum>
  <w:abstractNum w:abstractNumId="30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1">
    <w:nsid w:val="4D94DA66"/>
    <w:multiLevelType w:val="multilevel"/>
    <w:tmpl w:val="4D94DA66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32">
    <w:nsid w:val="58765686"/>
    <w:multiLevelType w:val="multilevel"/>
    <w:tmpl w:val="5876568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4">
    <w:nsid w:val="5E29AB5A"/>
    <w:multiLevelType w:val="multilevel"/>
    <w:tmpl w:val="5E29AB5A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35">
    <w:nsid w:val="60382F6E"/>
    <w:multiLevelType w:val="multilevel"/>
    <w:tmpl w:val="60382F6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6">
    <w:nsid w:val="629F7852"/>
    <w:multiLevelType w:val="multilevel"/>
    <w:tmpl w:val="629F7852"/>
    <w:lvl w:ilvl="0" w:tentative="0">
      <w:start w:val="1"/>
      <w:numFmt w:val="lowerLetter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3190503"/>
    <w:multiLevelType w:val="multilevel"/>
    <w:tmpl w:val="63190503"/>
    <w:lvl w:ilvl="0" w:tentative="0">
      <w:start w:val="1"/>
      <w:numFmt w:val="bullet"/>
      <w:lvlText w:val="●"/>
      <w:lvlJc w:val="left"/>
      <w:pPr>
        <w:ind w:left="126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■"/>
      <w:lvlJc w:val="left"/>
      <w:pPr>
        <w:ind w:left="1680" w:hanging="42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◆"/>
      <w:lvlJc w:val="left"/>
      <w:pPr>
        <w:ind w:left="2100" w:hanging="42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42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■"/>
      <w:lvlJc w:val="left"/>
      <w:pPr>
        <w:ind w:left="2940" w:hanging="42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◆"/>
      <w:lvlJc w:val="left"/>
      <w:pPr>
        <w:ind w:left="3360" w:hanging="42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3780" w:hanging="42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■"/>
      <w:lvlJc w:val="left"/>
      <w:pPr>
        <w:ind w:left="4200" w:hanging="42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◆"/>
      <w:lvlJc w:val="left"/>
      <w:pPr>
        <w:ind w:left="4620" w:hanging="420"/>
      </w:pPr>
      <w:rPr>
        <w:rFonts w:ascii="Noto Sans Symbols" w:hAnsi="Noto Sans Symbols" w:eastAsia="Noto Sans Symbols" w:cs="Noto Sans Symbols"/>
      </w:rPr>
    </w:lvl>
  </w:abstractNum>
  <w:abstractNum w:abstractNumId="38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9">
    <w:nsid w:val="77ECEA79"/>
    <w:multiLevelType w:val="multilevel"/>
    <w:tmpl w:val="77ECEA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0">
    <w:nsid w:val="79AA4FA4"/>
    <w:multiLevelType w:val="multilevel"/>
    <w:tmpl w:val="79AA4FA4"/>
    <w:lvl w:ilvl="0" w:tentative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41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2">
    <w:nsid w:val="7DEC2089"/>
    <w:multiLevelType w:val="multilevel"/>
    <w:tmpl w:val="7DEC208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7"/>
  </w:num>
  <w:num w:numId="2">
    <w:abstractNumId w:val="12"/>
  </w:num>
  <w:num w:numId="3">
    <w:abstractNumId w:val="33"/>
  </w:num>
  <w:num w:numId="4">
    <w:abstractNumId w:val="11"/>
  </w:num>
  <w:num w:numId="5">
    <w:abstractNumId w:val="7"/>
  </w:num>
  <w:num w:numId="6">
    <w:abstractNumId w:val="19"/>
  </w:num>
  <w:num w:numId="7">
    <w:abstractNumId w:val="24"/>
  </w:num>
  <w:num w:numId="8">
    <w:abstractNumId w:val="38"/>
  </w:num>
  <w:num w:numId="9">
    <w:abstractNumId w:val="18"/>
  </w:num>
  <w:num w:numId="10">
    <w:abstractNumId w:val="3"/>
  </w:num>
  <w:num w:numId="11">
    <w:abstractNumId w:val="25"/>
  </w:num>
  <w:num w:numId="12">
    <w:abstractNumId w:val="28"/>
  </w:num>
  <w:num w:numId="13">
    <w:abstractNumId w:val="37"/>
  </w:num>
  <w:num w:numId="14">
    <w:abstractNumId w:val="21"/>
  </w:num>
  <w:num w:numId="15">
    <w:abstractNumId w:val="23"/>
  </w:num>
  <w:num w:numId="16">
    <w:abstractNumId w:val="14"/>
  </w:num>
  <w:num w:numId="17">
    <w:abstractNumId w:val="13"/>
  </w:num>
  <w:num w:numId="18">
    <w:abstractNumId w:val="5"/>
  </w:num>
  <w:num w:numId="19">
    <w:abstractNumId w:val="30"/>
  </w:num>
  <w:num w:numId="20">
    <w:abstractNumId w:val="35"/>
  </w:num>
  <w:num w:numId="21">
    <w:abstractNumId w:val="20"/>
  </w:num>
  <w:num w:numId="22">
    <w:abstractNumId w:val="29"/>
  </w:num>
  <w:num w:numId="23">
    <w:abstractNumId w:val="6"/>
  </w:num>
  <w:num w:numId="24">
    <w:abstractNumId w:val="41"/>
  </w:num>
  <w:num w:numId="25">
    <w:abstractNumId w:val="39"/>
  </w:num>
  <w:num w:numId="26">
    <w:abstractNumId w:val="10"/>
  </w:num>
  <w:num w:numId="27">
    <w:abstractNumId w:val="36"/>
  </w:num>
  <w:num w:numId="28">
    <w:abstractNumId w:val="4"/>
  </w:num>
  <w:num w:numId="29">
    <w:abstractNumId w:val="27"/>
  </w:num>
  <w:num w:numId="30">
    <w:abstractNumId w:val="1"/>
  </w:num>
  <w:num w:numId="31">
    <w:abstractNumId w:val="32"/>
  </w:num>
  <w:num w:numId="32">
    <w:abstractNumId w:val="42"/>
  </w:num>
  <w:num w:numId="33">
    <w:abstractNumId w:val="0"/>
  </w:num>
  <w:num w:numId="34">
    <w:abstractNumId w:val="22"/>
  </w:num>
  <w:num w:numId="35">
    <w:abstractNumId w:val="31"/>
  </w:num>
  <w:num w:numId="36">
    <w:abstractNumId w:val="16"/>
  </w:num>
  <w:num w:numId="37">
    <w:abstractNumId w:val="15"/>
  </w:num>
  <w:num w:numId="38">
    <w:abstractNumId w:val="26"/>
  </w:num>
  <w:num w:numId="39">
    <w:abstractNumId w:val="40"/>
  </w:num>
  <w:num w:numId="40">
    <w:abstractNumId w:val="9"/>
  </w:num>
  <w:num w:numId="41">
    <w:abstractNumId w:val="2"/>
  </w:num>
  <w:num w:numId="42">
    <w:abstractNumId w:val="8"/>
  </w:num>
  <w:num w:numId="43">
    <w:abstractNumId w:val="3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ajroopa Dasgupta">
    <w15:presenceInfo w15:providerId="None" w15:userId="Rajroopa Dasgupta"/>
  </w15:person>
  <w15:person w15:author="Akanksha Rana">
    <w15:presenceInfo w15:providerId="None" w15:userId="Akanksha R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B1A05"/>
    <w:rsid w:val="2F7B1A05"/>
    <w:rsid w:val="77FC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0" w:line="256" w:lineRule="auto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  <w:lang w:val="en-US"/>
    </w:rPr>
  </w:style>
  <w:style w:type="paragraph" w:styleId="3">
    <w:name w:val="heading 2"/>
    <w:next w:val="1"/>
    <w:unhideWhenUsed/>
    <w:qFormat/>
    <w:uiPriority w:val="9"/>
    <w:pPr>
      <w:keepNext/>
      <w:keepLines/>
      <w:spacing w:before="40" w:after="0" w:line="259" w:lineRule="auto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/>
    </w:rPr>
  </w:style>
  <w:style w:type="paragraph" w:styleId="4">
    <w:name w:val="heading 3"/>
    <w:next w:val="1"/>
    <w:unhideWhenUsed/>
    <w:qFormat/>
    <w:uiPriority w:val="9"/>
    <w:pPr>
      <w:keepNext/>
      <w:keepLines/>
      <w:spacing w:before="200" w:after="0" w:line="256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2"/>
      <w:szCs w:val="22"/>
      <w:lang w:val="en-US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2023-11-30T08:55:00Z</dcterms:created>
  <dc:creator>user</dc:creator>
  <cp:lastModifiedBy>Akash Kumar</cp:lastModifiedBy>
  <dcterms:modified xsi:type="dcterms:W3CDTF">2023-11-30T09:08:13Z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1D7C9E30789D4264BD3BEAF417C173F8_11</vt:lpwstr>
  </property>
</Properties>
</file>