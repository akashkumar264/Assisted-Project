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72"/>
          <w:szCs w:val="72"/>
        </w:rPr>
      </w:pPr>
      <w:r>
        <w:rPr>
          <w:sz w:val="72"/>
          <w:szCs w:val="72"/>
          <w:rtl w:val="0"/>
        </w:rPr>
        <w:t>1 Set Up a JDBC Environment</w:t>
      </w:r>
    </w:p>
    <w:p>
      <w:pPr>
        <w:spacing w:after="0" w:line="240" w:lineRule="auto"/>
        <w:rPr>
          <w:i/>
          <w:sz w:val="24"/>
          <w:szCs w:val="24"/>
        </w:rPr>
      </w:pPr>
      <w:r>
        <mc:AlternateContent>
          <mc:Choice Requires="wps">
            <w:drawing>
              <wp:anchor distT="0" distB="0" distL="114300" distR="114300" simplePos="0" relativeHeight="251659264" behindDoc="0" locked="0" layoutInCell="1" allowOverlap="1">
                <wp:simplePos x="0" y="0"/>
                <wp:positionH relativeFrom="column">
                  <wp:posOffset>-66040</wp:posOffset>
                </wp:positionH>
                <wp:positionV relativeFrom="paragraph">
                  <wp:posOffset>85725</wp:posOffset>
                </wp:positionV>
                <wp:extent cx="5800725" cy="31750"/>
                <wp:effectExtent l="0" t="4445" r="3175" b="14605"/>
                <wp:wrapNone/>
                <wp:docPr id="19" name="Straight Arrow Connector 19"/>
                <wp:cNvGraphicFramePr/>
                <a:graphic xmlns:a="http://schemas.openxmlformats.org/drawingml/2006/main">
                  <a:graphicData uri="http://schemas.microsoft.com/office/word/2010/wordprocessingShape">
                    <wps:wsp>
                      <wps:cNvCnPr/>
                      <wps:spPr>
                        <a:xfrm>
                          <a:off x="2455163" y="3773650"/>
                          <a:ext cx="5781675" cy="127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2pt;margin-top:6.75pt;height:2.5pt;width:456.75pt;z-index:251659264;mso-width-relative:page;mso-height-relative:page;" filled="f" stroked="t" coordsize="21600,21600" o:gfxdata="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ATJ/1QAAAAkBAAAPAAAAAAAA&#10;AAEAIAAAACIAAABkcnMvZG93bnJldi54bWxQSwECFAAUAAAACACHTuJAkJay+04CAACrBAAADgAA&#10;AAAAAAABACAAAAAkAQAAZHJzL2Uyb0RvYy54bWxQSwUGAAAAAAYABgBZAQAA5AUAAAAA&#10;">
                <v:fill on="f" focussize="0,0"/>
                <v:stroke color="#5B9BD5 [3204]" miterlimit="8" joinstyle="miter" startarrowwidth="narrow" startarrowlength="short" endarrowwidth="narrow" endarrowlength="short"/>
                <v:imagedata o:title=""/>
                <o:lock v:ext="edit" aspectratio="f"/>
              </v:shape>
            </w:pict>
          </mc:Fallback>
        </mc:AlternateContent>
      </w:r>
    </w:p>
    <w:p>
      <w:pPr>
        <w:spacing w:after="0" w:line="240" w:lineRule="auto"/>
        <w:rPr>
          <w:i/>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section will guide you to:</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rPr>
          <w:color w:val="000000"/>
          <w:sz w:val="24"/>
          <w:szCs w:val="24"/>
        </w:rPr>
      </w:pPr>
      <w:r>
        <w:rPr>
          <w:color w:val="000000"/>
          <w:sz w:val="24"/>
          <w:szCs w:val="24"/>
          <w:rtl w:val="0"/>
        </w:rPr>
        <w:t>Set up Eclipse to work with JDBC</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color w:val="000000"/>
          <w:sz w:val="24"/>
          <w:szCs w:val="24"/>
          <w:rtl w:val="0"/>
        </w:rPr>
        <w:t xml:space="preserve">Create an </w:t>
      </w:r>
      <w:r>
        <w:rPr>
          <w:sz w:val="24"/>
          <w:szCs w:val="24"/>
          <w:rtl w:val="0"/>
        </w:rPr>
        <w:t>HTML</w:t>
      </w:r>
      <w:r>
        <w:rPr>
          <w:color w:val="000000"/>
          <w:sz w:val="24"/>
          <w:szCs w:val="24"/>
          <w:rtl w:val="0"/>
        </w:rPr>
        <w:t xml:space="preserve"> page to call a </w:t>
      </w:r>
      <w:r>
        <w:rPr>
          <w:sz w:val="24"/>
          <w:szCs w:val="24"/>
          <w:rtl w:val="0"/>
        </w:rPr>
        <w:t>s</w:t>
      </w:r>
      <w:r>
        <w:rPr>
          <w:color w:val="000000"/>
          <w:sz w:val="24"/>
          <w:szCs w:val="24"/>
          <w:rtl w:val="0"/>
        </w:rPr>
        <w:t>ervlet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color w:val="000000"/>
          <w:sz w:val="24"/>
          <w:szCs w:val="24"/>
          <w:rtl w:val="0"/>
        </w:rPr>
        <w:t xml:space="preserve">Create a </w:t>
      </w:r>
      <w:r>
        <w:rPr>
          <w:sz w:val="24"/>
          <w:szCs w:val="24"/>
          <w:rtl w:val="0"/>
        </w:rPr>
        <w:t>s</w:t>
      </w:r>
      <w:r>
        <w:rPr>
          <w:color w:val="000000"/>
          <w:sz w:val="24"/>
          <w:szCs w:val="24"/>
          <w:rtl w:val="0"/>
        </w:rPr>
        <w:t xml:space="preserve">ervlet </w:t>
      </w:r>
      <w:r>
        <w:rPr>
          <w:sz w:val="24"/>
          <w:szCs w:val="24"/>
          <w:rtl w:val="0"/>
        </w:rPr>
        <w:t>that</w:t>
      </w:r>
      <w:r>
        <w:rPr>
          <w:color w:val="000000"/>
          <w:sz w:val="24"/>
          <w:szCs w:val="24"/>
          <w:rtl w:val="0"/>
        </w:rPr>
        <w:t xml:space="preserve"> will initiali</w:t>
      </w:r>
      <w:r>
        <w:rPr>
          <w:sz w:val="24"/>
          <w:szCs w:val="24"/>
          <w:rtl w:val="0"/>
        </w:rPr>
        <w:t>z</w:t>
      </w:r>
      <w:r>
        <w:rPr>
          <w:color w:val="000000"/>
          <w:sz w:val="24"/>
          <w:szCs w:val="24"/>
          <w:rtl w:val="0"/>
        </w:rPr>
        <w:t>e JDBC and then close it</w:t>
      </w:r>
    </w:p>
    <w:p>
      <w:p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tl w:val="0"/>
        </w:rPr>
        <w:t>Development Environment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Eclipse IDE for Enterprise Java Developers v2019-03 (4.11.0)</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Apache Tomcat Server v9.0</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JRE: OpenJDK Runtime Environment 11.0.2</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u w:val="none"/>
        </w:rPr>
      </w:pPr>
      <w:r>
        <w:rPr>
          <w:color w:val="000000"/>
          <w:sz w:val="24"/>
          <w:szCs w:val="24"/>
          <w:rtl w:val="0"/>
        </w:rPr>
        <w:t>MySQL Connector for Java 8.0.16</w:t>
      </w:r>
    </w:p>
    <w:p>
      <w:pPr>
        <w:pBdr>
          <w:top w:val="none" w:color="auto" w:sz="0" w:space="0"/>
          <w:left w:val="none" w:color="auto" w:sz="0" w:space="0"/>
          <w:bottom w:val="none" w:color="auto" w:sz="0" w:space="0"/>
          <w:right w:val="none" w:color="auto" w:sz="0" w:space="0"/>
          <w:between w:val="none" w:color="auto" w:sz="0" w:space="0"/>
        </w:pBdr>
        <w:spacing w:line="254"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guide has twelve subsections, namely:</w:t>
      </w:r>
    </w:p>
    <w:p>
      <w:pPr>
        <w:keepNext w:val="0"/>
        <w:keepLines w:val="0"/>
        <w:widowControl/>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dynamic web project</w:t>
      </w:r>
    </w:p>
    <w:p>
      <w:pPr>
        <w:keepNext w:val="0"/>
        <w:keepLines w:val="0"/>
        <w:widowControl/>
        <w:numPr>
          <w:ilvl w:val="2"/>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Adding the jar files for MySQL connection for Java</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an HTML page index.html</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DBConnection class to initiate a JDBC connection in code</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 xml:space="preserve">Creating a config.properties file to store </w:t>
      </w:r>
      <w:r>
        <w:rPr>
          <w:sz w:val="24"/>
          <w:szCs w:val="24"/>
          <w:rtl w:val="0"/>
        </w:rPr>
        <w:t xml:space="preserve">JDBC </w:t>
      </w:r>
      <w:r>
        <w:rPr>
          <w:color w:val="000000"/>
          <w:sz w:val="24"/>
          <w:szCs w:val="24"/>
          <w:rtl w:val="0"/>
        </w:rPr>
        <w:t>credentials</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DemoJDBC servlet</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Configuring web.xml</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Checking for servlet-api.jar</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Building the project</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Publishing and starting the project</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Running the project</w:t>
      </w:r>
    </w:p>
    <w:p>
      <w:pPr>
        <w:numPr>
          <w:ilvl w:val="2"/>
          <w:numId w:val="3"/>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Pushing the code to your GitHub repositories</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3.1.1:</w:t>
      </w:r>
      <w:r>
        <w:rPr>
          <w:color w:val="000000"/>
          <w:sz w:val="24"/>
          <w:szCs w:val="24"/>
          <w:rtl w:val="0"/>
        </w:rPr>
        <w:t xml:space="preserve"> 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sz w:val="24"/>
          <w:szCs w:val="24"/>
          <w:rtl w:val="0"/>
        </w:rPr>
        <w:t>Open Eclipse.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sz w:val="24"/>
          <w:szCs w:val="24"/>
          <w:rtl w:val="0"/>
        </w:rPr>
        <w:t>Go to the</w:t>
      </w:r>
      <w:r>
        <w:rPr>
          <w:color w:val="000000"/>
          <w:sz w:val="24"/>
          <w:szCs w:val="24"/>
          <w:rtl w:val="0"/>
        </w:rPr>
        <w:t xml:space="preserve"> </w:t>
      </w:r>
      <w:r>
        <w:rPr>
          <w:b/>
          <w:color w:val="000000"/>
          <w:sz w:val="24"/>
          <w:szCs w:val="24"/>
          <w:rtl w:val="0"/>
        </w:rPr>
        <w:t>File</w:t>
      </w:r>
      <w:r>
        <w:rPr>
          <w:color w:val="000000"/>
          <w:sz w:val="24"/>
          <w:szCs w:val="24"/>
          <w:rtl w:val="0"/>
        </w:rPr>
        <w:t xml:space="preserve"> menu. Choose </w:t>
      </w:r>
      <w:r>
        <w:rPr>
          <w:b/>
          <w:color w:val="000000"/>
          <w:sz w:val="24"/>
          <w:szCs w:val="24"/>
          <w:rtl w:val="0"/>
        </w:rPr>
        <w:t>New-&gt;Dynamic Web Project.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color w:val="000000"/>
          <w:sz w:val="24"/>
          <w:szCs w:val="24"/>
          <w:rtl w:val="0"/>
        </w:rPr>
        <w:t xml:space="preserve">Enter the project name as </w:t>
      </w:r>
      <w:r>
        <w:rPr>
          <w:b/>
          <w:color w:val="000000"/>
          <w:sz w:val="24"/>
          <w:szCs w:val="24"/>
          <w:rtl w:val="0"/>
        </w:rPr>
        <w:t>JDBCSetup</w:t>
      </w:r>
      <w:r>
        <w:rPr>
          <w:color w:val="000000"/>
          <w:sz w:val="24"/>
          <w:szCs w:val="24"/>
          <w:rtl w:val="0"/>
        </w:rPr>
        <w:t xml:space="preserve">. Click on </w:t>
      </w:r>
      <w:r>
        <w:rPr>
          <w:b/>
          <w:color w:val="000000"/>
          <w:sz w:val="24"/>
          <w:szCs w:val="24"/>
          <w:rtl w:val="0"/>
        </w:rPr>
        <w:t>Next.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color w:val="000000"/>
          <w:sz w:val="24"/>
          <w:szCs w:val="24"/>
          <w:rtl w:val="0"/>
        </w:rPr>
        <w:t xml:space="preserve">Enter nothing in the next screen and click on </w:t>
      </w:r>
      <w:r>
        <w:rPr>
          <w:b/>
          <w:color w:val="000000"/>
          <w:sz w:val="24"/>
          <w:szCs w:val="24"/>
          <w:rtl w:val="0"/>
        </w:rPr>
        <w:t>Next.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pPr>
      <w:r>
        <w:rPr>
          <w:color w:val="000000"/>
          <w:sz w:val="24"/>
          <w:szCs w:val="24"/>
          <w:rtl w:val="0"/>
        </w:rPr>
        <w:t xml:space="preserve">Check the checkbox </w:t>
      </w:r>
      <w:r>
        <w:rPr>
          <w:b/>
          <w:color w:val="000000"/>
          <w:sz w:val="24"/>
          <w:szCs w:val="24"/>
          <w:rtl w:val="0"/>
        </w:rPr>
        <w:t>Generate web.xml deployment descriptor</w:t>
      </w:r>
      <w:r>
        <w:rPr>
          <w:color w:val="000000"/>
          <w:sz w:val="24"/>
          <w:szCs w:val="24"/>
          <w:rtl w:val="0"/>
        </w:rPr>
        <w:t xml:space="preserve"> and click on </w:t>
      </w:r>
      <w:r>
        <w:rPr>
          <w:b/>
          <w:color w:val="000000"/>
          <w:sz w:val="24"/>
          <w:szCs w:val="24"/>
          <w:rtl w:val="0"/>
        </w:rPr>
        <w:t>Finish.</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720" w:hanging="360"/>
        <w:rPr>
          <w:color w:val="000000"/>
          <w:sz w:val="24"/>
          <w:szCs w:val="24"/>
        </w:rPr>
      </w:pPr>
      <w:r>
        <w:rPr>
          <w:color w:val="000000"/>
          <w:sz w:val="24"/>
          <w:szCs w:val="24"/>
          <w:rtl w:val="0"/>
        </w:rPr>
        <w:t>This will create the project files in the Project Explorer.</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3.1.2:</w:t>
      </w:r>
      <w:r>
        <w:rPr>
          <w:color w:val="000000"/>
          <w:sz w:val="24"/>
          <w:szCs w:val="24"/>
          <w:rtl w:val="0"/>
        </w:rPr>
        <w:t xml:space="preserve"> Adding the jar files for MySQL </w:t>
      </w:r>
      <w:r>
        <w:rPr>
          <w:sz w:val="24"/>
          <w:szCs w:val="24"/>
          <w:rtl w:val="0"/>
        </w:rPr>
        <w:t>c</w:t>
      </w:r>
      <w:r>
        <w:rPr>
          <w:color w:val="000000"/>
          <w:sz w:val="24"/>
          <w:szCs w:val="24"/>
          <w:rtl w:val="0"/>
        </w:rPr>
        <w:t>onnection for Java</w:t>
      </w:r>
    </w:p>
    <w:p>
      <w:pPr>
        <w:numPr>
          <w:ilvl w:val="0"/>
          <w:numId w:val="5"/>
        </w:numPr>
        <w:spacing w:after="140" w:line="240" w:lineRule="auto"/>
        <w:ind w:left="720" w:hanging="360"/>
      </w:pPr>
      <w:r>
        <w:rPr>
          <w:b/>
          <w:sz w:val="24"/>
          <w:szCs w:val="24"/>
          <w:rtl w:val="0"/>
        </w:rPr>
        <w:t xml:space="preserve">mysql-connector-java.jar </w:t>
      </w:r>
      <w:r>
        <w:rPr>
          <w:sz w:val="24"/>
          <w:szCs w:val="24"/>
          <w:rtl w:val="0"/>
        </w:rPr>
        <w:t>is already present in your lab. (Refer the QA to QE : Lab guide - Phase 1)</w:t>
      </w:r>
    </w:p>
    <w:p>
      <w:pPr>
        <w:numPr>
          <w:ilvl w:val="0"/>
          <w:numId w:val="5"/>
        </w:numPr>
        <w:spacing w:before="240" w:after="240" w:line="276" w:lineRule="auto"/>
        <w:ind w:left="720" w:hanging="360"/>
      </w:pPr>
      <w:r>
        <w:rPr>
          <w:sz w:val="24"/>
          <w:szCs w:val="24"/>
          <w:rtl w:val="0"/>
        </w:rPr>
        <w:t xml:space="preserve">Take </w:t>
      </w:r>
      <w:r>
        <w:rPr>
          <w:b/>
          <w:sz w:val="24"/>
          <w:szCs w:val="24"/>
          <w:rtl w:val="0"/>
        </w:rPr>
        <w:t>mysql-connector-java.jar</w:t>
      </w:r>
      <w:r>
        <w:rPr>
          <w:sz w:val="24"/>
          <w:szCs w:val="24"/>
          <w:rtl w:val="0"/>
        </w:rPr>
        <w:t xml:space="preserve"> file from the folder mentioned in the lab guide for phase 1 and add it to the project’s </w:t>
      </w:r>
      <w:r>
        <w:rPr>
          <w:b/>
          <w:sz w:val="24"/>
          <w:szCs w:val="24"/>
          <w:rtl w:val="0"/>
        </w:rPr>
        <w:t xml:space="preserve">WebContent/WEB-INF/lib </w:t>
      </w:r>
      <w:r>
        <w:rPr>
          <w:sz w:val="24"/>
          <w:szCs w:val="24"/>
          <w:rtl w:val="0"/>
        </w:rPr>
        <w:t>folder</w:t>
      </w: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3.1.3:</w:t>
      </w:r>
      <w:r>
        <w:rPr>
          <w:color w:val="000000"/>
          <w:sz w:val="24"/>
          <w:szCs w:val="24"/>
          <w:rtl w:val="0"/>
        </w:rPr>
        <w:t xml:space="preserve"> Creating an HTML page index.html</w:t>
      </w:r>
    </w:p>
    <w:p>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the project </w:t>
      </w:r>
      <w:r>
        <w:rPr>
          <w:b/>
          <w:color w:val="000000"/>
          <w:sz w:val="24"/>
          <w:szCs w:val="24"/>
          <w:rtl w:val="0"/>
        </w:rPr>
        <w:t>JDBCSetup</w:t>
      </w:r>
    </w:p>
    <w:p>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New-&gt;HTML File</w:t>
      </w:r>
    </w:p>
    <w:p>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Enter the filename as index.html and click on </w:t>
      </w:r>
      <w:r>
        <w:rPr>
          <w:b/>
          <w:color w:val="000000"/>
          <w:sz w:val="24"/>
          <w:szCs w:val="24"/>
          <w:rtl w:val="0"/>
        </w:rPr>
        <w:t>Finish</w:t>
      </w:r>
    </w:p>
    <w:p>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tl w:val="0"/>
        </w:rPr>
        <w:t>&lt;!DOCTYPE html&gt;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meta</w:t>
      </w:r>
      <w:r>
        <w:rPr>
          <w:rFonts w:ascii="Liberation Mono" w:hAnsi="Liberation Mono" w:eastAsia="Liberation Mono" w:cs="Liberation Mono"/>
          <w:color w:val="D1D1D1"/>
          <w:sz w:val="20"/>
          <w:szCs w:val="20"/>
          <w:rtl w:val="0"/>
        </w:rPr>
        <w:t xml:space="preserve"> charset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"UTF-8"</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&gt;JDBC Setup&lt;/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D1D1D1"/>
          <w:sz w:val="20"/>
          <w:szCs w:val="20"/>
          <w:rtl w:val="0"/>
        </w:rPr>
        <w:t xml:space="preserve"> href</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"init"</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Initialize JDBC</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FF8906"/>
          <w:sz w:val="20"/>
          <w:szCs w:val="20"/>
          <w:rtl w:val="0"/>
        </w:rPr>
        <w:t>&gt;&lt;</w:t>
      </w:r>
      <w:r>
        <w:rPr>
          <w:rFonts w:ascii="Liberation Mono" w:hAnsi="Liberation Mono" w:eastAsia="Liberation Mono" w:cs="Liberation Mono"/>
          <w:b/>
          <w:color w:val="E66170"/>
          <w:sz w:val="20"/>
          <w:szCs w:val="20"/>
          <w:rtl w:val="0"/>
        </w:rPr>
        <w:t>br</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color w:val="000000"/>
          <w:sz w:val="24"/>
          <w:szCs w:val="24"/>
        </w:rPr>
      </w:pPr>
      <w:r>
        <w:rPr>
          <w:color w:val="000000"/>
          <w:sz w:val="24"/>
          <w:szCs w:val="24"/>
          <w:rtl w:val="0"/>
        </w:rPr>
        <w:t xml:space="preserve">Click on the </w:t>
      </w:r>
      <w:r>
        <w:rPr>
          <w:b/>
          <w:color w:val="000000"/>
          <w:sz w:val="24"/>
          <w:szCs w:val="24"/>
          <w:rtl w:val="0"/>
        </w:rPr>
        <w:t xml:space="preserve">Save </w:t>
      </w:r>
      <w:r>
        <w:rPr>
          <w:color w:val="000000"/>
          <w:sz w:val="24"/>
          <w:szCs w:val="24"/>
          <w:rtl w:val="0"/>
        </w:rPr>
        <w:t>icon</w:t>
      </w: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bookmarkStart w:id="0" w:name="_heading=h.gjdgxs" w:colFirst="0" w:colLast="0"/>
      <w:bookmarkEnd w:id="0"/>
      <w:r>
        <w:rPr>
          <w:b/>
          <w:color w:val="000000"/>
          <w:sz w:val="24"/>
          <w:szCs w:val="24"/>
          <w:rtl w:val="0"/>
        </w:rPr>
        <w:t>Step 3.1.4:</w:t>
      </w:r>
      <w:r>
        <w:rPr>
          <w:color w:val="000000"/>
          <w:sz w:val="24"/>
          <w:szCs w:val="24"/>
          <w:rtl w:val="0"/>
        </w:rPr>
        <w:t xml:space="preserve"> Creating a DBConnection class to initiate a JDBC connection in code</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New-&gt;Class</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w:t>
      </w:r>
      <w:r>
        <w:rPr>
          <w:b/>
          <w:color w:val="000000"/>
          <w:sz w:val="24"/>
          <w:szCs w:val="24"/>
          <w:rtl w:val="0"/>
        </w:rPr>
        <w:t>Package</w:t>
      </w:r>
      <w:r>
        <w:rPr>
          <w:sz w:val="24"/>
          <w:szCs w:val="24"/>
          <w:rtl w:val="0"/>
        </w:rPr>
        <w:t>,</w:t>
      </w:r>
      <w:r>
        <w:rPr>
          <w:color w:val="000000"/>
          <w:sz w:val="24"/>
          <w:szCs w:val="24"/>
          <w:rtl w:val="0"/>
        </w:rPr>
        <w:t xml:space="preserve"> enter </w:t>
      </w:r>
      <w:r>
        <w:rPr>
          <w:b/>
          <w:color w:val="000000"/>
          <w:sz w:val="24"/>
          <w:szCs w:val="24"/>
          <w:rtl w:val="0"/>
        </w:rPr>
        <w:t xml:space="preserve">com.ecommerce </w:t>
      </w:r>
      <w:r>
        <w:rPr>
          <w:color w:val="000000"/>
          <w:sz w:val="24"/>
          <w:szCs w:val="24"/>
          <w:rtl w:val="0"/>
        </w:rPr>
        <w:t xml:space="preserve">and in </w:t>
      </w:r>
      <w:r>
        <w:rPr>
          <w:b/>
          <w:color w:val="000000"/>
          <w:sz w:val="24"/>
          <w:szCs w:val="24"/>
          <w:rtl w:val="0"/>
        </w:rPr>
        <w:t>Name</w:t>
      </w:r>
      <w:r>
        <w:rPr>
          <w:color w:val="000000"/>
          <w:sz w:val="24"/>
          <w:szCs w:val="24"/>
          <w:rtl w:val="0"/>
        </w:rPr>
        <w:t xml:space="preserve"> enter </w:t>
      </w:r>
      <w:r>
        <w:rPr>
          <w:b/>
          <w:color w:val="000000"/>
          <w:sz w:val="24"/>
          <w:szCs w:val="24"/>
          <w:rtl w:val="0"/>
        </w:rPr>
        <w:t xml:space="preserve">DBConnection </w:t>
      </w:r>
      <w:r>
        <w:rPr>
          <w:color w:val="000000"/>
          <w:sz w:val="24"/>
          <w:szCs w:val="24"/>
          <w:rtl w:val="0"/>
        </w:rPr>
        <w:t xml:space="preserve">and click on </w:t>
      </w:r>
      <w:r>
        <w:rPr>
          <w:b/>
          <w:color w:val="000000"/>
          <w:sz w:val="24"/>
          <w:szCs w:val="24"/>
          <w:rtl w:val="0"/>
        </w:rPr>
        <w:t>Finish</w:t>
      </w:r>
    </w:p>
    <w:p>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package</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DriverManager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DBConnection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forName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"com.mysql.jdbc.Driver"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DriverManager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return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if</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null</w:t>
      </w:r>
      <w:r>
        <w:rPr>
          <w:rFonts w:ascii="Liberation Mono" w:hAnsi="Liberation Mono" w:eastAsia="Liberation Mono" w:cs="Liberation Mono"/>
          <w:color w:val="D2CD86"/>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3.1.5:</w:t>
      </w:r>
      <w:r>
        <w:rPr>
          <w:color w:val="000000"/>
          <w:sz w:val="24"/>
          <w:szCs w:val="24"/>
          <w:rtl w:val="0"/>
        </w:rPr>
        <w:t xml:space="preserve"> Creating a config.properties file to store</w:t>
      </w:r>
      <w:r>
        <w:rPr>
          <w:sz w:val="24"/>
          <w:szCs w:val="24"/>
          <w:rtl w:val="0"/>
        </w:rPr>
        <w:t xml:space="preserve"> JDBC </w:t>
      </w:r>
      <w:r>
        <w:rPr>
          <w:color w:val="000000"/>
          <w:sz w:val="24"/>
          <w:szCs w:val="24"/>
          <w:rtl w:val="0"/>
        </w:rPr>
        <w:t>credentials</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the project </w:t>
      </w:r>
      <w:r>
        <w:rPr>
          <w:b/>
          <w:color w:val="000000"/>
          <w:sz w:val="24"/>
          <w:szCs w:val="24"/>
          <w:rtl w:val="0"/>
        </w:rPr>
        <w:t>JDBCSetup</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New-&gt;File</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Enter the filename as config.properties and click on </w:t>
      </w:r>
      <w:r>
        <w:rPr>
          <w:b/>
          <w:color w:val="000000"/>
          <w:sz w:val="24"/>
          <w:szCs w:val="24"/>
          <w:rtl w:val="0"/>
        </w:rPr>
        <w:t>Finish</w:t>
      </w:r>
    </w:p>
    <w:p>
      <w:pPr>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data:</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url=jdbc:mysql://localhost:</w:t>
      </w:r>
      <w:r>
        <w:rPr>
          <w:rFonts w:ascii="Liberation Mono" w:hAnsi="Liberation Mono" w:eastAsia="Liberation Mono" w:cs="Liberation Mono"/>
          <w:color w:val="00A800"/>
          <w:sz w:val="20"/>
          <w:szCs w:val="20"/>
          <w:rtl w:val="0"/>
        </w:rPr>
        <w:t>3306</w:t>
      </w:r>
      <w:r>
        <w:rPr>
          <w:rFonts w:ascii="Liberation Mono" w:hAnsi="Liberation Mono" w:eastAsia="Liberation Mono" w:cs="Liberation Mono"/>
          <w:color w:val="D1D1D1"/>
          <w:sz w:val="20"/>
          <w:szCs w:val="20"/>
          <w:rtl w:val="0"/>
        </w:rPr>
        <w:t>/ecommerce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userid=root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password=master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3.1.6:</w:t>
      </w:r>
      <w:r>
        <w:rPr>
          <w:color w:val="000000"/>
          <w:sz w:val="24"/>
          <w:szCs w:val="24"/>
          <w:rtl w:val="0"/>
        </w:rPr>
        <w:t xml:space="preserve"> Creating a DemoJDBC servlet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New-&gt;Servlet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w:t>
      </w:r>
      <w:r>
        <w:rPr>
          <w:b/>
          <w:color w:val="000000"/>
          <w:sz w:val="24"/>
          <w:szCs w:val="24"/>
          <w:rtl w:val="0"/>
        </w:rPr>
        <w:t>Class Name,</w:t>
      </w:r>
      <w:r>
        <w:rPr>
          <w:color w:val="000000"/>
          <w:sz w:val="24"/>
          <w:szCs w:val="24"/>
          <w:rtl w:val="0"/>
        </w:rPr>
        <w:t xml:space="preserve"> enter </w:t>
      </w:r>
      <w:r>
        <w:rPr>
          <w:b/>
          <w:color w:val="000000"/>
          <w:sz w:val="24"/>
          <w:szCs w:val="24"/>
          <w:rtl w:val="0"/>
        </w:rPr>
        <w:t>DemoJDBC</w:t>
      </w:r>
      <w:r>
        <w:rPr>
          <w:color w:val="000000"/>
          <w:sz w:val="24"/>
          <w:szCs w:val="24"/>
          <w:rtl w:val="0"/>
        </w:rPr>
        <w:t xml:space="preserve"> and click on </w:t>
      </w:r>
      <w:r>
        <w:rPr>
          <w:b/>
          <w:color w:val="000000"/>
          <w:sz w:val="24"/>
          <w:szCs w:val="24"/>
          <w:rtl w:val="0"/>
        </w:rPr>
        <w:t>Finish</w:t>
      </w:r>
    </w:p>
    <w:p>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InputStream</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PrintWriter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math</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BigDecimal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CallableStatement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ResultSet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util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Properties</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annotation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WebServlet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HttpServletRequest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HttpServletResponse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DBConnection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Servlet implementation class DemoJDBC</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tl w:val="0"/>
        </w:rPr>
        <w:t>@WebServlet("/DemoJDBC")</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DemoJDBC </w:t>
      </w:r>
      <w:r>
        <w:rPr>
          <w:rFonts w:ascii="Liberation Mono" w:hAnsi="Liberation Mono" w:eastAsia="Liberation Mono" w:cs="Liberation Mono"/>
          <w:b/>
          <w:color w:val="E66170"/>
          <w:sz w:val="20"/>
          <w:szCs w:val="20"/>
          <w:rtl w:val="0"/>
        </w:rPr>
        <w:t>extends</w:t>
      </w:r>
      <w:r>
        <w:rPr>
          <w:rFonts w:ascii="Liberation Mono" w:hAnsi="Liberation Mono" w:eastAsia="Liberation Mono" w:cs="Liberation Mono"/>
          <w:color w:val="D1D1D1"/>
          <w:sz w:val="20"/>
          <w:szCs w:val="20"/>
          <w:rtl w:val="0"/>
        </w:rPr>
        <w:t xml:space="preserve"> HttpServlet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static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final</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long</w:t>
      </w:r>
      <w:r>
        <w:rPr>
          <w:rFonts w:ascii="Liberation Mono" w:hAnsi="Liberation Mono" w:eastAsia="Liberation Mono" w:cs="Liberation Mono"/>
          <w:color w:val="D1D1D1"/>
          <w:sz w:val="20"/>
          <w:szCs w:val="20"/>
          <w:rtl w:val="0"/>
        </w:rPr>
        <w:t xml:space="preserve"> serialVersionUID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006600"/>
          <w:sz w:val="20"/>
          <w:szCs w:val="20"/>
          <w:rtl w:val="0"/>
        </w:rPr>
        <w:t>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HttpServlet()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DemoJDBC</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super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constructor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doGet(HttpServletRequest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try</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PrintWriter</w:t>
      </w:r>
      <w:r>
        <w:rPr>
          <w:rFonts w:ascii="Liberation Mono" w:hAnsi="Liberation Mono" w:eastAsia="Liberation Mono" w:cs="Liberation Mono"/>
          <w:color w:val="D1D1D1"/>
          <w:sz w:val="20"/>
          <w:szCs w:val="20"/>
          <w:rtl w:val="0"/>
        </w:rPr>
        <w:t xml:space="preserve"> out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getWriter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"&lt;html&gt;&lt;body&gt;"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InputStream</w:t>
      </w:r>
      <w:r>
        <w:rPr>
          <w:rFonts w:ascii="Liberation Mono" w:hAnsi="Liberation Mono" w:eastAsia="Liberation Mono" w:cs="Liberation Mono"/>
          <w:color w:val="D1D1D1"/>
          <w:sz w:val="20"/>
          <w:szCs w:val="20"/>
          <w:rtl w:val="0"/>
        </w:rPr>
        <w:t xml:space="preserve"> in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getServletContext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getResourceAsStream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"/WEB-INF/config.properties"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1D1D1"/>
          <w:sz w:val="20"/>
          <w:szCs w:val="20"/>
          <w:rtl w:val="0"/>
        </w:rPr>
        <w:t xml:space="preserve"> props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load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in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DBConnection conn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"userid"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"password"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"DB Connection initialized.&lt;br&gt;"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"DB Connection closed.&lt;br&gt;"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"&lt;/body&gt;&lt;/html&gt;"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doPost(HttpServletRequest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doPost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3.1.7:</w:t>
      </w:r>
      <w:r>
        <w:rPr>
          <w:color w:val="000000"/>
          <w:sz w:val="24"/>
          <w:szCs w:val="24"/>
          <w:rtl w:val="0"/>
        </w:rPr>
        <w:t xml:space="preserve"> Configuring web.xml</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JDBCSetup-&gt;WebContent-&gt;WEB-INF</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Double click on </w:t>
      </w:r>
      <w:r>
        <w:rPr>
          <w:b/>
          <w:color w:val="000000"/>
          <w:sz w:val="24"/>
          <w:szCs w:val="24"/>
          <w:rtl w:val="0"/>
        </w:rPr>
        <w:t>web.xml</w:t>
      </w:r>
      <w:r>
        <w:rPr>
          <w:color w:val="000000"/>
          <w:sz w:val="24"/>
          <w:szCs w:val="24"/>
          <w:rtl w:val="0"/>
        </w:rPr>
        <w:t xml:space="preserve"> to open it in the editor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script: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tl w:val="0"/>
        </w:rPr>
        <w:t>&lt;?xml version="</w:t>
      </w:r>
      <w:r>
        <w:rPr>
          <w:rFonts w:ascii="Liberation Mono" w:hAnsi="Liberation Mono" w:eastAsia="Liberation Mono" w:cs="Liberation Mono"/>
          <w:color w:val="00A800"/>
          <w:sz w:val="24"/>
          <w:szCs w:val="24"/>
          <w:rtl w:val="0"/>
        </w:rPr>
        <w:t>1.0</w:t>
      </w:r>
      <w:r>
        <w:rPr>
          <w:rFonts w:ascii="Liberation Mono" w:hAnsi="Liberation Mono" w:eastAsia="Liberation Mono" w:cs="Liberation Mono"/>
          <w:color w:val="D1D1D1"/>
          <w:sz w:val="24"/>
          <w:szCs w:val="24"/>
          <w:rtl w:val="0"/>
        </w:rPr>
        <w:t>" encoding="UTF-</w:t>
      </w:r>
      <w:r>
        <w:rPr>
          <w:rFonts w:ascii="Liberation Mono" w:hAnsi="Liberation Mono" w:eastAsia="Liberation Mono" w:cs="Liberation Mono"/>
          <w:color w:val="00A800"/>
          <w:sz w:val="24"/>
          <w:szCs w:val="24"/>
          <w:rtl w:val="0"/>
        </w:rPr>
        <w:t>8</w:t>
      </w:r>
      <w:r>
        <w:rPr>
          <w:rFonts w:ascii="Liberation Mono" w:hAnsi="Liberation Mono" w:eastAsia="Liberation Mono" w:cs="Liberation Mono"/>
          <w:color w:val="D1D1D1"/>
          <w:sz w:val="24"/>
          <w:szCs w:val="24"/>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D1D1D1"/>
          <w:sz w:val="20"/>
          <w:szCs w:val="20"/>
          <w:rtl w:val="0"/>
        </w:rPr>
        <w:t xml:space="preserve"> xmlns:xsi</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"http://www.w3.org/2001/XMLSchema-instance"</w:t>
      </w:r>
      <w:r>
        <w:rPr>
          <w:rFonts w:ascii="Liberation Mono" w:hAnsi="Liberation Mono" w:eastAsia="Liberation Mono" w:cs="Liberation Mono"/>
          <w:color w:val="D1D1D1"/>
          <w:sz w:val="20"/>
          <w:szCs w:val="20"/>
          <w:rtl w:val="0"/>
        </w:rPr>
        <w:t xml:space="preserve"> xmlns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w:t>
      </w:r>
      <w:r>
        <w:rPr>
          <w:rFonts w:ascii="Liberation Mono" w:hAnsi="Liberation Mono" w:eastAsia="Liberation Mono" w:cs="Liberation Mono"/>
          <w:color w:val="D1D1D1"/>
          <w:sz w:val="20"/>
          <w:szCs w:val="20"/>
          <w:rtl w:val="0"/>
        </w:rPr>
        <w:t xml:space="preserve"> xsi:schemaLocation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 http://xmlns.jcp.org/xml/ns/javaee/web-app_4_0.xsd"</w:t>
      </w:r>
      <w:r>
        <w:rPr>
          <w:rFonts w:ascii="Liberation Mono" w:hAnsi="Liberation Mono" w:eastAsia="Liberation Mono" w:cs="Liberation Mono"/>
          <w:color w:val="D1D1D1"/>
          <w:sz w:val="20"/>
          <w:szCs w:val="20"/>
          <w:rtl w:val="0"/>
        </w:rPr>
        <w:t xml:space="preserve"> 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"WebApp_ID"</w:t>
      </w:r>
      <w:r>
        <w:rPr>
          <w:rFonts w:ascii="Liberation Mono" w:hAnsi="Liberation Mono" w:eastAsia="Liberation Mono" w:cs="Liberation Mono"/>
          <w:color w:val="D1D1D1"/>
          <w:sz w:val="20"/>
          <w:szCs w:val="20"/>
          <w:rtl w:val="0"/>
        </w:rPr>
        <w:t xml:space="preserve"> version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"4.0"</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JDBCSetup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&gt;DemoJDBC&lt;/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&gt;DemoJDBC&lt;/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&gt;DemoJDBC&lt;/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/init</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3.1.8:</w:t>
      </w:r>
      <w:r>
        <w:rPr>
          <w:color w:val="000000"/>
          <w:sz w:val="24"/>
          <w:szCs w:val="24"/>
          <w:rtl w:val="0"/>
        </w:rPr>
        <w:t xml:space="preserve"> Checking for servlet-api.jar</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Before building the project, we need to confirm that </w:t>
      </w:r>
      <w:r>
        <w:rPr>
          <w:b/>
          <w:color w:val="000000"/>
          <w:sz w:val="24"/>
          <w:szCs w:val="24"/>
          <w:rtl w:val="0"/>
        </w:rPr>
        <w:t>servlet-api.jar</w:t>
      </w:r>
      <w:r>
        <w:rPr>
          <w:color w:val="000000"/>
          <w:sz w:val="24"/>
          <w:szCs w:val="24"/>
          <w:rtl w:val="0"/>
        </w:rPr>
        <w:t xml:space="preserve"> has been added to the project.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right click on </w:t>
      </w:r>
      <w:r>
        <w:rPr>
          <w:b/>
          <w:color w:val="000000"/>
          <w:sz w:val="24"/>
          <w:szCs w:val="24"/>
          <w:rtl w:val="0"/>
        </w:rPr>
        <w:t>JDBCSetup</w:t>
      </w:r>
      <w:r>
        <w:rPr>
          <w:color w:val="000000"/>
          <w:sz w:val="24"/>
          <w:szCs w:val="24"/>
          <w:rtl w:val="0"/>
        </w:rPr>
        <w:t xml:space="preserve"> and choose </w:t>
      </w:r>
      <w:r>
        <w:rPr>
          <w:b/>
          <w:color w:val="000000"/>
          <w:sz w:val="24"/>
          <w:szCs w:val="24"/>
          <w:rtl w:val="0"/>
        </w:rPr>
        <w:t>Properties.</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Select </w:t>
      </w:r>
      <w:r>
        <w:rPr>
          <w:b/>
          <w:color w:val="000000"/>
          <w:sz w:val="24"/>
          <w:szCs w:val="24"/>
          <w:rtl w:val="0"/>
        </w:rPr>
        <w:t xml:space="preserve">Java Build Path </w:t>
      </w:r>
      <w:r>
        <w:rPr>
          <w:color w:val="000000"/>
          <w:sz w:val="24"/>
          <w:szCs w:val="24"/>
          <w:rtl w:val="0"/>
        </w:rPr>
        <w:t xml:space="preserve">from the options </w:t>
      </w:r>
      <w:r>
        <w:rPr>
          <w:sz w:val="24"/>
          <w:szCs w:val="24"/>
          <w:rtl w:val="0"/>
        </w:rPr>
        <w:t>o</w:t>
      </w:r>
      <w:r>
        <w:rPr>
          <w:color w:val="000000"/>
          <w:sz w:val="24"/>
          <w:szCs w:val="24"/>
          <w:rtl w:val="0"/>
        </w:rPr>
        <w:t>n the left.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 xml:space="preserve">Libraries </w:t>
      </w:r>
      <w:r>
        <w:rPr>
          <w:color w:val="000000"/>
          <w:sz w:val="24"/>
          <w:szCs w:val="24"/>
          <w:rtl w:val="0"/>
        </w:rPr>
        <w:t xml:space="preserve">tab </w:t>
      </w:r>
      <w:r>
        <w:rPr>
          <w:sz w:val="24"/>
          <w:szCs w:val="24"/>
          <w:rtl w:val="0"/>
        </w:rPr>
        <w:t>o</w:t>
      </w:r>
      <w:r>
        <w:rPr>
          <w:color w:val="000000"/>
          <w:sz w:val="24"/>
          <w:szCs w:val="24"/>
          <w:rtl w:val="0"/>
        </w:rPr>
        <w:t>n the right.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Under </w:t>
      </w:r>
      <w:r>
        <w:rPr>
          <w:b/>
          <w:color w:val="000000"/>
          <w:sz w:val="24"/>
          <w:szCs w:val="24"/>
          <w:rtl w:val="0"/>
        </w:rPr>
        <w:t>ClassPath,</w:t>
      </w:r>
      <w:r>
        <w:rPr>
          <w:color w:val="000000"/>
          <w:sz w:val="24"/>
          <w:szCs w:val="24"/>
          <w:rtl w:val="0"/>
        </w:rPr>
        <w:t xml:space="preserve"> expand the node </w:t>
      </w:r>
      <w:r>
        <w:rPr>
          <w:sz w:val="24"/>
          <w:szCs w:val="24"/>
          <w:rtl w:val="0"/>
        </w:rPr>
        <w:t>that</w:t>
      </w:r>
      <w:r>
        <w:rPr>
          <w:color w:val="000000"/>
          <w:sz w:val="24"/>
          <w:szCs w:val="24"/>
          <w:rtl w:val="0"/>
        </w:rPr>
        <w:t xml:space="preserve"> says </w:t>
      </w:r>
      <w:r>
        <w:rPr>
          <w:b/>
          <w:color w:val="000000"/>
          <w:sz w:val="24"/>
          <w:szCs w:val="24"/>
          <w:rtl w:val="0"/>
        </w:rPr>
        <w:t>Apache Tomcat.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If there is an existing entry for </w:t>
      </w:r>
      <w:r>
        <w:rPr>
          <w:b/>
          <w:color w:val="000000"/>
          <w:sz w:val="24"/>
          <w:szCs w:val="24"/>
          <w:rtl w:val="0"/>
        </w:rPr>
        <w:t>servlet-api.jar,</w:t>
      </w:r>
      <w:r>
        <w:rPr>
          <w:color w:val="000000"/>
          <w:sz w:val="24"/>
          <w:szCs w:val="24"/>
          <w:rtl w:val="0"/>
        </w:rPr>
        <w:t xml:space="preserve"> then click on </w:t>
      </w:r>
      <w:r>
        <w:rPr>
          <w:b/>
          <w:color w:val="000000"/>
          <w:sz w:val="24"/>
          <w:szCs w:val="24"/>
          <w:rtl w:val="0"/>
        </w:rPr>
        <w:t>Cancel</w:t>
      </w:r>
      <w:r>
        <w:rPr>
          <w:color w:val="000000"/>
          <w:sz w:val="24"/>
          <w:szCs w:val="24"/>
          <w:rtl w:val="0"/>
        </w:rPr>
        <w:t xml:space="preserve"> and exit the window.</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it is not there, then click on </w:t>
      </w:r>
      <w:r>
        <w:rPr>
          <w:b/>
          <w:color w:val="000000"/>
          <w:sz w:val="24"/>
          <w:szCs w:val="24"/>
          <w:rtl w:val="0"/>
        </w:rPr>
        <w:t xml:space="preserve">Classpath </w:t>
      </w:r>
      <w:r>
        <w:rPr>
          <w:color w:val="000000"/>
          <w:sz w:val="24"/>
          <w:szCs w:val="24"/>
          <w:rtl w:val="0"/>
        </w:rPr>
        <w:t>entry and click on</w:t>
      </w:r>
      <w:r>
        <w:rPr>
          <w:b/>
          <w:color w:val="000000"/>
          <w:sz w:val="24"/>
          <w:szCs w:val="24"/>
          <w:rtl w:val="0"/>
        </w:rPr>
        <w:t xml:space="preserve"> Add External JARs</w:t>
      </w:r>
      <w:r>
        <w:rPr>
          <w:color w:val="000000"/>
          <w:sz w:val="24"/>
          <w:szCs w:val="24"/>
          <w:rtl w:val="0"/>
        </w:rPr>
        <w:t xml:space="preserve"> button on the right.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file</w:t>
      </w:r>
      <w:r>
        <w:rPr>
          <w:color w:val="000000"/>
          <w:sz w:val="24"/>
          <w:szCs w:val="24"/>
          <w:rtl w:val="0"/>
        </w:rPr>
        <w:t xml:space="preserve"> list, select </w:t>
      </w:r>
      <w:r>
        <w:rPr>
          <w:b/>
          <w:color w:val="000000"/>
          <w:sz w:val="24"/>
          <w:szCs w:val="24"/>
          <w:rtl w:val="0"/>
        </w:rPr>
        <w:t>servlet-api.jar</w:t>
      </w:r>
      <w:r>
        <w:rPr>
          <w:color w:val="000000"/>
          <w:sz w:val="24"/>
          <w:szCs w:val="24"/>
          <w:rtl w:val="0"/>
        </w:rPr>
        <w:t xml:space="preserve"> file and click on </w:t>
      </w:r>
      <w:r>
        <w:rPr>
          <w:b/>
          <w:color w:val="000000"/>
          <w:sz w:val="24"/>
          <w:szCs w:val="24"/>
          <w:rtl w:val="0"/>
        </w:rPr>
        <w:t>Ok.</w:t>
      </w:r>
    </w:p>
    <w:p>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Apply and Close.</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3.1.9:</w:t>
      </w:r>
      <w:r>
        <w:rPr>
          <w:color w:val="000000"/>
          <w:sz w:val="24"/>
          <w:szCs w:val="24"/>
          <w:rtl w:val="0"/>
        </w:rPr>
        <w:t xml:space="preserve"> Building the project</w:t>
      </w:r>
    </w:p>
    <w:p>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Project</w:t>
      </w:r>
      <w:r>
        <w:rPr>
          <w:color w:val="000000"/>
          <w:sz w:val="24"/>
          <w:szCs w:val="24"/>
          <w:rtl w:val="0"/>
        </w:rPr>
        <w:t xml:space="preserve"> menu at the top, click on </w:t>
      </w:r>
      <w:r>
        <w:rPr>
          <w:b/>
          <w:color w:val="000000"/>
          <w:sz w:val="24"/>
          <w:szCs w:val="24"/>
          <w:rtl w:val="0"/>
        </w:rPr>
        <w:t>Build</w:t>
      </w:r>
    </w:p>
    <w:p>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If any compile errors are shown, fix them as required</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3.1.10:</w:t>
      </w:r>
      <w:r>
        <w:rPr>
          <w:color w:val="000000"/>
          <w:sz w:val="24"/>
          <w:szCs w:val="24"/>
          <w:rtl w:val="0"/>
        </w:rPr>
        <w:t xml:space="preserve"> Publishing and starting the project</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you do not see the </w:t>
      </w:r>
      <w:r>
        <w:rPr>
          <w:b/>
          <w:color w:val="000000"/>
          <w:sz w:val="24"/>
          <w:szCs w:val="24"/>
          <w:rtl w:val="0"/>
        </w:rPr>
        <w:t>Servers</w:t>
      </w:r>
      <w:r>
        <w:rPr>
          <w:color w:val="000000"/>
          <w:sz w:val="24"/>
          <w:szCs w:val="24"/>
          <w:rtl w:val="0"/>
        </w:rPr>
        <w:t xml:space="preserve"> tab near the bottom of the IDE, go to </w:t>
      </w:r>
      <w:r>
        <w:rPr>
          <w:b/>
          <w:color w:val="000000"/>
          <w:sz w:val="24"/>
          <w:szCs w:val="24"/>
          <w:rtl w:val="0"/>
        </w:rPr>
        <w:t>Window</w:t>
      </w:r>
      <w:r>
        <w:rPr>
          <w:color w:val="000000"/>
          <w:sz w:val="24"/>
          <w:szCs w:val="24"/>
          <w:rtl w:val="0"/>
        </w:rPr>
        <w:t xml:space="preserve"> menu and click on </w:t>
      </w:r>
      <w:r>
        <w:rPr>
          <w:b/>
          <w:color w:val="000000"/>
          <w:sz w:val="24"/>
          <w:szCs w:val="24"/>
          <w:rtl w:val="0"/>
        </w:rPr>
        <w:t>Show View-&gt;Servers</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choose </w:t>
      </w:r>
      <w:r>
        <w:rPr>
          <w:b/>
          <w:color w:val="000000"/>
          <w:sz w:val="24"/>
          <w:szCs w:val="24"/>
          <w:rtl w:val="0"/>
        </w:rPr>
        <w:t>Add and Remove</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the </w:t>
      </w:r>
      <w:r>
        <w:rPr>
          <w:b/>
          <w:color w:val="000000"/>
          <w:sz w:val="24"/>
          <w:szCs w:val="24"/>
          <w:rtl w:val="0"/>
        </w:rPr>
        <w:t>Add</w:t>
      </w:r>
      <w:r>
        <w:rPr>
          <w:color w:val="000000"/>
          <w:sz w:val="24"/>
          <w:szCs w:val="24"/>
          <w:rtl w:val="0"/>
        </w:rPr>
        <w:t xml:space="preserve"> button to move </w:t>
      </w:r>
      <w:r>
        <w:rPr>
          <w:b/>
          <w:color w:val="000000"/>
          <w:sz w:val="24"/>
          <w:szCs w:val="24"/>
          <w:rtl w:val="0"/>
        </w:rPr>
        <w:t>JDBCSetup</w:t>
      </w:r>
      <w:r>
        <w:rPr>
          <w:color w:val="000000"/>
          <w:sz w:val="24"/>
          <w:szCs w:val="24"/>
          <w:rtl w:val="0"/>
        </w:rPr>
        <w:t xml:space="preserve"> from the </w:t>
      </w:r>
      <w:r>
        <w:rPr>
          <w:b/>
          <w:color w:val="000000"/>
          <w:sz w:val="24"/>
          <w:szCs w:val="24"/>
          <w:rtl w:val="0"/>
        </w:rPr>
        <w:t>Available</w:t>
      </w:r>
      <w:r>
        <w:rPr>
          <w:color w:val="000000"/>
          <w:sz w:val="24"/>
          <w:szCs w:val="24"/>
          <w:rtl w:val="0"/>
        </w:rPr>
        <w:t xml:space="preserve"> list to the </w:t>
      </w:r>
      <w:r>
        <w:rPr>
          <w:b/>
          <w:color w:val="000000"/>
          <w:sz w:val="24"/>
          <w:szCs w:val="24"/>
          <w:rtl w:val="0"/>
        </w:rPr>
        <w:t>Configured</w:t>
      </w:r>
      <w:r>
        <w:rPr>
          <w:color w:val="000000"/>
          <w:sz w:val="24"/>
          <w:szCs w:val="24"/>
          <w:rtl w:val="0"/>
        </w:rPr>
        <w:t xml:space="preserve"> </w:t>
      </w:r>
      <w:r>
        <w:rPr>
          <w:sz w:val="24"/>
          <w:szCs w:val="24"/>
          <w:rtl w:val="0"/>
        </w:rPr>
        <w:t>l</w:t>
      </w:r>
      <w:r>
        <w:rPr>
          <w:color w:val="000000"/>
          <w:sz w:val="24"/>
          <w:szCs w:val="24"/>
          <w:rtl w:val="0"/>
        </w:rPr>
        <w:t>ist</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Finish</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Publish</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Start</w:t>
      </w:r>
    </w:p>
    <w:p>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This will start the server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3.1.11:</w:t>
      </w:r>
      <w:r>
        <w:rPr>
          <w:color w:val="000000"/>
          <w:sz w:val="24"/>
          <w:szCs w:val="24"/>
          <w:rtl w:val="0"/>
        </w:rPr>
        <w:t xml:space="preserve"> Running the project</w:t>
      </w:r>
    </w:p>
    <w:p>
      <w:pPr>
        <w:numPr>
          <w:ilvl w:val="0"/>
          <w:numId w:val="15"/>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To run the project, </w:t>
      </w:r>
      <w:r>
        <w:rPr>
          <w:sz w:val="24"/>
          <w:szCs w:val="24"/>
          <w:rtl w:val="0"/>
        </w:rPr>
        <w:t>o</w:t>
      </w:r>
      <w:r>
        <w:rPr>
          <w:color w:val="000000"/>
          <w:sz w:val="24"/>
          <w:szCs w:val="24"/>
          <w:rtl w:val="0"/>
        </w:rPr>
        <w:t xml:space="preserve">pen a web browser and type: </w:t>
      </w:r>
      <w:r>
        <w:fldChar w:fldCharType="begin"/>
      </w:r>
      <w:r>
        <w:instrText xml:space="preserve"> HYPERLINK "http://localhost:8080/ServletConcept" \h </w:instrText>
      </w:r>
      <w:r>
        <w:fldChar w:fldCharType="separate"/>
      </w:r>
      <w:r>
        <w:rPr>
          <w:b/>
          <w:color w:val="000000"/>
          <w:sz w:val="24"/>
          <w:szCs w:val="24"/>
          <w:rtl w:val="0"/>
        </w:rPr>
        <w:t>http://localhost:8080/</w:t>
      </w:r>
      <w:r>
        <w:rPr>
          <w:b/>
          <w:color w:val="000000"/>
          <w:sz w:val="24"/>
          <w:szCs w:val="24"/>
          <w:rtl w:val="0"/>
        </w:rPr>
        <w:fldChar w:fldCharType="end"/>
      </w:r>
      <w:r>
        <w:rPr>
          <w:b/>
          <w:color w:val="000000"/>
          <w:sz w:val="24"/>
          <w:szCs w:val="24"/>
          <w:rtl w:val="0"/>
        </w:rPr>
        <w:t>JDBCSetup</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bookmarkStart w:id="1" w:name="_heading=h.30j0zll" w:colFirst="0" w:colLast="0"/>
      <w:bookmarkEnd w:id="1"/>
      <w:r>
        <w:rPr>
          <w:b/>
          <w:sz w:val="24"/>
          <w:szCs w:val="24"/>
          <w:rtl w:val="0"/>
        </w:rPr>
        <w:t>Step 3.1.12:</w:t>
      </w:r>
      <w:r>
        <w:rPr>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5" name="Rectangles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D4LBwa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292100</wp:posOffset>
                </wp:positionV>
                <wp:extent cx="5197475" cy="225425"/>
                <wp:effectExtent l="12700" t="12700" r="22225" b="15875"/>
                <wp:wrapSquare wrapText="bothSides"/>
                <wp:docPr id="16" name="Rectangles 16"/>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3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CsPFdcAAAAIAQAADwAAAAAAAAABACAAAAAiAAAA&#10;ZHJzL2Rvd25yZXYueG1sUEsBAhQAFAAAAAgAh07iQCeAjJJBAgAAuAQAAA4AAAAAAAAAAQAgAAAA&#10;JgEAAGRycy9lMm9Eb2MueG1sUEsFBgAAAAAGAAYAWQEAANk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8" name="Rectangles 1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BPTj1gAAAAgBAAAPAAAAAAAAAAEAIAAAACIAAABk&#10;cnMvZG93bnJldi54bWxQSwECFAAUAAAACACHTuJAzQxtm0ECAAC4BAAADgAAAAAAAAABACAAAAAl&#10;AQAAZHJzL2Uyb0RvYy54bWxQSwUGAAAAAAYABgBZAQAA2AU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0" name="Rectangles 2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gT049YAAAAIAQAADwAAAAAAAAABACAAAAAiAAAAZHJz&#10;L2Rvd25yZXYueG1sUEsBAhQAFAAAAAgAh07iQDGAOE4/AgAAuAQAAA4AAAAAAAAAAQAgAAAAJQEA&#10;AGRycy9lMm9Eb2MueG1sUEsFBgAAAAAGAAYAWQEAANY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7" name="Rectangles 1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CtGSxc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72"/>
          <w:szCs w:val="72"/>
        </w:rPr>
      </w:pPr>
      <w:r>
        <w:rPr>
          <w:sz w:val="72"/>
          <w:szCs w:val="72"/>
          <w:rtl w:val="0"/>
        </w:rPr>
        <w:t>2 JDBC Connections, Statements, and ResultSets</w:t>
      </w:r>
      <w: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1168400</wp:posOffset>
                </wp:positionV>
                <wp:extent cx="5800725" cy="31750"/>
                <wp:effectExtent l="0" t="4445" r="3175" b="14605"/>
                <wp:wrapNone/>
                <wp:docPr id="1" name="Straight Arrow Connector 1"/>
                <wp:cNvGraphicFramePr/>
                <a:graphic xmlns:a="http://schemas.openxmlformats.org/drawingml/2006/main">
                  <a:graphicData uri="http://schemas.microsoft.com/office/word/2010/wordprocessingShape">
                    <wps:wsp>
                      <wps:cNvCnPr/>
                      <wps:spPr>
                        <a:xfrm>
                          <a:off x="2455163" y="3773650"/>
                          <a:ext cx="5781675" cy="127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5pt;margin-top:92pt;height:2.5pt;width:456.75pt;z-index:251659264;mso-width-relative:page;mso-height-relative:page;" filled="f" stroked="t" coordsize="21600,21600" o:gfxdata="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4xOen1gAAAAsBAAAPAAAAAAAA&#10;AAEAIAAAACIAAABkcnMvZG93bnJldi54bWxQSwECFAAUAAAACACHTuJAGLlPPU0CAACpBAAADgAA&#10;AAAAAAABACAAAAAlAQAAZHJzL2Uyb0RvYy54bWxQSwUGAAAAAAYABgBZAQAA5AUAAAAA&#10;">
                <v:fill on="f" focussize="0,0"/>
                <v:stroke color="#5B9BD5 [3204]" miterlimit="8" joinstyle="miter"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section will guide you to:</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Set up Eclipse to work with JDBC</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Create a database and a table in MySQL  </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an </w:t>
      </w:r>
      <w:r>
        <w:rPr>
          <w:sz w:val="24"/>
          <w:szCs w:val="24"/>
          <w:rtl w:val="0"/>
        </w:rPr>
        <w:t>HTML</w:t>
      </w:r>
      <w:r>
        <w:rPr>
          <w:color w:val="000000"/>
          <w:sz w:val="24"/>
          <w:szCs w:val="24"/>
          <w:rtl w:val="0"/>
        </w:rPr>
        <w:t xml:space="preserve"> page to call a </w:t>
      </w:r>
      <w:r>
        <w:rPr>
          <w:sz w:val="24"/>
          <w:szCs w:val="24"/>
          <w:rtl w:val="0"/>
        </w:rPr>
        <w:t>s</w:t>
      </w:r>
      <w:r>
        <w:rPr>
          <w:color w:val="000000"/>
          <w:sz w:val="24"/>
          <w:szCs w:val="24"/>
          <w:rtl w:val="0"/>
        </w:rPr>
        <w:t>ervlet</w:t>
      </w:r>
    </w:p>
    <w:p>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 </w:t>
      </w:r>
      <w:r>
        <w:rPr>
          <w:sz w:val="24"/>
          <w:szCs w:val="24"/>
          <w:rtl w:val="0"/>
        </w:rPr>
        <w:t>s</w:t>
      </w:r>
      <w:r>
        <w:rPr>
          <w:color w:val="000000"/>
          <w:sz w:val="24"/>
          <w:szCs w:val="24"/>
          <w:rtl w:val="0"/>
        </w:rPr>
        <w:t xml:space="preserve">ervlet </w:t>
      </w:r>
      <w:r>
        <w:rPr>
          <w:sz w:val="24"/>
          <w:szCs w:val="24"/>
          <w:rtl w:val="0"/>
        </w:rPr>
        <w:t>that</w:t>
      </w:r>
      <w:r>
        <w:rPr>
          <w:color w:val="000000"/>
          <w:sz w:val="24"/>
          <w:szCs w:val="24"/>
          <w:rtl w:val="0"/>
        </w:rPr>
        <w:t xml:space="preserve"> will use JDBC to list data from a table and add data to it using statements and resultsets</w:t>
      </w:r>
    </w:p>
    <w:p>
      <w:p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tl w:val="0"/>
        </w:rPr>
        <w:t>Development Environment</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Eclipse IDE for Enterprise Java Developers v2019-03 (4.11.0)</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Apache Tomcat Server v9.0</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JRE: OpenJDK Runtime Environment 11.0.2</w:t>
      </w:r>
    </w:p>
    <w:p>
      <w:pPr>
        <w:numPr>
          <w:ilvl w:val="0"/>
          <w:numId w:val="17"/>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MySQL Connector for Java 8.0.16</w:t>
      </w:r>
    </w:p>
    <w:p>
      <w:pPr>
        <w:pBdr>
          <w:top w:val="none" w:color="auto" w:sz="0" w:space="0"/>
          <w:left w:val="none" w:color="auto" w:sz="0" w:space="0"/>
          <w:bottom w:val="none" w:color="auto" w:sz="0" w:space="0"/>
          <w:right w:val="none" w:color="auto" w:sz="0" w:space="0"/>
          <w:between w:val="none" w:color="auto" w:sz="0" w:space="0"/>
        </w:pBdr>
        <w:spacing w:line="254"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guide has thi</w:t>
      </w:r>
      <w:r>
        <w:rPr>
          <w:sz w:val="24"/>
          <w:szCs w:val="24"/>
          <w:rtl w:val="0"/>
        </w:rPr>
        <w:t xml:space="preserve">rteen </w:t>
      </w:r>
      <w:r>
        <w:rPr>
          <w:color w:val="000000"/>
          <w:sz w:val="24"/>
          <w:szCs w:val="24"/>
          <w:rtl w:val="0"/>
        </w:rPr>
        <w:t>subsections, namely:</w:t>
      </w:r>
    </w:p>
    <w:p>
      <w:pPr>
        <w:keepNext w:val="0"/>
        <w:keepLines w:val="0"/>
        <w:widowControl/>
        <w:numPr>
          <w:ilvl w:val="2"/>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database in MySQL and creating a table in it</w:t>
      </w:r>
    </w:p>
    <w:p>
      <w:pPr>
        <w:keepNext w:val="0"/>
        <w:keepLines w:val="0"/>
        <w:widowControl/>
        <w:numPr>
          <w:ilvl w:val="2"/>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dynamic web project</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 xml:space="preserve">Adding the jar files for MySQL </w:t>
      </w:r>
      <w:r>
        <w:rPr>
          <w:sz w:val="24"/>
          <w:szCs w:val="24"/>
          <w:rtl w:val="0"/>
        </w:rPr>
        <w:t>c</w:t>
      </w:r>
      <w:r>
        <w:rPr>
          <w:color w:val="000000"/>
          <w:sz w:val="24"/>
          <w:szCs w:val="24"/>
          <w:rtl w:val="0"/>
        </w:rPr>
        <w:t>onnection for Java</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an HTML page index.html</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DBConnection class to initiate a JDBC connection in code</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 xml:space="preserve">Creating </w:t>
      </w:r>
      <w:r>
        <w:rPr>
          <w:sz w:val="24"/>
          <w:szCs w:val="24"/>
          <w:rtl w:val="0"/>
        </w:rPr>
        <w:t xml:space="preserve">a </w:t>
      </w:r>
      <w:r>
        <w:rPr>
          <w:color w:val="000000"/>
          <w:sz w:val="24"/>
          <w:szCs w:val="24"/>
          <w:rtl w:val="0"/>
        </w:rPr>
        <w:t>config.properties file to store</w:t>
      </w:r>
      <w:r>
        <w:rPr>
          <w:sz w:val="24"/>
          <w:szCs w:val="24"/>
          <w:rtl w:val="0"/>
        </w:rPr>
        <w:t xml:space="preserve">JDBC </w:t>
      </w:r>
      <w:r>
        <w:rPr>
          <w:color w:val="000000"/>
          <w:sz w:val="24"/>
          <w:szCs w:val="24"/>
          <w:rtl w:val="0"/>
        </w:rPr>
        <w:t>credentials</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ProductDetails servlet</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Configuring web.xml</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Checking for servlet-api.jar</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Building the project</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Publishing and starting the project</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Running the project</w:t>
      </w:r>
    </w:p>
    <w:p>
      <w:pPr>
        <w:numPr>
          <w:ilvl w:val="2"/>
          <w:numId w:val="18"/>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Pushing the code to your GitHub repositories</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3.2.1:</w:t>
      </w:r>
      <w:r>
        <w:rPr>
          <w:color w:val="000000"/>
          <w:sz w:val="24"/>
          <w:szCs w:val="24"/>
          <w:rtl w:val="0"/>
        </w:rPr>
        <w:t xml:space="preserve"> Creat</w:t>
      </w:r>
      <w:r>
        <w:rPr>
          <w:sz w:val="24"/>
          <w:szCs w:val="24"/>
          <w:rtl w:val="0"/>
        </w:rPr>
        <w:t>ing</w:t>
      </w:r>
      <w:r>
        <w:rPr>
          <w:color w:val="000000"/>
          <w:sz w:val="24"/>
          <w:szCs w:val="24"/>
          <w:rtl w:val="0"/>
        </w:rPr>
        <w:t xml:space="preserve"> a database in MySQL</w:t>
      </w:r>
      <w:r>
        <w:rPr>
          <w:sz w:val="24"/>
          <w:szCs w:val="24"/>
          <w:rtl w:val="0"/>
        </w:rPr>
        <w:t xml:space="preserve"> and creating a table in it</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sz w:val="24"/>
          <w:szCs w:val="24"/>
          <w:rtl w:val="0"/>
        </w:rPr>
        <w:t>MySQL is already installed in your practice lab. (Refer QA to QE: Lab Guide - Phase 1)</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Log in to the MySQL command line console</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DATABASE ecommerce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USE ecommerce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TABLE eproduct (ID bigint primary key auto_increment, name varchar(100), price decimal(10,2), date_added timestamp default now())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We will now add some rows to the table</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‘HP Laptop ABC’, 12000)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‘Acer Laptop ABC’, 14000)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‘Lenovo Laptop ABC’, 12000) </w:t>
      </w:r>
      <w:r>
        <w:rPr>
          <w:color w:val="000000"/>
          <w:sz w:val="24"/>
          <w:szCs w:val="24"/>
          <w:rtl w:val="0"/>
        </w:rPr>
        <w:t xml:space="preserve">and press </w:t>
      </w:r>
      <w:r>
        <w:rPr>
          <w:b/>
          <w:color w:val="000000"/>
          <w:sz w:val="24"/>
          <w:szCs w:val="24"/>
          <w:rtl w:val="0"/>
        </w:rPr>
        <w:t>Enter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SELECT * from eproduct </w:t>
      </w:r>
      <w:r>
        <w:rPr>
          <w:color w:val="000000"/>
          <w:sz w:val="24"/>
          <w:szCs w:val="24"/>
          <w:rtl w:val="0"/>
        </w:rPr>
        <w:t xml:space="preserve">and press </w:t>
      </w:r>
      <w:r>
        <w:rPr>
          <w:b/>
          <w:color w:val="000000"/>
          <w:sz w:val="24"/>
          <w:szCs w:val="24"/>
          <w:rtl w:val="0"/>
        </w:rPr>
        <w:t>Enter</w:t>
      </w:r>
      <w:r>
        <w:rPr>
          <w:color w:val="000000"/>
          <w:sz w:val="24"/>
          <w:szCs w:val="24"/>
          <w:rtl w:val="0"/>
        </w:rPr>
        <w:t xml:space="preserve"> to confirm that the rows have been added</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EXIT </w:t>
      </w:r>
      <w:r>
        <w:rPr>
          <w:color w:val="000000"/>
          <w:sz w:val="24"/>
          <w:szCs w:val="24"/>
          <w:rtl w:val="0"/>
        </w:rPr>
        <w:t>to exit the MySQL command console</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3.2.2:</w:t>
      </w:r>
      <w:r>
        <w:rPr>
          <w:color w:val="000000"/>
          <w:sz w:val="24"/>
          <w:szCs w:val="24"/>
          <w:rtl w:val="0"/>
        </w:rPr>
        <w:t xml:space="preserve"> 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sz w:val="24"/>
          <w:szCs w:val="24"/>
          <w:rtl w:val="0"/>
        </w:rPr>
        <w:t>Open Eclipse</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Go to the </w:t>
      </w:r>
      <w:r>
        <w:rPr>
          <w:b/>
          <w:color w:val="000000"/>
          <w:sz w:val="24"/>
          <w:szCs w:val="24"/>
          <w:rtl w:val="0"/>
        </w:rPr>
        <w:t>File</w:t>
      </w:r>
      <w:r>
        <w:rPr>
          <w:color w:val="000000"/>
          <w:sz w:val="24"/>
          <w:szCs w:val="24"/>
          <w:rtl w:val="0"/>
        </w:rPr>
        <w:t xml:space="preserve"> menu. Choose </w:t>
      </w:r>
      <w:r>
        <w:rPr>
          <w:b/>
          <w:color w:val="000000"/>
          <w:sz w:val="24"/>
          <w:szCs w:val="24"/>
          <w:rtl w:val="0"/>
        </w:rPr>
        <w:t>New-&gt;Dynamic Web Project</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the project name as </w:t>
      </w:r>
      <w:r>
        <w:rPr>
          <w:b/>
          <w:color w:val="000000"/>
          <w:sz w:val="24"/>
          <w:szCs w:val="24"/>
          <w:rtl w:val="0"/>
        </w:rPr>
        <w:t>JDBCSetup</w:t>
      </w:r>
      <w:r>
        <w:rPr>
          <w:color w:val="000000"/>
          <w:sz w:val="24"/>
          <w:szCs w:val="24"/>
          <w:rtl w:val="0"/>
        </w:rPr>
        <w:t xml:space="preserve">. Click on </w:t>
      </w:r>
      <w:r>
        <w:rPr>
          <w:b/>
          <w:color w:val="000000"/>
          <w:sz w:val="24"/>
          <w:szCs w:val="24"/>
          <w:rtl w:val="0"/>
        </w:rPr>
        <w:t>Next</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nothing in the next screen and click on </w:t>
      </w:r>
      <w:r>
        <w:rPr>
          <w:b/>
          <w:color w:val="000000"/>
          <w:sz w:val="24"/>
          <w:szCs w:val="24"/>
          <w:rtl w:val="0"/>
        </w:rPr>
        <w:t>Next</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Check the checkbox </w:t>
      </w:r>
      <w:r>
        <w:rPr>
          <w:b/>
          <w:color w:val="000000"/>
          <w:sz w:val="24"/>
          <w:szCs w:val="24"/>
          <w:rtl w:val="0"/>
        </w:rPr>
        <w:t>Generate web.xml deployment descriptor</w:t>
      </w:r>
      <w:r>
        <w:rPr>
          <w:color w:val="000000"/>
          <w:sz w:val="24"/>
          <w:szCs w:val="24"/>
          <w:rtl w:val="0"/>
        </w:rPr>
        <w:t xml:space="preserve"> and click on </w:t>
      </w:r>
      <w:r>
        <w:rPr>
          <w:b/>
          <w:color w:val="000000"/>
          <w:sz w:val="24"/>
          <w:szCs w:val="24"/>
          <w:rtl w:val="0"/>
        </w:rPr>
        <w:t>Finish</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This will create the project files in the Project Explorer</w:t>
      </w: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3.2.3:</w:t>
      </w:r>
      <w:r>
        <w:rPr>
          <w:color w:val="000000"/>
          <w:sz w:val="24"/>
          <w:szCs w:val="24"/>
          <w:rtl w:val="0"/>
        </w:rPr>
        <w:t xml:space="preserve"> Adding the jar files for MySQL Connection for Java</w:t>
      </w:r>
    </w:p>
    <w:p>
      <w:pPr>
        <w:numPr>
          <w:ilvl w:val="0"/>
          <w:numId w:val="21"/>
        </w:numPr>
        <w:spacing w:after="140" w:line="240" w:lineRule="auto"/>
        <w:ind w:left="720" w:hanging="360"/>
      </w:pPr>
      <w:r>
        <w:rPr>
          <w:b/>
          <w:sz w:val="24"/>
          <w:szCs w:val="24"/>
          <w:rtl w:val="0"/>
        </w:rPr>
        <w:t xml:space="preserve">mysql-connector-java.jar </w:t>
      </w:r>
      <w:r>
        <w:rPr>
          <w:sz w:val="24"/>
          <w:szCs w:val="24"/>
          <w:rtl w:val="0"/>
        </w:rPr>
        <w:t xml:space="preserve">is already present in your lab. To learn about its directory path details you can refer the </w:t>
      </w:r>
      <w:r>
        <w:rPr>
          <w:b/>
          <w:sz w:val="24"/>
          <w:szCs w:val="24"/>
          <w:rtl w:val="0"/>
        </w:rPr>
        <w:t>lab guide for phase 1</w:t>
      </w:r>
    </w:p>
    <w:p>
      <w:pPr>
        <w:numPr>
          <w:ilvl w:val="0"/>
          <w:numId w:val="21"/>
        </w:numPr>
        <w:spacing w:before="240" w:after="240" w:line="276" w:lineRule="auto"/>
        <w:ind w:left="720" w:hanging="360"/>
      </w:pPr>
      <w:r>
        <w:rPr>
          <w:sz w:val="24"/>
          <w:szCs w:val="24"/>
          <w:rtl w:val="0"/>
        </w:rPr>
        <w:t xml:space="preserve">Take </w:t>
      </w:r>
      <w:r>
        <w:rPr>
          <w:b/>
          <w:sz w:val="24"/>
          <w:szCs w:val="24"/>
          <w:rtl w:val="0"/>
        </w:rPr>
        <w:t>mysql-connector-java.jar</w:t>
      </w:r>
      <w:r>
        <w:rPr>
          <w:sz w:val="24"/>
          <w:szCs w:val="24"/>
          <w:rtl w:val="0"/>
        </w:rPr>
        <w:t xml:space="preserve"> file from the folder mentioned in the lab guide for phase 1 and add it to the project’s </w:t>
      </w:r>
      <w:r>
        <w:rPr>
          <w:b/>
          <w:sz w:val="24"/>
          <w:szCs w:val="24"/>
          <w:rtl w:val="0"/>
        </w:rPr>
        <w:t xml:space="preserve">WebContent/WEB-INF/lib </w:t>
      </w:r>
      <w:r>
        <w:rPr>
          <w:sz w:val="24"/>
          <w:szCs w:val="24"/>
          <w:rtl w:val="0"/>
        </w:rPr>
        <w:t>folder</w:t>
      </w: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3.2.4:</w:t>
      </w:r>
      <w:r>
        <w:rPr>
          <w:color w:val="000000"/>
          <w:sz w:val="24"/>
          <w:szCs w:val="24"/>
          <w:rtl w:val="0"/>
        </w:rPr>
        <w:t xml:space="preserve"> Creating an HTML page index.html</w:t>
      </w:r>
    </w:p>
    <w:p>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the project </w:t>
      </w:r>
      <w:r>
        <w:rPr>
          <w:b/>
          <w:color w:val="000000"/>
          <w:sz w:val="24"/>
          <w:szCs w:val="24"/>
          <w:rtl w:val="0"/>
        </w:rPr>
        <w:t>JDBCSetup</w:t>
      </w:r>
    </w:p>
    <w:p>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New-&gt;HTML File</w:t>
      </w:r>
    </w:p>
    <w:p>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Enter the filename as index.html and click on </w:t>
      </w:r>
      <w:r>
        <w:rPr>
          <w:b/>
          <w:color w:val="000000"/>
          <w:sz w:val="24"/>
          <w:szCs w:val="24"/>
          <w:rtl w:val="0"/>
        </w:rPr>
        <w:t>Finish</w:t>
      </w:r>
    </w:p>
    <w:p>
      <w:pPr>
        <w:numPr>
          <w:ilvl w:val="0"/>
          <w:numId w:val="2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tl w:val="0"/>
        </w:rPr>
        <w:t>&lt;!DOCTYPE html&gt;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meta</w:t>
      </w:r>
      <w:r>
        <w:rPr>
          <w:rFonts w:ascii="Liberation Mono" w:hAnsi="Liberation Mono" w:eastAsia="Liberation Mono" w:cs="Liberation Mono"/>
          <w:color w:val="D1D1D1"/>
          <w:sz w:val="20"/>
          <w:szCs w:val="20"/>
          <w:rtl w:val="0"/>
        </w:rPr>
        <w:t xml:space="preserve"> charset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"UTF-8"</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&gt;JDBC Statements and Resultsets&lt;/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D1D1D1"/>
          <w:sz w:val="20"/>
          <w:szCs w:val="20"/>
          <w:rtl w:val="0"/>
        </w:rPr>
        <w:t xml:space="preserve"> href</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"list"</w:t>
      </w:r>
      <w:r>
        <w:rPr>
          <w:rFonts w:ascii="Liberation Mono" w:hAnsi="Liberation Mono" w:eastAsia="Liberation Mono" w:cs="Liberation Mono"/>
          <w:color w:val="FF8906"/>
          <w:sz w:val="20"/>
          <w:szCs w:val="20"/>
          <w:rtl w:val="0"/>
        </w:rPr>
        <w:t>&gt;Product Info&lt;/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FF8906"/>
          <w:sz w:val="20"/>
          <w:szCs w:val="20"/>
          <w:rtl w:val="0"/>
        </w:rPr>
        <w:t>&gt;&lt;</w:t>
      </w:r>
      <w:r>
        <w:rPr>
          <w:rFonts w:ascii="Liberation Mono" w:hAnsi="Liberation Mono" w:eastAsia="Liberation Mono" w:cs="Liberation Mono"/>
          <w:b/>
          <w:color w:val="E66170"/>
          <w:sz w:val="20"/>
          <w:szCs w:val="20"/>
          <w:rtl w:val="0"/>
        </w:rPr>
        <w:t>br</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color w:val="000000"/>
          <w:sz w:val="24"/>
          <w:szCs w:val="24"/>
        </w:rPr>
      </w:pPr>
      <w:r>
        <w:rPr>
          <w:color w:val="000000"/>
          <w:sz w:val="24"/>
          <w:szCs w:val="24"/>
          <w:rtl w:val="0"/>
        </w:rPr>
        <w:t xml:space="preserve">Click on the </w:t>
      </w:r>
      <w:r>
        <w:rPr>
          <w:b/>
          <w:color w:val="000000"/>
          <w:sz w:val="24"/>
          <w:szCs w:val="24"/>
          <w:rtl w:val="0"/>
        </w:rPr>
        <w:t xml:space="preserve">Save </w:t>
      </w:r>
      <w:r>
        <w:rPr>
          <w:color w:val="000000"/>
          <w:sz w:val="24"/>
          <w:szCs w:val="24"/>
          <w:rtl w:val="0"/>
        </w:rPr>
        <w:t>icon</w:t>
      </w: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r>
        <w:rPr>
          <w:b/>
          <w:color w:val="000000"/>
          <w:sz w:val="24"/>
          <w:szCs w:val="24"/>
          <w:rtl w:val="0"/>
        </w:rPr>
        <w:t>Step 3.2.5:</w:t>
      </w:r>
      <w:r>
        <w:rPr>
          <w:color w:val="000000"/>
          <w:sz w:val="24"/>
          <w:szCs w:val="24"/>
          <w:rtl w:val="0"/>
        </w:rPr>
        <w:t xml:space="preserve"> Creating a DBConnection class to initiate a JDBC connection in code</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New-&gt;Class</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In </w:t>
      </w:r>
      <w:r>
        <w:rPr>
          <w:b/>
          <w:color w:val="000000"/>
          <w:sz w:val="24"/>
          <w:szCs w:val="24"/>
          <w:rtl w:val="0"/>
        </w:rPr>
        <w:t>Package</w:t>
      </w:r>
      <w:r>
        <w:rPr>
          <w:color w:val="000000"/>
          <w:sz w:val="24"/>
          <w:szCs w:val="24"/>
          <w:rtl w:val="0"/>
        </w:rPr>
        <w:t>, enter com.ecommerce</w:t>
      </w:r>
      <w:r>
        <w:rPr>
          <w:b/>
          <w:color w:val="000000"/>
          <w:sz w:val="24"/>
          <w:szCs w:val="24"/>
          <w:rtl w:val="0"/>
        </w:rPr>
        <w:t xml:space="preserve"> </w:t>
      </w:r>
      <w:r>
        <w:rPr>
          <w:color w:val="000000"/>
          <w:sz w:val="24"/>
          <w:szCs w:val="24"/>
          <w:rtl w:val="0"/>
        </w:rPr>
        <w:t xml:space="preserve">and in </w:t>
      </w:r>
      <w:r>
        <w:rPr>
          <w:b/>
          <w:color w:val="000000"/>
          <w:sz w:val="24"/>
          <w:szCs w:val="24"/>
          <w:rtl w:val="0"/>
        </w:rPr>
        <w:t>Name</w:t>
      </w:r>
      <w:r>
        <w:rPr>
          <w:color w:val="000000"/>
          <w:sz w:val="24"/>
          <w:szCs w:val="24"/>
          <w:rtl w:val="0"/>
        </w:rPr>
        <w:t xml:space="preserve"> enter DBConnection</w:t>
      </w:r>
      <w:r>
        <w:rPr>
          <w:b/>
          <w:color w:val="000000"/>
          <w:sz w:val="24"/>
          <w:szCs w:val="24"/>
          <w:rtl w:val="0"/>
        </w:rPr>
        <w:t xml:space="preserve">  </w:t>
      </w:r>
      <w:r>
        <w:rPr>
          <w:color w:val="000000"/>
          <w:sz w:val="24"/>
          <w:szCs w:val="24"/>
          <w:rtl w:val="0"/>
        </w:rPr>
        <w:t xml:space="preserve">and click on </w:t>
      </w:r>
      <w:r>
        <w:rPr>
          <w:b/>
          <w:color w:val="000000"/>
          <w:sz w:val="24"/>
          <w:szCs w:val="24"/>
          <w:rtl w:val="0"/>
        </w:rPr>
        <w:t>Finish</w:t>
      </w:r>
    </w:p>
    <w:p>
      <w:pPr>
        <w:numPr>
          <w:ilvl w:val="0"/>
          <w:numId w:val="24"/>
        </w:numPr>
        <w:pBdr>
          <w:top w:val="none" w:color="auto" w:sz="0" w:space="0"/>
          <w:left w:val="none" w:color="auto" w:sz="0" w:space="0"/>
          <w:bottom w:val="none" w:color="auto" w:sz="0" w:space="0"/>
          <w:right w:val="none" w:color="auto" w:sz="0" w:space="0"/>
          <w:between w:val="none" w:color="auto" w:sz="0" w:space="0"/>
        </w:pBdr>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package</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DriverManager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DBConnection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forName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"com.mysql.jdbc.Driver"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DriverManager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return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if</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null</w:t>
      </w:r>
      <w:r>
        <w:rPr>
          <w:rFonts w:ascii="Liberation Mono" w:hAnsi="Liberation Mono" w:eastAsia="Liberation Mono" w:cs="Liberation Mono"/>
          <w:color w:val="D2CD86"/>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3.2.6:</w:t>
      </w:r>
      <w:r>
        <w:rPr>
          <w:color w:val="000000"/>
          <w:sz w:val="24"/>
          <w:szCs w:val="24"/>
          <w:rtl w:val="0"/>
        </w:rPr>
        <w:t xml:space="preserve"> Creating a config.properties file to store</w:t>
      </w:r>
      <w:r>
        <w:rPr>
          <w:sz w:val="24"/>
          <w:szCs w:val="24"/>
          <w:rtl w:val="0"/>
        </w:rPr>
        <w:t xml:space="preserve">JDBC </w:t>
      </w:r>
      <w:r>
        <w:rPr>
          <w:color w:val="000000"/>
          <w:sz w:val="24"/>
          <w:szCs w:val="24"/>
          <w:rtl w:val="0"/>
        </w:rPr>
        <w:t>credentials</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In the Project Explorer, expand the project </w:t>
      </w:r>
      <w:r>
        <w:rPr>
          <w:b/>
          <w:color w:val="000000"/>
          <w:sz w:val="24"/>
          <w:szCs w:val="24"/>
          <w:rtl w:val="0"/>
        </w:rPr>
        <w:t>JDBCSetup</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New-&gt;File</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Enter the filename as config.properties and click on </w:t>
      </w:r>
      <w:r>
        <w:rPr>
          <w:b/>
          <w:color w:val="000000"/>
          <w:sz w:val="24"/>
          <w:szCs w:val="24"/>
          <w:rtl w:val="0"/>
        </w:rPr>
        <w:t>Finish</w:t>
      </w:r>
    </w:p>
    <w:p>
      <w:pPr>
        <w:numPr>
          <w:ilvl w:val="0"/>
          <w:numId w:val="25"/>
        </w:numPr>
        <w:pBdr>
          <w:top w:val="none" w:color="auto" w:sz="0" w:space="0"/>
          <w:left w:val="none" w:color="auto" w:sz="0" w:space="0"/>
          <w:bottom w:val="none" w:color="auto" w:sz="0" w:space="0"/>
          <w:right w:val="none" w:color="auto" w:sz="0" w:space="0"/>
          <w:between w:val="none" w:color="auto" w:sz="0" w:space="0"/>
        </w:pBdr>
        <w:ind w:left="720" w:hanging="360"/>
        <w:rPr>
          <w:color w:val="000000"/>
          <w:sz w:val="24"/>
          <w:szCs w:val="24"/>
        </w:rPr>
      </w:pPr>
      <w:r>
        <w:rPr>
          <w:color w:val="000000"/>
          <w:sz w:val="24"/>
          <w:szCs w:val="24"/>
          <w:rtl w:val="0"/>
        </w:rPr>
        <w:t>Enter the following data:</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url=jdbc:mysql://localhost:</w:t>
      </w:r>
      <w:r>
        <w:rPr>
          <w:rFonts w:ascii="Liberation Mono" w:hAnsi="Liberation Mono" w:eastAsia="Liberation Mono" w:cs="Liberation Mono"/>
          <w:color w:val="00A800"/>
          <w:sz w:val="20"/>
          <w:szCs w:val="20"/>
          <w:rtl w:val="0"/>
        </w:rPr>
        <w:t>3306</w:t>
      </w:r>
      <w:r>
        <w:rPr>
          <w:rFonts w:ascii="Liberation Mono" w:hAnsi="Liberation Mono" w:eastAsia="Liberation Mono" w:cs="Liberation Mono"/>
          <w:color w:val="D1D1D1"/>
          <w:sz w:val="20"/>
          <w:szCs w:val="20"/>
          <w:rtl w:val="0"/>
        </w:rPr>
        <w:t>/ecommerce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userid=root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password=master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3.2.7:</w:t>
      </w:r>
      <w:r>
        <w:rPr>
          <w:color w:val="000000"/>
          <w:sz w:val="24"/>
          <w:szCs w:val="24"/>
          <w:rtl w:val="0"/>
        </w:rPr>
        <w:t xml:space="preserve"> Creating a ProductDetails servlet</w:t>
      </w:r>
    </w:p>
    <w:p>
      <w:pPr>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New-&gt;Servlet</w:t>
      </w:r>
    </w:p>
    <w:p>
      <w:pPr>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w:t>
      </w:r>
      <w:r>
        <w:rPr>
          <w:b/>
          <w:color w:val="000000"/>
          <w:sz w:val="24"/>
          <w:szCs w:val="24"/>
          <w:rtl w:val="0"/>
        </w:rPr>
        <w:t>Class Name,</w:t>
      </w:r>
      <w:r>
        <w:rPr>
          <w:color w:val="000000"/>
          <w:sz w:val="24"/>
          <w:szCs w:val="24"/>
          <w:rtl w:val="0"/>
        </w:rPr>
        <w:t xml:space="preserve"> enter </w:t>
      </w:r>
      <w:r>
        <w:rPr>
          <w:b/>
          <w:color w:val="000000"/>
          <w:sz w:val="24"/>
          <w:szCs w:val="24"/>
          <w:rtl w:val="0"/>
        </w:rPr>
        <w:t>ProductDetails</w:t>
      </w:r>
      <w:r>
        <w:rPr>
          <w:color w:val="000000"/>
          <w:sz w:val="24"/>
          <w:szCs w:val="24"/>
          <w:rtl w:val="0"/>
        </w:rPr>
        <w:t xml:space="preserve"> and click on </w:t>
      </w:r>
      <w:r>
        <w:rPr>
          <w:b/>
          <w:color w:val="000000"/>
          <w:sz w:val="24"/>
          <w:szCs w:val="24"/>
          <w:rtl w:val="0"/>
        </w:rPr>
        <w:t>Finish</w:t>
      </w:r>
    </w:p>
    <w:p>
      <w:pPr>
        <w:numPr>
          <w:ilvl w:val="0"/>
          <w:numId w:val="2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InputStream</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PrintWriter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math</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BigDecimal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CallableStatement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ResultSet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util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Properties</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annotation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WebServlet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HttpServletRequest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HttpServletResponse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DBConnection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Servlet implementation class 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tl w:val="0"/>
        </w:rPr>
        <w:t>@WebServlet("/ProductDetails")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ProductDetails </w:t>
      </w:r>
      <w:r>
        <w:rPr>
          <w:rFonts w:ascii="Liberation Mono" w:hAnsi="Liberation Mono" w:eastAsia="Liberation Mono" w:cs="Liberation Mono"/>
          <w:b/>
          <w:color w:val="E66170"/>
          <w:sz w:val="20"/>
          <w:szCs w:val="20"/>
          <w:rtl w:val="0"/>
        </w:rPr>
        <w:t>extends</w:t>
      </w:r>
      <w:r>
        <w:rPr>
          <w:rFonts w:ascii="Liberation Mono" w:hAnsi="Liberation Mono" w:eastAsia="Liberation Mono" w:cs="Liberation Mono"/>
          <w:color w:val="D1D1D1"/>
          <w:sz w:val="20"/>
          <w:szCs w:val="20"/>
          <w:rtl w:val="0"/>
        </w:rPr>
        <w:t xml:space="preserve"> HttpServlet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static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final</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long</w:t>
      </w:r>
      <w:r>
        <w:rPr>
          <w:rFonts w:ascii="Liberation Mono" w:hAnsi="Liberation Mono" w:eastAsia="Liberation Mono" w:cs="Liberation Mono"/>
          <w:color w:val="D1D1D1"/>
          <w:sz w:val="20"/>
          <w:szCs w:val="20"/>
          <w:rtl w:val="0"/>
        </w:rPr>
        <w:t xml:space="preserve"> serialVersionUID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006600"/>
          <w:sz w:val="20"/>
          <w:szCs w:val="20"/>
          <w:rtl w:val="0"/>
        </w:rPr>
        <w:t>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HttpServlet()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ProductDetails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super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constructor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doGet(HttpServletRequest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try</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PrintWriter</w:t>
      </w:r>
      <w:r>
        <w:rPr>
          <w:rFonts w:ascii="Liberation Mono" w:hAnsi="Liberation Mono" w:eastAsia="Liberation Mono" w:cs="Liberation Mono"/>
          <w:color w:val="D1D1D1"/>
          <w:sz w:val="20"/>
          <w:szCs w:val="20"/>
          <w:rtl w:val="0"/>
        </w:rPr>
        <w:t xml:space="preserve"> out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getWriter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"&lt;html&gt;&lt;body&gt;"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InputStream</w:t>
      </w:r>
      <w:r>
        <w:rPr>
          <w:rFonts w:ascii="Liberation Mono" w:hAnsi="Liberation Mono" w:eastAsia="Liberation Mono" w:cs="Liberation Mono"/>
          <w:color w:val="D1D1D1"/>
          <w:sz w:val="20"/>
          <w:szCs w:val="20"/>
          <w:rtl w:val="0"/>
        </w:rPr>
        <w:t xml:space="preserve"> in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getServletContext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getResourceAsStream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"/WEB-INF/config.properties"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1D1D1"/>
          <w:sz w:val="20"/>
          <w:szCs w:val="20"/>
          <w:rtl w:val="0"/>
        </w:rPr>
        <w:t xml:space="preserve"> props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load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in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DBConnection conn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"userid"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"password"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Statement</w:t>
      </w:r>
      <w:r>
        <w:rPr>
          <w:rFonts w:ascii="Liberation Mono" w:hAnsi="Liberation Mono" w:eastAsia="Liberation Mono" w:cs="Liberation Mono"/>
          <w:color w:val="D1D1D1"/>
          <w:sz w:val="20"/>
          <w:szCs w:val="20"/>
          <w:rtl w:val="0"/>
        </w:rPr>
        <w:t xml:space="preserve"> stmt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createStatement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ResultSet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TYPE_SCROLL_INSENSITIVE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ResultSet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CONCUR_READ_ONLY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"insert into eproduct (name, price, date_added) values ('New Product', 17800.00, now())"</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ResultSet</w:t>
      </w:r>
      <w:r>
        <w:rPr>
          <w:rFonts w:ascii="Liberation Mono" w:hAnsi="Liberation Mono" w:eastAsia="Liberation Mono" w:cs="Liberation Mono"/>
          <w:color w:val="D1D1D1"/>
          <w:sz w:val="20"/>
          <w:szCs w:val="20"/>
          <w:rtl w:val="0"/>
        </w:rPr>
        <w:t xml:space="preserve"> rst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executeQuery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"select * from eproduct"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while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next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getInt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C4C4"/>
          <w:sz w:val="20"/>
          <w:szCs w:val="20"/>
          <w:rtl w:val="0"/>
        </w:rPr>
        <w:t>", "</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getString</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C4C4"/>
          <w:sz w:val="20"/>
          <w:szCs w:val="20"/>
          <w:rtl w:val="0"/>
        </w:rPr>
        <w:t>"&lt;Br&gt;"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"&lt;/body&gt;&lt;/html&gt;"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doPost(HttpServletRequest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doPost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3.2.8:</w:t>
      </w:r>
      <w:r>
        <w:rPr>
          <w:color w:val="000000"/>
          <w:sz w:val="24"/>
          <w:szCs w:val="24"/>
          <w:rtl w:val="0"/>
        </w:rPr>
        <w:t xml:space="preserve"> Configuring web.xml</w:t>
      </w:r>
    </w:p>
    <w:p>
      <w:pPr>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JDBCSetup-&gt;WebContent-&gt;WEB-INF</w:t>
      </w:r>
    </w:p>
    <w:p>
      <w:pPr>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Double click on </w:t>
      </w:r>
      <w:r>
        <w:rPr>
          <w:b/>
          <w:color w:val="000000"/>
          <w:sz w:val="24"/>
          <w:szCs w:val="24"/>
          <w:rtl w:val="0"/>
        </w:rPr>
        <w:t>web.xml</w:t>
      </w:r>
      <w:r>
        <w:rPr>
          <w:color w:val="000000"/>
          <w:sz w:val="24"/>
          <w:szCs w:val="24"/>
          <w:rtl w:val="0"/>
        </w:rPr>
        <w:t xml:space="preserve"> to open it in the editor</w:t>
      </w:r>
    </w:p>
    <w:p>
      <w:pPr>
        <w:numPr>
          <w:ilvl w:val="0"/>
          <w:numId w:val="2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script: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tl w:val="0"/>
        </w:rPr>
        <w:t>&lt;?xml version="</w:t>
      </w:r>
      <w:r>
        <w:rPr>
          <w:rFonts w:ascii="Liberation Mono" w:hAnsi="Liberation Mono" w:eastAsia="Liberation Mono" w:cs="Liberation Mono"/>
          <w:color w:val="00A800"/>
          <w:sz w:val="24"/>
          <w:szCs w:val="24"/>
          <w:rtl w:val="0"/>
        </w:rPr>
        <w:t>1.0</w:t>
      </w:r>
      <w:r>
        <w:rPr>
          <w:rFonts w:ascii="Liberation Mono" w:hAnsi="Liberation Mono" w:eastAsia="Liberation Mono" w:cs="Liberation Mono"/>
          <w:color w:val="D1D1D1"/>
          <w:sz w:val="24"/>
          <w:szCs w:val="24"/>
          <w:rtl w:val="0"/>
        </w:rPr>
        <w:t>" encoding="UTF-</w:t>
      </w:r>
      <w:r>
        <w:rPr>
          <w:rFonts w:ascii="Liberation Mono" w:hAnsi="Liberation Mono" w:eastAsia="Liberation Mono" w:cs="Liberation Mono"/>
          <w:color w:val="00A800"/>
          <w:sz w:val="24"/>
          <w:szCs w:val="24"/>
          <w:rtl w:val="0"/>
        </w:rPr>
        <w:t>8</w:t>
      </w:r>
      <w:r>
        <w:rPr>
          <w:rFonts w:ascii="Liberation Mono" w:hAnsi="Liberation Mono" w:eastAsia="Liberation Mono" w:cs="Liberation Mono"/>
          <w:color w:val="D1D1D1"/>
          <w:sz w:val="24"/>
          <w:szCs w:val="24"/>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D1D1D1"/>
          <w:sz w:val="20"/>
          <w:szCs w:val="20"/>
          <w:rtl w:val="0"/>
        </w:rPr>
        <w:t xml:space="preserve"> xmlns:xsi</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"http://www.w3.org/2001/XMLSchema-instance"</w:t>
      </w:r>
      <w:r>
        <w:rPr>
          <w:rFonts w:ascii="Liberation Mono" w:hAnsi="Liberation Mono" w:eastAsia="Liberation Mono" w:cs="Liberation Mono"/>
          <w:color w:val="D1D1D1"/>
          <w:sz w:val="20"/>
          <w:szCs w:val="20"/>
          <w:rtl w:val="0"/>
        </w:rPr>
        <w:t xml:space="preserve"> xmlns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w:t>
      </w:r>
      <w:r>
        <w:rPr>
          <w:rFonts w:ascii="Liberation Mono" w:hAnsi="Liberation Mono" w:eastAsia="Liberation Mono" w:cs="Liberation Mono"/>
          <w:color w:val="D1D1D1"/>
          <w:sz w:val="20"/>
          <w:szCs w:val="20"/>
          <w:rtl w:val="0"/>
        </w:rPr>
        <w:t xml:space="preserve"> xsi:schemaLocation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 http://xmlns.jcp.org/xml/ns/javaee/web-app_4_0.xsd"</w:t>
      </w:r>
      <w:r>
        <w:rPr>
          <w:rFonts w:ascii="Liberation Mono" w:hAnsi="Liberation Mono" w:eastAsia="Liberation Mono" w:cs="Liberation Mono"/>
          <w:color w:val="D1D1D1"/>
          <w:sz w:val="20"/>
          <w:szCs w:val="20"/>
          <w:rtl w:val="0"/>
        </w:rPr>
        <w:t xml:space="preserve"> 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"WebApp_ID"</w:t>
      </w:r>
      <w:r>
        <w:rPr>
          <w:rFonts w:ascii="Liberation Mono" w:hAnsi="Liberation Mono" w:eastAsia="Liberation Mono" w:cs="Liberation Mono"/>
          <w:color w:val="D1D1D1"/>
          <w:sz w:val="20"/>
          <w:szCs w:val="20"/>
          <w:rtl w:val="0"/>
        </w:rPr>
        <w:t xml:space="preserve"> version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"4.0"</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JDBC Statements and Resultsets</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/list</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3.2.9:</w:t>
      </w:r>
      <w:r>
        <w:rPr>
          <w:color w:val="000000"/>
          <w:sz w:val="24"/>
          <w:szCs w:val="24"/>
          <w:rtl w:val="0"/>
        </w:rPr>
        <w:t xml:space="preserve"> Checking for servlet-api.jar</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Before building the project, we need to confirm that </w:t>
      </w:r>
      <w:r>
        <w:rPr>
          <w:b/>
          <w:color w:val="000000"/>
          <w:sz w:val="24"/>
          <w:szCs w:val="24"/>
          <w:rtl w:val="0"/>
        </w:rPr>
        <w:t>servlet-api.jar</w:t>
      </w:r>
      <w:r>
        <w:rPr>
          <w:color w:val="000000"/>
          <w:sz w:val="24"/>
          <w:szCs w:val="24"/>
          <w:rtl w:val="0"/>
        </w:rPr>
        <w:t xml:space="preserve"> has been added to the project</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right click on </w:t>
      </w:r>
      <w:r>
        <w:rPr>
          <w:b/>
          <w:color w:val="000000"/>
          <w:sz w:val="24"/>
          <w:szCs w:val="24"/>
          <w:rtl w:val="0"/>
        </w:rPr>
        <w:t>JDBCSetup</w:t>
      </w:r>
      <w:r>
        <w:rPr>
          <w:color w:val="000000"/>
          <w:sz w:val="24"/>
          <w:szCs w:val="24"/>
          <w:rtl w:val="0"/>
        </w:rPr>
        <w:t xml:space="preserve"> and choose </w:t>
      </w:r>
      <w:r>
        <w:rPr>
          <w:b/>
          <w:color w:val="000000"/>
          <w:sz w:val="24"/>
          <w:szCs w:val="24"/>
          <w:rtl w:val="0"/>
        </w:rPr>
        <w:t>Properties</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Select </w:t>
      </w:r>
      <w:r>
        <w:rPr>
          <w:b/>
          <w:color w:val="000000"/>
          <w:sz w:val="24"/>
          <w:szCs w:val="24"/>
          <w:rtl w:val="0"/>
        </w:rPr>
        <w:t xml:space="preserve">Java Build Path </w:t>
      </w:r>
      <w:r>
        <w:rPr>
          <w:color w:val="000000"/>
          <w:sz w:val="24"/>
          <w:szCs w:val="24"/>
          <w:rtl w:val="0"/>
        </w:rPr>
        <w:t xml:space="preserve">from the options </w:t>
      </w:r>
      <w:r>
        <w:rPr>
          <w:sz w:val="24"/>
          <w:szCs w:val="24"/>
          <w:rtl w:val="0"/>
        </w:rPr>
        <w:t>o</w:t>
      </w:r>
      <w:r>
        <w:rPr>
          <w:color w:val="000000"/>
          <w:sz w:val="24"/>
          <w:szCs w:val="24"/>
          <w:rtl w:val="0"/>
        </w:rPr>
        <w:t>n the left</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 xml:space="preserve">Libraries </w:t>
      </w:r>
      <w:r>
        <w:rPr>
          <w:color w:val="000000"/>
          <w:sz w:val="24"/>
          <w:szCs w:val="24"/>
          <w:rtl w:val="0"/>
        </w:rPr>
        <w:t xml:space="preserve">tab </w:t>
      </w:r>
      <w:r>
        <w:rPr>
          <w:sz w:val="24"/>
          <w:szCs w:val="24"/>
          <w:rtl w:val="0"/>
        </w:rPr>
        <w:t>o</w:t>
      </w:r>
      <w:r>
        <w:rPr>
          <w:color w:val="000000"/>
          <w:sz w:val="24"/>
          <w:szCs w:val="24"/>
          <w:rtl w:val="0"/>
        </w:rPr>
        <w:t>n the right</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Under </w:t>
      </w:r>
      <w:r>
        <w:rPr>
          <w:b/>
          <w:color w:val="000000"/>
          <w:sz w:val="24"/>
          <w:szCs w:val="24"/>
          <w:rtl w:val="0"/>
        </w:rPr>
        <w:t>ClassPath,</w:t>
      </w:r>
      <w:r>
        <w:rPr>
          <w:color w:val="000000"/>
          <w:sz w:val="24"/>
          <w:szCs w:val="24"/>
          <w:rtl w:val="0"/>
        </w:rPr>
        <w:t xml:space="preserve"> expand the node </w:t>
      </w:r>
      <w:r>
        <w:rPr>
          <w:sz w:val="24"/>
          <w:szCs w:val="24"/>
          <w:rtl w:val="0"/>
        </w:rPr>
        <w:t>that</w:t>
      </w:r>
      <w:r>
        <w:rPr>
          <w:color w:val="000000"/>
          <w:sz w:val="24"/>
          <w:szCs w:val="24"/>
          <w:rtl w:val="0"/>
        </w:rPr>
        <w:t xml:space="preserve"> says </w:t>
      </w:r>
      <w:r>
        <w:rPr>
          <w:b/>
          <w:color w:val="000000"/>
          <w:sz w:val="24"/>
          <w:szCs w:val="24"/>
          <w:rtl w:val="0"/>
        </w:rPr>
        <w:t>Apache Tomcat</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If there is an existing entry for </w:t>
      </w:r>
      <w:r>
        <w:rPr>
          <w:b/>
          <w:color w:val="000000"/>
          <w:sz w:val="24"/>
          <w:szCs w:val="24"/>
          <w:rtl w:val="0"/>
        </w:rPr>
        <w:t>servlet-api.jar,</w:t>
      </w:r>
      <w:r>
        <w:rPr>
          <w:color w:val="000000"/>
          <w:sz w:val="24"/>
          <w:szCs w:val="24"/>
          <w:rtl w:val="0"/>
        </w:rPr>
        <w:t xml:space="preserve"> then click on </w:t>
      </w:r>
      <w:r>
        <w:rPr>
          <w:b/>
          <w:color w:val="000000"/>
          <w:sz w:val="24"/>
          <w:szCs w:val="24"/>
          <w:rtl w:val="0"/>
        </w:rPr>
        <w:t>Cancel</w:t>
      </w:r>
      <w:r>
        <w:rPr>
          <w:color w:val="000000"/>
          <w:sz w:val="24"/>
          <w:szCs w:val="24"/>
          <w:rtl w:val="0"/>
        </w:rPr>
        <w:t xml:space="preserve"> and exit the window</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it is not there, then click on </w:t>
      </w:r>
      <w:r>
        <w:rPr>
          <w:b/>
          <w:color w:val="000000"/>
          <w:sz w:val="24"/>
          <w:szCs w:val="24"/>
          <w:rtl w:val="0"/>
        </w:rPr>
        <w:t xml:space="preserve">Classpath </w:t>
      </w:r>
      <w:r>
        <w:rPr>
          <w:color w:val="000000"/>
          <w:sz w:val="24"/>
          <w:szCs w:val="24"/>
          <w:rtl w:val="0"/>
        </w:rPr>
        <w:t>entry and click on</w:t>
      </w:r>
      <w:r>
        <w:rPr>
          <w:b/>
          <w:color w:val="000000"/>
          <w:sz w:val="24"/>
          <w:szCs w:val="24"/>
          <w:rtl w:val="0"/>
        </w:rPr>
        <w:t xml:space="preserve"> Add External JARs</w:t>
      </w:r>
      <w:r>
        <w:rPr>
          <w:color w:val="000000"/>
          <w:sz w:val="24"/>
          <w:szCs w:val="24"/>
          <w:rtl w:val="0"/>
        </w:rPr>
        <w:t xml:space="preserve"> button on the right</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file</w:t>
      </w:r>
      <w:r>
        <w:rPr>
          <w:color w:val="000000"/>
          <w:sz w:val="24"/>
          <w:szCs w:val="24"/>
          <w:rtl w:val="0"/>
        </w:rPr>
        <w:t xml:space="preserve"> list, select </w:t>
      </w:r>
      <w:r>
        <w:rPr>
          <w:b/>
          <w:color w:val="000000"/>
          <w:sz w:val="24"/>
          <w:szCs w:val="24"/>
          <w:rtl w:val="0"/>
        </w:rPr>
        <w:t>servlet-api.jar</w:t>
      </w:r>
      <w:r>
        <w:rPr>
          <w:color w:val="000000"/>
          <w:sz w:val="24"/>
          <w:szCs w:val="24"/>
          <w:rtl w:val="0"/>
        </w:rPr>
        <w:t xml:space="preserve"> file and click on </w:t>
      </w:r>
      <w:r>
        <w:rPr>
          <w:b/>
          <w:color w:val="000000"/>
          <w:sz w:val="24"/>
          <w:szCs w:val="24"/>
          <w:rtl w:val="0"/>
        </w:rPr>
        <w:t>Ok</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Apply and Close</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3.2.10:</w:t>
      </w:r>
      <w:r>
        <w:rPr>
          <w:color w:val="000000"/>
          <w:sz w:val="24"/>
          <w:szCs w:val="24"/>
          <w:rtl w:val="0"/>
        </w:rPr>
        <w:t xml:space="preserve"> Building the project</w:t>
      </w:r>
    </w:p>
    <w:p>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Project</w:t>
      </w:r>
      <w:r>
        <w:rPr>
          <w:color w:val="000000"/>
          <w:sz w:val="24"/>
          <w:szCs w:val="24"/>
          <w:rtl w:val="0"/>
        </w:rPr>
        <w:t xml:space="preserve"> menu at the top, click on </w:t>
      </w:r>
      <w:r>
        <w:rPr>
          <w:b/>
          <w:color w:val="000000"/>
          <w:sz w:val="24"/>
          <w:szCs w:val="24"/>
          <w:rtl w:val="0"/>
        </w:rPr>
        <w:t>Build</w:t>
      </w:r>
    </w:p>
    <w:p>
      <w:pPr>
        <w:numPr>
          <w:ilvl w:val="0"/>
          <w:numId w:val="2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If any compile errors are shown, fix them as required</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3.2.11:</w:t>
      </w:r>
      <w:r>
        <w:rPr>
          <w:color w:val="000000"/>
          <w:sz w:val="24"/>
          <w:szCs w:val="24"/>
          <w:rtl w:val="0"/>
        </w:rPr>
        <w:t xml:space="preserve"> Publishing and starting the project</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you do not see the </w:t>
      </w:r>
      <w:r>
        <w:rPr>
          <w:b/>
          <w:color w:val="000000"/>
          <w:sz w:val="24"/>
          <w:szCs w:val="24"/>
          <w:rtl w:val="0"/>
        </w:rPr>
        <w:t>Servers</w:t>
      </w:r>
      <w:r>
        <w:rPr>
          <w:color w:val="000000"/>
          <w:sz w:val="24"/>
          <w:szCs w:val="24"/>
          <w:rtl w:val="0"/>
        </w:rPr>
        <w:t xml:space="preserve"> tab near the bottom of the IDE, go to the </w:t>
      </w:r>
      <w:r>
        <w:rPr>
          <w:b/>
          <w:color w:val="000000"/>
          <w:sz w:val="24"/>
          <w:szCs w:val="24"/>
          <w:rtl w:val="0"/>
        </w:rPr>
        <w:t>Window</w:t>
      </w:r>
      <w:r>
        <w:rPr>
          <w:color w:val="000000"/>
          <w:sz w:val="24"/>
          <w:szCs w:val="24"/>
          <w:rtl w:val="0"/>
        </w:rPr>
        <w:t xml:space="preserve"> menu and click on </w:t>
      </w:r>
      <w:r>
        <w:rPr>
          <w:b/>
          <w:color w:val="000000"/>
          <w:sz w:val="24"/>
          <w:szCs w:val="24"/>
          <w:rtl w:val="0"/>
        </w:rPr>
        <w:t>Show View-&gt;Servers</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choose </w:t>
      </w:r>
      <w:r>
        <w:rPr>
          <w:b/>
          <w:color w:val="000000"/>
          <w:sz w:val="24"/>
          <w:szCs w:val="24"/>
          <w:rtl w:val="0"/>
        </w:rPr>
        <w:t>Add and Remove</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the </w:t>
      </w:r>
      <w:r>
        <w:rPr>
          <w:b/>
          <w:color w:val="000000"/>
          <w:sz w:val="24"/>
          <w:szCs w:val="24"/>
          <w:rtl w:val="0"/>
        </w:rPr>
        <w:t>Add</w:t>
      </w:r>
      <w:r>
        <w:rPr>
          <w:color w:val="000000"/>
          <w:sz w:val="24"/>
          <w:szCs w:val="24"/>
          <w:rtl w:val="0"/>
        </w:rPr>
        <w:t xml:space="preserve"> button to move </w:t>
      </w:r>
      <w:r>
        <w:rPr>
          <w:b/>
          <w:color w:val="000000"/>
          <w:sz w:val="24"/>
          <w:szCs w:val="24"/>
          <w:rtl w:val="0"/>
        </w:rPr>
        <w:t>JDBCSetup</w:t>
      </w:r>
      <w:r>
        <w:rPr>
          <w:color w:val="000000"/>
          <w:sz w:val="24"/>
          <w:szCs w:val="24"/>
          <w:rtl w:val="0"/>
        </w:rPr>
        <w:t xml:space="preserve"> from the </w:t>
      </w:r>
      <w:r>
        <w:rPr>
          <w:b/>
          <w:color w:val="000000"/>
          <w:sz w:val="24"/>
          <w:szCs w:val="24"/>
          <w:rtl w:val="0"/>
        </w:rPr>
        <w:t>Available</w:t>
      </w:r>
      <w:r>
        <w:rPr>
          <w:color w:val="000000"/>
          <w:sz w:val="24"/>
          <w:szCs w:val="24"/>
          <w:rtl w:val="0"/>
        </w:rPr>
        <w:t xml:space="preserve"> list to the </w:t>
      </w:r>
      <w:r>
        <w:rPr>
          <w:b/>
          <w:color w:val="000000"/>
          <w:sz w:val="24"/>
          <w:szCs w:val="24"/>
          <w:rtl w:val="0"/>
        </w:rPr>
        <w:t>Configured</w:t>
      </w:r>
      <w:r>
        <w:rPr>
          <w:color w:val="000000"/>
          <w:sz w:val="24"/>
          <w:szCs w:val="24"/>
          <w:rtl w:val="0"/>
        </w:rPr>
        <w:t xml:space="preserve"> </w:t>
      </w:r>
      <w:r>
        <w:rPr>
          <w:sz w:val="24"/>
          <w:szCs w:val="24"/>
          <w:rtl w:val="0"/>
        </w:rPr>
        <w:t>l</w:t>
      </w:r>
      <w:r>
        <w:rPr>
          <w:color w:val="000000"/>
          <w:sz w:val="24"/>
          <w:szCs w:val="24"/>
          <w:rtl w:val="0"/>
        </w:rPr>
        <w:t>ist</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w:t>
      </w:r>
      <w:r>
        <w:rPr>
          <w:sz w:val="24"/>
          <w:szCs w:val="24"/>
          <w:rtl w:val="0"/>
        </w:rPr>
        <w:t xml:space="preserve">on </w:t>
      </w:r>
      <w:r>
        <w:rPr>
          <w:b/>
          <w:color w:val="000000"/>
          <w:sz w:val="24"/>
          <w:szCs w:val="24"/>
          <w:rtl w:val="0"/>
        </w:rPr>
        <w:t>Finish</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Publish</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Start</w:t>
      </w:r>
    </w:p>
    <w:p>
      <w:pPr>
        <w:numPr>
          <w:ilvl w:val="0"/>
          <w:numId w:val="3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This will start the server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3.2.12:</w:t>
      </w:r>
      <w:r>
        <w:rPr>
          <w:color w:val="000000"/>
          <w:sz w:val="24"/>
          <w:szCs w:val="24"/>
          <w:rtl w:val="0"/>
        </w:rPr>
        <w:t xml:space="preserve"> Running the project</w:t>
      </w:r>
    </w:p>
    <w:p>
      <w:pPr>
        <w:numPr>
          <w:ilvl w:val="0"/>
          <w:numId w:val="31"/>
        </w:numPr>
        <w:pBdr>
          <w:top w:val="none" w:color="auto" w:sz="0" w:space="0"/>
          <w:left w:val="none" w:color="auto" w:sz="0" w:space="0"/>
          <w:bottom w:val="none" w:color="auto" w:sz="0" w:space="0"/>
          <w:right w:val="none" w:color="auto" w:sz="0" w:space="0"/>
          <w:between w:val="none" w:color="auto" w:sz="0" w:space="0"/>
        </w:pBdr>
        <w:ind w:left="720" w:hanging="360"/>
        <w:rPr>
          <w:color w:val="000000"/>
          <w:sz w:val="24"/>
          <w:szCs w:val="24"/>
          <w:u w:val="none"/>
        </w:rPr>
      </w:pPr>
      <w:r>
        <w:rPr>
          <w:color w:val="000000"/>
          <w:sz w:val="24"/>
          <w:szCs w:val="24"/>
          <w:rtl w:val="0"/>
        </w:rPr>
        <w:t xml:space="preserve">To run the project, open a web browser and type: </w:t>
      </w:r>
      <w:r>
        <w:fldChar w:fldCharType="begin"/>
      </w:r>
      <w:r>
        <w:instrText xml:space="preserve"> HYPERLINK "http://localhost:8080/ServletConcept" \h </w:instrText>
      </w:r>
      <w:r>
        <w:fldChar w:fldCharType="separate"/>
      </w:r>
      <w:r>
        <w:rPr>
          <w:b/>
          <w:color w:val="000000"/>
          <w:sz w:val="24"/>
          <w:szCs w:val="24"/>
          <w:rtl w:val="0"/>
        </w:rPr>
        <w:t>http://localhost:8080/</w:t>
      </w:r>
      <w:r>
        <w:rPr>
          <w:b/>
          <w:color w:val="000000"/>
          <w:sz w:val="24"/>
          <w:szCs w:val="24"/>
          <w:rtl w:val="0"/>
        </w:rPr>
        <w:fldChar w:fldCharType="end"/>
      </w:r>
      <w:r>
        <w:rPr>
          <w:b/>
          <w:color w:val="000000"/>
          <w:sz w:val="24"/>
          <w:szCs w:val="24"/>
          <w:rtl w:val="0"/>
        </w:rPr>
        <w:t>JDBCSetup</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r>
        <w:rPr>
          <w:b/>
          <w:sz w:val="24"/>
          <w:szCs w:val="24"/>
          <w:rtl w:val="0"/>
        </w:rPr>
        <w:t>Step 3.2.13:</w:t>
      </w:r>
      <w:r>
        <w:rPr>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4" name="Rectangles 1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BytbzU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292100</wp:posOffset>
                </wp:positionV>
                <wp:extent cx="5197475" cy="225425"/>
                <wp:effectExtent l="12700" t="12700" r="22225" b="15875"/>
                <wp:wrapSquare wrapText="bothSides"/>
                <wp:docPr id="2" name="Rectangles 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3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CsPFdcAAAAIAQAADwAAAAAAAAABACAAAAAiAAAAZHJz&#10;L2Rvd25yZXYueG1sUEsBAhQAFAAAAAgAh07iQA0MiCM+AgAAtgQAAA4AAAAAAAAAAQAgAAAAJgEA&#10;AGRycy9lMm9Eb2MueG1sUEsFBgAAAAAGAAYAWQEAANY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3" name="Rectangles 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mBPTj1gAAAAgBAAAPAAAAAAAAAAEAIAAAACIAAABkcnMv&#10;ZG93bnJldi54bWxQSwECFAAUAAAACACHTuJAc3O7oz4CAAC2BAAADgAAAAAAAAABACAAAAAlAQAA&#10;ZHJzL2Uyb0RvYy54bWxQSwUGAAAAAAYABgBZAQAA1QU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4" name="Rectangles 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CLA8GVQAIAALY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5" name="Rectangles 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gT049YAAAAIAQAADwAAAAAAAAABACAAAAAiAAAAZHJz&#10;L2Rvd25yZXYueG1sUEsBAhQAFAAAAAgAh07iQPV88hU/AgAAtgQAAA4AAAAAAAAAAQAgAAAAJQEA&#10;AGRycy9lMm9Eb2MueG1sUEsFBgAAAAAGAAYAWQEAANY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72"/>
          <w:szCs w:val="72"/>
        </w:rPr>
      </w:pPr>
      <w:r>
        <w:rPr>
          <w:sz w:val="72"/>
          <w:szCs w:val="72"/>
          <w:rtl w:val="0"/>
        </w:rPr>
        <w:t>3 Stored Procedures and Exception Handling</w:t>
      </w:r>
      <w: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1181100</wp:posOffset>
                </wp:positionV>
                <wp:extent cx="5800725" cy="31750"/>
                <wp:effectExtent l="0" t="4445" r="3175" b="14605"/>
                <wp:wrapNone/>
                <wp:docPr id="6" name="Straight Arrow Connector 6"/>
                <wp:cNvGraphicFramePr/>
                <a:graphic xmlns:a="http://schemas.openxmlformats.org/drawingml/2006/main">
                  <a:graphicData uri="http://schemas.microsoft.com/office/word/2010/wordprocessingShape">
                    <wps:wsp>
                      <wps:cNvCnPr/>
                      <wps:spPr>
                        <a:xfrm>
                          <a:off x="2455163" y="3773650"/>
                          <a:ext cx="5781675" cy="127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5pt;margin-top:93pt;height:2.5pt;width:456.75pt;z-index:251659264;mso-width-relative:page;mso-height-relative:page;" filled="f" stroked="t" coordsize="21600,21600" o:gfxdata="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RbIZl1gAAAAsBAAAPAAAAAAAA&#10;AAEAIAAAACIAAABkcnMvZG93bnJldi54bWxQSwECFAAUAAAACACHTuJAjANBa00CAACpBAAADgAA&#10;AAAAAAABACAAAAAlAQAAZHJzL2Uyb0RvYy54bWxQSwUGAAAAAAYABgBZAQAA5AUAAAAA&#10;">
                <v:fill on="f" focussize="0,0"/>
                <v:stroke color="#5B9BD5 [3204]" miterlimit="8" joinstyle="miter"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section will guide you to:</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Set up Eclipse to work with JDBC</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Create a database and a table in MySQL  </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Create a stored procedure in MySQL</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an </w:t>
      </w:r>
      <w:r>
        <w:rPr>
          <w:sz w:val="24"/>
          <w:szCs w:val="24"/>
          <w:rtl w:val="0"/>
        </w:rPr>
        <w:t>HTML</w:t>
      </w:r>
      <w:r>
        <w:rPr>
          <w:color w:val="000000"/>
          <w:sz w:val="24"/>
          <w:szCs w:val="24"/>
          <w:rtl w:val="0"/>
        </w:rPr>
        <w:t xml:space="preserve"> page to call a </w:t>
      </w:r>
      <w:r>
        <w:rPr>
          <w:sz w:val="24"/>
          <w:szCs w:val="24"/>
          <w:rtl w:val="0"/>
        </w:rPr>
        <w:t>s</w:t>
      </w:r>
      <w:r>
        <w:rPr>
          <w:color w:val="000000"/>
          <w:sz w:val="24"/>
          <w:szCs w:val="24"/>
          <w:rtl w:val="0"/>
        </w:rPr>
        <w:t>ervlet</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 </w:t>
      </w:r>
      <w:r>
        <w:rPr>
          <w:sz w:val="24"/>
          <w:szCs w:val="24"/>
          <w:rtl w:val="0"/>
        </w:rPr>
        <w:t>s</w:t>
      </w:r>
      <w:r>
        <w:rPr>
          <w:color w:val="000000"/>
          <w:sz w:val="24"/>
          <w:szCs w:val="24"/>
          <w:rtl w:val="0"/>
        </w:rPr>
        <w:t>ervlet that calls the stored procedure using JDBC</w:t>
      </w:r>
    </w:p>
    <w:p>
      <w:p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tl w:val="0"/>
        </w:rPr>
        <w:t>Development Environment</w:t>
      </w:r>
    </w:p>
    <w:p>
      <w:pPr>
        <w:numPr>
          <w:ilvl w:val="0"/>
          <w:numId w:val="3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Eclipse IDE for Enterprise Java Developers v2019-03 (4.11.0)</w:t>
      </w:r>
    </w:p>
    <w:p>
      <w:pPr>
        <w:numPr>
          <w:ilvl w:val="0"/>
          <w:numId w:val="3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Apache Tomcat Server v9.0</w:t>
      </w:r>
    </w:p>
    <w:p>
      <w:pPr>
        <w:numPr>
          <w:ilvl w:val="0"/>
          <w:numId w:val="3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JRE: OpenJDK Runtime Environment 11.0.2</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MySQL Connector for Java 8.0.16</w:t>
      </w:r>
    </w:p>
    <w:p>
      <w:pPr>
        <w:pBdr>
          <w:top w:val="none" w:color="auto" w:sz="0" w:space="0"/>
          <w:left w:val="none" w:color="auto" w:sz="0" w:space="0"/>
          <w:bottom w:val="none" w:color="auto" w:sz="0" w:space="0"/>
          <w:right w:val="none" w:color="auto" w:sz="0" w:space="0"/>
          <w:between w:val="none" w:color="auto" w:sz="0" w:space="0"/>
        </w:pBdr>
        <w:spacing w:line="254"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guide has fourteen subsections, namely:</w:t>
      </w:r>
    </w:p>
    <w:p>
      <w:pPr>
        <w:keepNext w:val="0"/>
        <w:keepLines w:val="0"/>
        <w:widowControl/>
        <w:numPr>
          <w:ilvl w:val="2"/>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database in MySQL and creating a table in 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sz w:val="12"/>
          <w:szCs w:val="12"/>
        </w:rPr>
      </w:pPr>
    </w:p>
    <w:p>
      <w:pPr>
        <w:keepNext w:val="0"/>
        <w:keepLines w:val="0"/>
        <w:widowControl/>
        <w:numPr>
          <w:ilvl w:val="2"/>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Creating a stored procedure named </w:t>
      </w:r>
      <w:r>
        <w:rPr>
          <w:b/>
          <w:i w:val="0"/>
          <w:smallCaps w:val="0"/>
          <w:strike w:val="0"/>
          <w:color w:val="000000"/>
          <w:sz w:val="24"/>
          <w:szCs w:val="24"/>
          <w:u w:val="none"/>
          <w:shd w:val="clear" w:fill="auto"/>
          <w:vertAlign w:val="baseline"/>
          <w:rtl w:val="0"/>
        </w:rPr>
        <w:t xml:space="preserve">add_product </w:t>
      </w:r>
      <w:r>
        <w:rPr>
          <w:rFonts w:ascii="Calibri" w:hAnsi="Calibri" w:eastAsia="Calibri" w:cs="Calibri"/>
          <w:b w:val="0"/>
          <w:i w:val="0"/>
          <w:smallCaps w:val="0"/>
          <w:strike w:val="0"/>
          <w:color w:val="000000"/>
          <w:sz w:val="24"/>
          <w:szCs w:val="24"/>
          <w:u w:val="none"/>
          <w:shd w:val="clear" w:fill="auto"/>
          <w:vertAlign w:val="baseline"/>
          <w:rtl w:val="0"/>
        </w:rPr>
        <w:t>in 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sz w:val="12"/>
          <w:szCs w:val="12"/>
        </w:rPr>
      </w:pPr>
    </w:p>
    <w:p>
      <w:pPr>
        <w:keepNext w:val="0"/>
        <w:keepLines w:val="0"/>
        <w:widowControl/>
        <w:numPr>
          <w:ilvl w:val="2"/>
          <w:numId w:val="3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color w:val="000000"/>
          <w:sz w:val="24"/>
          <w:szCs w:val="24"/>
          <w:rtl w:val="0"/>
        </w:rPr>
        <w:t xml:space="preserve">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sz w:val="12"/>
          <w:szCs w:val="12"/>
        </w:rPr>
      </w:pP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 xml:space="preserve">Adding the jar files for MySQL </w:t>
      </w:r>
      <w:r>
        <w:rPr>
          <w:sz w:val="24"/>
          <w:szCs w:val="24"/>
          <w:rtl w:val="0"/>
        </w:rPr>
        <w:t>c</w:t>
      </w:r>
      <w:r>
        <w:rPr>
          <w:color w:val="000000"/>
          <w:sz w:val="24"/>
          <w:szCs w:val="24"/>
          <w:rtl w:val="0"/>
        </w:rPr>
        <w:t>onnection for Java</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Creating an HTML page index.html</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Creating a DBConnection class to initiate a JDBC connection in code</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 xml:space="preserve">Creating a config.properties file to store </w:t>
      </w:r>
      <w:r>
        <w:rPr>
          <w:sz w:val="24"/>
          <w:szCs w:val="24"/>
          <w:rtl w:val="0"/>
        </w:rPr>
        <w:t xml:space="preserve">JDBC </w:t>
      </w:r>
      <w:r>
        <w:rPr>
          <w:color w:val="000000"/>
          <w:sz w:val="24"/>
          <w:szCs w:val="24"/>
          <w:rtl w:val="0"/>
        </w:rPr>
        <w:t>credentials</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Creating a ProductDetails servlet</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Configuring web.xml</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Checking for servlet-api.jar</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Building the project</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Publishing and starting the project</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Running the project</w:t>
      </w:r>
    </w:p>
    <w:p>
      <w:pPr>
        <w:numPr>
          <w:ilvl w:val="2"/>
          <w:numId w:val="34"/>
        </w:numPr>
        <w:pBdr>
          <w:top w:val="none" w:color="auto" w:sz="0" w:space="0"/>
          <w:left w:val="none" w:color="auto" w:sz="0" w:space="0"/>
          <w:bottom w:val="none" w:color="auto" w:sz="0" w:space="0"/>
          <w:right w:val="none" w:color="auto" w:sz="0" w:space="0"/>
          <w:between w:val="none" w:color="auto" w:sz="0" w:space="0"/>
        </w:pBdr>
        <w:spacing w:line="276" w:lineRule="auto"/>
        <w:ind w:left="720" w:hanging="720"/>
        <w:rPr>
          <w:color w:val="000000"/>
          <w:sz w:val="24"/>
          <w:szCs w:val="24"/>
        </w:rPr>
      </w:pPr>
      <w:r>
        <w:rPr>
          <w:color w:val="000000"/>
          <w:sz w:val="24"/>
          <w:szCs w:val="24"/>
          <w:rtl w:val="0"/>
        </w:rPr>
        <w:t>Pushing the code to your GitHub repositories</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3.3.1:</w:t>
      </w:r>
      <w:r>
        <w:rPr>
          <w:color w:val="000000"/>
          <w:sz w:val="24"/>
          <w:szCs w:val="24"/>
          <w:rtl w:val="0"/>
        </w:rPr>
        <w:t xml:space="preserve"> Creating a database in MySQL and creating a table in it</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sz w:val="24"/>
          <w:szCs w:val="24"/>
          <w:rtl w:val="0"/>
        </w:rPr>
        <w:t>MySQL is already installed in your practice lab. (Refer QA to QE: Lab Guide - Phase 1)</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Log in to the MySQL command line console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DATABASE ecommerce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USE ecommerce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TABLE eproduct (ID bigint primary key auto_increment, name varchar(100), price decimal(10,2), date_added timestamp default now())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We will now add some rows into the table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‘HP Laptop ABC’, 12000)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‘Acer Laptop ABC’, 14000)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‘Lenovo Laptop ABC’, 12000) </w:t>
      </w:r>
      <w:r>
        <w:rPr>
          <w:color w:val="000000"/>
          <w:sz w:val="24"/>
          <w:szCs w:val="24"/>
          <w:rtl w:val="0"/>
        </w:rPr>
        <w:t xml:space="preserve">and press </w:t>
      </w:r>
      <w:r>
        <w:rPr>
          <w:b/>
          <w:color w:val="000000"/>
          <w:sz w:val="24"/>
          <w:szCs w:val="24"/>
          <w:rtl w:val="0"/>
        </w:rPr>
        <w:t>Enter</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SELECT * from eproduct </w:t>
      </w:r>
      <w:r>
        <w:rPr>
          <w:color w:val="000000"/>
          <w:sz w:val="24"/>
          <w:szCs w:val="24"/>
          <w:rtl w:val="0"/>
        </w:rPr>
        <w:t xml:space="preserve">and press </w:t>
      </w:r>
      <w:r>
        <w:rPr>
          <w:b/>
          <w:color w:val="000000"/>
          <w:sz w:val="24"/>
          <w:szCs w:val="24"/>
          <w:rtl w:val="0"/>
        </w:rPr>
        <w:t>Enter</w:t>
      </w:r>
      <w:r>
        <w:rPr>
          <w:color w:val="000000"/>
          <w:sz w:val="24"/>
          <w:szCs w:val="24"/>
          <w:rtl w:val="0"/>
        </w:rPr>
        <w:t xml:space="preserve"> to confirm that the rows have been added</w:t>
      </w:r>
    </w:p>
    <w:p>
      <w:pPr>
        <w:numPr>
          <w:ilvl w:val="0"/>
          <w:numId w:val="35"/>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EXIT </w:t>
      </w:r>
      <w:r>
        <w:rPr>
          <w:color w:val="000000"/>
          <w:sz w:val="24"/>
          <w:szCs w:val="24"/>
          <w:rtl w:val="0"/>
        </w:rPr>
        <w:t>to exit the MySQL command console</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3.3.2:</w:t>
      </w:r>
      <w:r>
        <w:rPr>
          <w:color w:val="000000"/>
          <w:sz w:val="24"/>
          <w:szCs w:val="24"/>
          <w:rtl w:val="0"/>
        </w:rPr>
        <w:t xml:space="preserve"> Creating a </w:t>
      </w:r>
      <w:r>
        <w:rPr>
          <w:sz w:val="24"/>
          <w:szCs w:val="24"/>
          <w:rtl w:val="0"/>
        </w:rPr>
        <w:t>s</w:t>
      </w:r>
      <w:r>
        <w:rPr>
          <w:color w:val="000000"/>
          <w:sz w:val="24"/>
          <w:szCs w:val="24"/>
          <w:rtl w:val="0"/>
        </w:rPr>
        <w:t xml:space="preserve">tored </w:t>
      </w:r>
      <w:r>
        <w:rPr>
          <w:sz w:val="24"/>
          <w:szCs w:val="24"/>
          <w:rtl w:val="0"/>
        </w:rPr>
        <w:t>p</w:t>
      </w:r>
      <w:r>
        <w:rPr>
          <w:color w:val="000000"/>
          <w:sz w:val="24"/>
          <w:szCs w:val="24"/>
          <w:rtl w:val="0"/>
        </w:rPr>
        <w:t>rocedure add_product in MySQL</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3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Log in to the MySQL command line console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Type the following script:</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ascii="Liberation Mono" w:hAnsi="Liberation Mono" w:eastAsia="Liberation Mono" w:cs="Liberation Mono"/>
          <w:color w:val="D1D1D1"/>
          <w:sz w:val="24"/>
          <w:szCs w:val="24"/>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DELIMITER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CREATE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PROCEDURE</w:t>
      </w:r>
      <w:r>
        <w:rPr>
          <w:rFonts w:ascii="Liberation Mono" w:hAnsi="Liberation Mono" w:eastAsia="Liberation Mono" w:cs="Liberation Mono"/>
          <w:color w:val="D1D1D1"/>
          <w:sz w:val="20"/>
          <w:szCs w:val="20"/>
          <w:rtl w:val="0"/>
        </w:rPr>
        <w:t xml:space="preserve"> add_product</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b/>
          <w:color w:val="E66170"/>
          <w:sz w:val="20"/>
          <w:szCs w:val="20"/>
          <w:rtl w:val="0"/>
        </w:rPr>
        <w:t>IN</w:t>
      </w:r>
      <w:r>
        <w:rPr>
          <w:rFonts w:ascii="Liberation Mono" w:hAnsi="Liberation Mono" w:eastAsia="Liberation Mono" w:cs="Liberation Mono"/>
          <w:color w:val="D1D1D1"/>
          <w:sz w:val="20"/>
          <w:szCs w:val="20"/>
          <w:rtl w:val="0"/>
        </w:rPr>
        <w:t xml:space="preserve"> pname </w:t>
      </w:r>
      <w:r>
        <w:rPr>
          <w:rFonts w:ascii="Liberation Mono" w:hAnsi="Liberation Mono" w:eastAsia="Liberation Mono" w:cs="Liberation Mono"/>
          <w:color w:val="BB7977"/>
          <w:sz w:val="20"/>
          <w:szCs w:val="20"/>
          <w:rtl w:val="0"/>
        </w:rPr>
        <w:t>varchar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C00"/>
          <w:sz w:val="20"/>
          <w:szCs w:val="20"/>
          <w:rtl w:val="0"/>
        </w:rPr>
        <w:t>100</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IN</w:t>
      </w:r>
      <w:r>
        <w:rPr>
          <w:rFonts w:ascii="Liberation Mono" w:hAnsi="Liberation Mono" w:eastAsia="Liberation Mono" w:cs="Liberation Mono"/>
          <w:color w:val="D1D1D1"/>
          <w:sz w:val="20"/>
          <w:szCs w:val="20"/>
          <w:rtl w:val="0"/>
        </w:rPr>
        <w:t xml:space="preserve"> pprice </w:t>
      </w:r>
      <w:r>
        <w:rPr>
          <w:rFonts w:ascii="Liberation Mono" w:hAnsi="Liberation Mono" w:eastAsia="Liberation Mono" w:cs="Liberation Mono"/>
          <w:color w:val="BB7977"/>
          <w:sz w:val="20"/>
          <w:szCs w:val="20"/>
          <w:rtl w:val="0"/>
        </w:rPr>
        <w:t>decimal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C00"/>
          <w:sz w:val="20"/>
          <w:szCs w:val="20"/>
          <w:rtl w:val="0"/>
        </w:rPr>
        <w:t>10</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008C00"/>
          <w:sz w:val="20"/>
          <w:szCs w:val="20"/>
          <w:rtl w:val="0"/>
        </w:rPr>
        <w:t>2</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INSERT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INTO</w:t>
      </w:r>
      <w:r>
        <w:rPr>
          <w:rFonts w:ascii="Liberation Mono" w:hAnsi="Liberation Mono" w:eastAsia="Liberation Mono" w:cs="Liberation Mono"/>
          <w:color w:val="D1D1D1"/>
          <w:sz w:val="20"/>
          <w:szCs w:val="20"/>
          <w:rtl w:val="0"/>
        </w:rPr>
        <w:t xml:space="preserve"> eproduct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name</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price</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VALUES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pname</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pprice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DELIMITER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3.3.3:</w:t>
      </w:r>
      <w:r>
        <w:rPr>
          <w:color w:val="000000"/>
          <w:sz w:val="24"/>
          <w:szCs w:val="24"/>
          <w:rtl w:val="0"/>
        </w:rPr>
        <w:t xml:space="preserve"> 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sz w:val="24"/>
          <w:szCs w:val="24"/>
          <w:rtl w:val="0"/>
        </w:rPr>
        <w:t>Open Eclipse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Go to the </w:t>
      </w:r>
      <w:r>
        <w:rPr>
          <w:b/>
          <w:color w:val="000000"/>
          <w:sz w:val="24"/>
          <w:szCs w:val="24"/>
          <w:rtl w:val="0"/>
        </w:rPr>
        <w:t>File</w:t>
      </w:r>
      <w:r>
        <w:rPr>
          <w:color w:val="000000"/>
          <w:sz w:val="24"/>
          <w:szCs w:val="24"/>
          <w:rtl w:val="0"/>
        </w:rPr>
        <w:t xml:space="preserve"> menu. Choose </w:t>
      </w:r>
      <w:r>
        <w:rPr>
          <w:b/>
          <w:color w:val="000000"/>
          <w:sz w:val="24"/>
          <w:szCs w:val="24"/>
          <w:rtl w:val="0"/>
        </w:rPr>
        <w:t>New-&gt;Dynamic Web Project</w:t>
      </w: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the project name as </w:t>
      </w:r>
      <w:r>
        <w:rPr>
          <w:b/>
          <w:color w:val="000000"/>
          <w:sz w:val="24"/>
          <w:szCs w:val="24"/>
          <w:rtl w:val="0"/>
        </w:rPr>
        <w:t>JDBCSetup</w:t>
      </w:r>
      <w:r>
        <w:rPr>
          <w:color w:val="000000"/>
          <w:sz w:val="24"/>
          <w:szCs w:val="24"/>
          <w:rtl w:val="0"/>
        </w:rPr>
        <w:t xml:space="preserve">. Click on </w:t>
      </w:r>
      <w:r>
        <w:rPr>
          <w:b/>
          <w:color w:val="000000"/>
          <w:sz w:val="24"/>
          <w:szCs w:val="24"/>
          <w:rtl w:val="0"/>
        </w:rPr>
        <w:t>Next</w:t>
      </w: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nothing in the next screen and click on </w:t>
      </w:r>
      <w:r>
        <w:rPr>
          <w:b/>
          <w:color w:val="000000"/>
          <w:sz w:val="24"/>
          <w:szCs w:val="24"/>
          <w:rtl w:val="0"/>
        </w:rPr>
        <w:t>Next</w:t>
      </w: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Check the checkbox </w:t>
      </w:r>
      <w:r>
        <w:rPr>
          <w:b/>
          <w:color w:val="000000"/>
          <w:sz w:val="24"/>
          <w:szCs w:val="24"/>
          <w:rtl w:val="0"/>
        </w:rPr>
        <w:t>Generate web.xml deployment descriptor</w:t>
      </w:r>
      <w:r>
        <w:rPr>
          <w:color w:val="000000"/>
          <w:sz w:val="24"/>
          <w:szCs w:val="24"/>
          <w:rtl w:val="0"/>
        </w:rPr>
        <w:t xml:space="preserve"> and click on </w:t>
      </w:r>
      <w:r>
        <w:rPr>
          <w:b/>
          <w:color w:val="000000"/>
          <w:sz w:val="24"/>
          <w:szCs w:val="24"/>
          <w:rtl w:val="0"/>
        </w:rPr>
        <w:t>Finish</w:t>
      </w:r>
    </w:p>
    <w:p>
      <w:pPr>
        <w:numPr>
          <w:ilvl w:val="0"/>
          <w:numId w:val="37"/>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This will create the project files in the Project Explorer</w:t>
      </w:r>
    </w:p>
    <w:p>
      <w:pPr>
        <w:pBdr>
          <w:top w:val="none" w:color="auto" w:sz="0" w:space="0"/>
          <w:left w:val="none" w:color="auto" w:sz="0" w:space="0"/>
          <w:bottom w:val="none" w:color="auto" w:sz="0" w:space="0"/>
          <w:right w:val="none" w:color="auto" w:sz="0" w:space="0"/>
          <w:between w:val="none" w:color="auto" w:sz="0" w:space="0"/>
        </w:pBdr>
        <w:spacing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3.3.4:</w:t>
      </w:r>
      <w:r>
        <w:rPr>
          <w:color w:val="000000"/>
          <w:sz w:val="24"/>
          <w:szCs w:val="24"/>
          <w:rtl w:val="0"/>
        </w:rPr>
        <w:t xml:space="preserve"> Adding the jar files for MySQL </w:t>
      </w:r>
      <w:r>
        <w:rPr>
          <w:sz w:val="24"/>
          <w:szCs w:val="24"/>
          <w:rtl w:val="0"/>
        </w:rPr>
        <w:t>c</w:t>
      </w:r>
      <w:r>
        <w:rPr>
          <w:color w:val="000000"/>
          <w:sz w:val="24"/>
          <w:szCs w:val="24"/>
          <w:rtl w:val="0"/>
        </w:rPr>
        <w:t>onnection for Java</w:t>
      </w:r>
    </w:p>
    <w:p>
      <w:pPr>
        <w:numPr>
          <w:ilvl w:val="0"/>
          <w:numId w:val="38"/>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sz w:val="24"/>
          <w:szCs w:val="24"/>
          <w:rtl w:val="0"/>
        </w:rPr>
        <w:t>mysql-connector-java.jar is already present in your lab. (Refer FSD: Lab Guide - Phase 1)</w:t>
      </w:r>
    </w:p>
    <w:p>
      <w:pPr>
        <w:numPr>
          <w:ilvl w:val="0"/>
          <w:numId w:val="38"/>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sz w:val="24"/>
          <w:szCs w:val="24"/>
          <w:u w:val="none"/>
        </w:rPr>
      </w:pPr>
      <w:r>
        <w:rPr>
          <w:sz w:val="24"/>
          <w:szCs w:val="24"/>
          <w:rtl w:val="0"/>
        </w:rPr>
        <w:t>Take mysql-connector-java.jar file from the folder mentioned in the lab guide for phase 1 and add it to the project’s WebContent/WEB-INF/lib folder</w:t>
      </w:r>
    </w:p>
    <w:p>
      <w:pPr>
        <w:pBdr>
          <w:top w:val="none" w:color="auto" w:sz="0" w:space="0"/>
          <w:left w:val="none" w:color="auto" w:sz="0" w:space="0"/>
          <w:bottom w:val="none" w:color="auto" w:sz="0" w:space="0"/>
          <w:right w:val="none" w:color="auto" w:sz="0" w:space="0"/>
          <w:between w:val="none" w:color="auto" w:sz="0" w:space="0"/>
        </w:pBdr>
        <w:spacing w:after="140" w:line="276" w:lineRule="auto"/>
        <w:rPr>
          <w:sz w:val="24"/>
          <w:szCs w:val="24"/>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3.3.5:</w:t>
      </w:r>
      <w:r>
        <w:rPr>
          <w:color w:val="000000"/>
          <w:sz w:val="24"/>
          <w:szCs w:val="24"/>
          <w:rtl w:val="0"/>
        </w:rPr>
        <w:t xml:space="preserve"> Creating an HTML page index.html</w:t>
      </w:r>
    </w:p>
    <w:p>
      <w:pPr>
        <w:numPr>
          <w:ilvl w:val="0"/>
          <w:numId w:val="3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the project </w:t>
      </w:r>
      <w:r>
        <w:rPr>
          <w:b/>
          <w:color w:val="000000"/>
          <w:sz w:val="24"/>
          <w:szCs w:val="24"/>
          <w:rtl w:val="0"/>
        </w:rPr>
        <w:t>JDBCSetup</w:t>
      </w:r>
    </w:p>
    <w:p>
      <w:pPr>
        <w:numPr>
          <w:ilvl w:val="0"/>
          <w:numId w:val="3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New-&gt;HTML File</w:t>
      </w:r>
    </w:p>
    <w:p>
      <w:pPr>
        <w:numPr>
          <w:ilvl w:val="0"/>
          <w:numId w:val="3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Enter the filename as index.html and click on </w:t>
      </w:r>
      <w:r>
        <w:rPr>
          <w:b/>
          <w:color w:val="000000"/>
          <w:sz w:val="24"/>
          <w:szCs w:val="24"/>
          <w:rtl w:val="0"/>
        </w:rPr>
        <w:t>Finish</w:t>
      </w:r>
    </w:p>
    <w:p>
      <w:pPr>
        <w:numPr>
          <w:ilvl w:val="0"/>
          <w:numId w:val="39"/>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tl w:val="0"/>
        </w:rPr>
        <w:t>&lt;!DOCTYPE html&gt;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meta</w:t>
      </w:r>
      <w:r>
        <w:rPr>
          <w:rFonts w:ascii="Liberation Mono" w:hAnsi="Liberation Mono" w:eastAsia="Liberation Mono" w:cs="Liberation Mono"/>
          <w:color w:val="D1D1D1"/>
          <w:sz w:val="20"/>
          <w:szCs w:val="20"/>
          <w:rtl w:val="0"/>
        </w:rPr>
        <w:t xml:space="preserve"> charset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"UTF-8"</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&gt;JDBC Stored Procedures&lt;/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D1D1D1"/>
          <w:sz w:val="20"/>
          <w:szCs w:val="20"/>
          <w:rtl w:val="0"/>
        </w:rPr>
        <w:t xml:space="preserve"> href</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"list"</w:t>
      </w:r>
      <w:r>
        <w:rPr>
          <w:rFonts w:ascii="Liberation Mono" w:hAnsi="Liberation Mono" w:eastAsia="Liberation Mono" w:cs="Liberation Mono"/>
          <w:color w:val="FF8906"/>
          <w:sz w:val="20"/>
          <w:szCs w:val="20"/>
          <w:rtl w:val="0"/>
        </w:rPr>
        <w:t>&gt;Product Info&lt;/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FF8906"/>
          <w:sz w:val="20"/>
          <w:szCs w:val="20"/>
          <w:rtl w:val="0"/>
        </w:rPr>
        <w:t>&gt;&lt;</w:t>
      </w:r>
      <w:r>
        <w:rPr>
          <w:rFonts w:ascii="Liberation Mono" w:hAnsi="Liberation Mono" w:eastAsia="Liberation Mono" w:cs="Liberation Mono"/>
          <w:b/>
          <w:color w:val="E66170"/>
          <w:sz w:val="20"/>
          <w:szCs w:val="20"/>
          <w:rtl w:val="0"/>
        </w:rPr>
        <w:t>br</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numPr>
          <w:ilvl w:val="0"/>
          <w:numId w:val="40"/>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color w:val="000000"/>
          <w:sz w:val="24"/>
          <w:szCs w:val="24"/>
          <w:u w:val="none"/>
        </w:rPr>
      </w:pPr>
      <w:r>
        <w:rPr>
          <w:color w:val="000000"/>
          <w:sz w:val="24"/>
          <w:szCs w:val="24"/>
          <w:rtl w:val="0"/>
        </w:rPr>
        <w:t xml:space="preserve">Click on the </w:t>
      </w:r>
      <w:r>
        <w:rPr>
          <w:b/>
          <w:color w:val="000000"/>
          <w:sz w:val="24"/>
          <w:szCs w:val="24"/>
          <w:rtl w:val="0"/>
        </w:rPr>
        <w:t>Save</w:t>
      </w:r>
      <w:r>
        <w:rPr>
          <w:color w:val="000000"/>
          <w:sz w:val="24"/>
          <w:szCs w:val="24"/>
          <w:rtl w:val="0"/>
        </w:rPr>
        <w:t xml:space="preserve"> icon</w:t>
      </w: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r>
        <w:rPr>
          <w:b/>
          <w:color w:val="000000"/>
          <w:sz w:val="24"/>
          <w:szCs w:val="24"/>
          <w:rtl w:val="0"/>
        </w:rPr>
        <w:t>Step 3.3.6:</w:t>
      </w:r>
      <w:r>
        <w:rPr>
          <w:color w:val="000000"/>
          <w:sz w:val="24"/>
          <w:szCs w:val="24"/>
          <w:rtl w:val="0"/>
        </w:rPr>
        <w:t xml:space="preserve"> Creating a DBConnection class to initiate a JDBC connection in code</w:t>
      </w:r>
    </w:p>
    <w:p>
      <w:pPr>
        <w:numPr>
          <w:ilvl w:val="0"/>
          <w:numId w:val="4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JDBCSetup-&gt;Java Resources</w:t>
      </w:r>
    </w:p>
    <w:p>
      <w:pPr>
        <w:numPr>
          <w:ilvl w:val="0"/>
          <w:numId w:val="4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New-&gt;Class</w:t>
      </w:r>
    </w:p>
    <w:p>
      <w:pPr>
        <w:numPr>
          <w:ilvl w:val="0"/>
          <w:numId w:val="4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w:t>
      </w:r>
      <w:r>
        <w:rPr>
          <w:b/>
          <w:color w:val="000000"/>
          <w:sz w:val="24"/>
          <w:szCs w:val="24"/>
          <w:rtl w:val="0"/>
        </w:rPr>
        <w:t>Package,</w:t>
      </w:r>
      <w:r>
        <w:rPr>
          <w:color w:val="000000"/>
          <w:sz w:val="24"/>
          <w:szCs w:val="24"/>
          <w:rtl w:val="0"/>
        </w:rPr>
        <w:t xml:space="preserve"> enter </w:t>
      </w:r>
      <w:r>
        <w:rPr>
          <w:b/>
          <w:color w:val="000000"/>
          <w:sz w:val="24"/>
          <w:szCs w:val="24"/>
          <w:rtl w:val="0"/>
        </w:rPr>
        <w:t xml:space="preserve">com.ecommerce </w:t>
      </w:r>
      <w:r>
        <w:rPr>
          <w:color w:val="000000"/>
          <w:sz w:val="24"/>
          <w:szCs w:val="24"/>
          <w:rtl w:val="0"/>
        </w:rPr>
        <w:t xml:space="preserve">and in </w:t>
      </w:r>
      <w:r>
        <w:rPr>
          <w:b/>
          <w:color w:val="000000"/>
          <w:sz w:val="24"/>
          <w:szCs w:val="24"/>
          <w:rtl w:val="0"/>
        </w:rPr>
        <w:t>Name</w:t>
      </w:r>
      <w:r>
        <w:rPr>
          <w:color w:val="000000"/>
          <w:sz w:val="24"/>
          <w:szCs w:val="24"/>
          <w:rtl w:val="0"/>
        </w:rPr>
        <w:t xml:space="preserve"> enter </w:t>
      </w:r>
      <w:r>
        <w:rPr>
          <w:b/>
          <w:color w:val="000000"/>
          <w:sz w:val="24"/>
          <w:szCs w:val="24"/>
          <w:rtl w:val="0"/>
        </w:rPr>
        <w:t xml:space="preserve">DBConnection </w:t>
      </w:r>
      <w:r>
        <w:rPr>
          <w:color w:val="000000"/>
          <w:sz w:val="24"/>
          <w:szCs w:val="24"/>
          <w:rtl w:val="0"/>
        </w:rPr>
        <w:t xml:space="preserve">and click on </w:t>
      </w:r>
      <w:r>
        <w:rPr>
          <w:b/>
          <w:color w:val="000000"/>
          <w:sz w:val="24"/>
          <w:szCs w:val="24"/>
          <w:rtl w:val="0"/>
        </w:rPr>
        <w:t>Finish</w:t>
      </w:r>
    </w:p>
    <w:p>
      <w:pPr>
        <w:numPr>
          <w:ilvl w:val="0"/>
          <w:numId w:val="4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package</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DriverManager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DBConnection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forName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"com.mysql.jdbc.Driver"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DriverManager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return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if</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null</w:t>
      </w:r>
      <w:r>
        <w:rPr>
          <w:rFonts w:ascii="Liberation Mono" w:hAnsi="Liberation Mono" w:eastAsia="Liberation Mono" w:cs="Liberation Mono"/>
          <w:color w:val="D2CD86"/>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3.3.7:</w:t>
      </w:r>
      <w:r>
        <w:rPr>
          <w:color w:val="000000"/>
          <w:sz w:val="24"/>
          <w:szCs w:val="24"/>
          <w:rtl w:val="0"/>
        </w:rPr>
        <w:t xml:space="preserve"> Creating a config.properties file to store </w:t>
      </w:r>
      <w:r>
        <w:rPr>
          <w:sz w:val="24"/>
          <w:szCs w:val="24"/>
          <w:rtl w:val="0"/>
        </w:rPr>
        <w:t xml:space="preserve">JDBC </w:t>
      </w:r>
      <w:r>
        <w:rPr>
          <w:color w:val="000000"/>
          <w:sz w:val="24"/>
          <w:szCs w:val="24"/>
          <w:rtl w:val="0"/>
        </w:rPr>
        <w:t>credentials</w:t>
      </w:r>
    </w:p>
    <w:p>
      <w:pPr>
        <w:numPr>
          <w:ilvl w:val="0"/>
          <w:numId w:val="42"/>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the project </w:t>
      </w:r>
      <w:r>
        <w:rPr>
          <w:b/>
          <w:color w:val="000000"/>
          <w:sz w:val="24"/>
          <w:szCs w:val="24"/>
          <w:rtl w:val="0"/>
        </w:rPr>
        <w:t>JDBCSetup</w:t>
      </w:r>
    </w:p>
    <w:p>
      <w:pPr>
        <w:numPr>
          <w:ilvl w:val="0"/>
          <w:numId w:val="42"/>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New-&gt;File</w:t>
      </w:r>
    </w:p>
    <w:p>
      <w:pPr>
        <w:numPr>
          <w:ilvl w:val="0"/>
          <w:numId w:val="42"/>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Enter the filename as config.properties and click on </w:t>
      </w:r>
      <w:r>
        <w:rPr>
          <w:b/>
          <w:color w:val="000000"/>
          <w:sz w:val="24"/>
          <w:szCs w:val="24"/>
          <w:rtl w:val="0"/>
        </w:rPr>
        <w:t>Finish</w:t>
      </w:r>
    </w:p>
    <w:p>
      <w:pPr>
        <w:numPr>
          <w:ilvl w:val="0"/>
          <w:numId w:val="42"/>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data:</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url=jdbc:mysql://localhost:</w:t>
      </w:r>
      <w:r>
        <w:rPr>
          <w:rFonts w:ascii="Liberation Mono" w:hAnsi="Liberation Mono" w:eastAsia="Liberation Mono" w:cs="Liberation Mono"/>
          <w:color w:val="00A800"/>
          <w:sz w:val="20"/>
          <w:szCs w:val="20"/>
          <w:rtl w:val="0"/>
        </w:rPr>
        <w:t>3306</w:t>
      </w:r>
      <w:r>
        <w:rPr>
          <w:rFonts w:ascii="Liberation Mono" w:hAnsi="Liberation Mono" w:eastAsia="Liberation Mono" w:cs="Liberation Mono"/>
          <w:color w:val="D1D1D1"/>
          <w:sz w:val="20"/>
          <w:szCs w:val="20"/>
          <w:rtl w:val="0"/>
        </w:rPr>
        <w:t>/ecommerce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userid=root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password=master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3.3.8:</w:t>
      </w:r>
      <w:r>
        <w:rPr>
          <w:color w:val="000000"/>
          <w:sz w:val="24"/>
          <w:szCs w:val="24"/>
          <w:rtl w:val="0"/>
        </w:rPr>
        <w:t xml:space="preserve"> Creating a ProductDetails servlet</w:t>
      </w:r>
    </w:p>
    <w:p>
      <w:pPr>
        <w:numPr>
          <w:ilvl w:val="0"/>
          <w:numId w:val="43"/>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JDBCSetup-&gt;Java Resources</w:t>
      </w:r>
    </w:p>
    <w:p>
      <w:pPr>
        <w:numPr>
          <w:ilvl w:val="0"/>
          <w:numId w:val="43"/>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New-&gt;Servlet</w:t>
      </w:r>
    </w:p>
    <w:p>
      <w:pPr>
        <w:numPr>
          <w:ilvl w:val="0"/>
          <w:numId w:val="43"/>
        </w:numPr>
        <w:pBdr>
          <w:top w:val="none" w:color="auto" w:sz="0" w:space="0"/>
          <w:left w:val="none" w:color="auto" w:sz="0" w:space="0"/>
          <w:bottom w:val="none" w:color="auto" w:sz="0" w:space="0"/>
          <w:right w:val="none" w:color="auto" w:sz="0" w:space="0"/>
          <w:between w:val="none" w:color="auto" w:sz="0" w:space="0"/>
        </w:pBdr>
        <w:spacing w:after="0" w:afterAutospacing="0" w:line="240" w:lineRule="auto"/>
        <w:ind w:left="720" w:hanging="360"/>
        <w:rPr>
          <w:color w:val="000000"/>
          <w:sz w:val="24"/>
          <w:szCs w:val="24"/>
          <w:u w:val="none"/>
        </w:rPr>
      </w:pPr>
      <w:r>
        <w:rPr>
          <w:color w:val="000000"/>
          <w:sz w:val="24"/>
          <w:szCs w:val="24"/>
          <w:rtl w:val="0"/>
        </w:rPr>
        <w:t xml:space="preserve">In </w:t>
      </w:r>
      <w:r>
        <w:rPr>
          <w:b/>
          <w:color w:val="000000"/>
          <w:sz w:val="24"/>
          <w:szCs w:val="24"/>
          <w:rtl w:val="0"/>
        </w:rPr>
        <w:t>Class Name,</w:t>
      </w:r>
      <w:r>
        <w:rPr>
          <w:color w:val="000000"/>
          <w:sz w:val="24"/>
          <w:szCs w:val="24"/>
          <w:rtl w:val="0"/>
        </w:rPr>
        <w:t xml:space="preserve"> enter </w:t>
      </w:r>
      <w:r>
        <w:rPr>
          <w:b/>
          <w:color w:val="000000"/>
          <w:sz w:val="24"/>
          <w:szCs w:val="24"/>
          <w:rtl w:val="0"/>
        </w:rPr>
        <w:t>ProductDetails</w:t>
      </w:r>
      <w:r>
        <w:rPr>
          <w:color w:val="000000"/>
          <w:sz w:val="24"/>
          <w:szCs w:val="24"/>
          <w:rtl w:val="0"/>
        </w:rPr>
        <w:t xml:space="preserve"> and click on </w:t>
      </w:r>
      <w:r>
        <w:rPr>
          <w:b/>
          <w:color w:val="000000"/>
          <w:sz w:val="24"/>
          <w:szCs w:val="24"/>
          <w:rtl w:val="0"/>
        </w:rPr>
        <w:t>Finish</w:t>
      </w:r>
    </w:p>
    <w:p>
      <w:pPr>
        <w:numPr>
          <w:ilvl w:val="0"/>
          <w:numId w:val="43"/>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InputStream</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PrintWriter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math</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BigDecimal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CallableStatement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ResultSet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util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Properties</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annotation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WebServlet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HttpServletRequest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HttpServletResponse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DBConnection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Servlet implementation class 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tl w:val="0"/>
        </w:rPr>
        <w:t>@WebServlet("/ProductDetails")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ProductDetails </w:t>
      </w:r>
      <w:r>
        <w:rPr>
          <w:rFonts w:ascii="Liberation Mono" w:hAnsi="Liberation Mono" w:eastAsia="Liberation Mono" w:cs="Liberation Mono"/>
          <w:b/>
          <w:color w:val="E66170"/>
          <w:sz w:val="20"/>
          <w:szCs w:val="20"/>
          <w:rtl w:val="0"/>
        </w:rPr>
        <w:t>extends</w:t>
      </w:r>
      <w:r>
        <w:rPr>
          <w:rFonts w:ascii="Liberation Mono" w:hAnsi="Liberation Mono" w:eastAsia="Liberation Mono" w:cs="Liberation Mono"/>
          <w:color w:val="D1D1D1"/>
          <w:sz w:val="20"/>
          <w:szCs w:val="20"/>
          <w:rtl w:val="0"/>
        </w:rPr>
        <w:t xml:space="preserve"> HttpServlet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static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final</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long</w:t>
      </w:r>
      <w:r>
        <w:rPr>
          <w:rFonts w:ascii="Liberation Mono" w:hAnsi="Liberation Mono" w:eastAsia="Liberation Mono" w:cs="Liberation Mono"/>
          <w:color w:val="D1D1D1"/>
          <w:sz w:val="20"/>
          <w:szCs w:val="20"/>
          <w:rtl w:val="0"/>
        </w:rPr>
        <w:t xml:space="preserve"> serialVersionUID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006600"/>
          <w:sz w:val="20"/>
          <w:szCs w:val="20"/>
          <w:rtl w:val="0"/>
        </w:rPr>
        <w:t>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HttpServlet()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ProductDetails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super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constructor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doGet(HttpServletRequest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try</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PrintWriter</w:t>
      </w:r>
      <w:r>
        <w:rPr>
          <w:rFonts w:ascii="Liberation Mono" w:hAnsi="Liberation Mono" w:eastAsia="Liberation Mono" w:cs="Liberation Mono"/>
          <w:color w:val="D1D1D1"/>
          <w:sz w:val="20"/>
          <w:szCs w:val="20"/>
          <w:rtl w:val="0"/>
        </w:rPr>
        <w:t xml:space="preserve"> out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getWriter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"&lt;html&gt;&lt;body&gt;"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InputStream</w:t>
      </w:r>
      <w:r>
        <w:rPr>
          <w:rFonts w:ascii="Liberation Mono" w:hAnsi="Liberation Mono" w:eastAsia="Liberation Mono" w:cs="Liberation Mono"/>
          <w:color w:val="D1D1D1"/>
          <w:sz w:val="20"/>
          <w:szCs w:val="20"/>
          <w:rtl w:val="0"/>
        </w:rPr>
        <w:t xml:space="preserve"> in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getServletContext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getResourceAsStream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"/WEB-INF/config.properties"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1D1D1"/>
          <w:sz w:val="20"/>
          <w:szCs w:val="20"/>
          <w:rtl w:val="0"/>
        </w:rPr>
        <w:t xml:space="preserve"> props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load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in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DBConnection conn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"userid"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"password"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CallableStatement</w:t>
      </w:r>
      <w:r>
        <w:rPr>
          <w:rFonts w:ascii="Liberation Mono" w:hAnsi="Liberation Mono" w:eastAsia="Liberation Mono" w:cs="Liberation Mono"/>
          <w:color w:val="D1D1D1"/>
          <w:sz w:val="20"/>
          <w:szCs w:val="20"/>
          <w:rtl w:val="0"/>
        </w:rPr>
        <w:t xml:space="preserve"> stmt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prepareCall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"{call add_product(?,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setString</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C4C4"/>
          <w:sz w:val="20"/>
          <w:szCs w:val="20"/>
          <w:rtl w:val="0"/>
        </w:rPr>
        <w:t>"new product"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setBigDecimal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C00"/>
          <w:sz w:val="20"/>
          <w:szCs w:val="20"/>
          <w:rtl w:val="0"/>
        </w:rPr>
        <w:t>2</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BigDecimal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9F00"/>
          <w:sz w:val="20"/>
          <w:szCs w:val="20"/>
          <w:rtl w:val="0"/>
        </w:rPr>
        <w:t>1900.50</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"Stored procedure has been executed.&lt;Br&gt;"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"&lt;/body&gt;&lt;/html&gt;"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doPost(HttpServletRequest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doPost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3.3.9:</w:t>
      </w:r>
      <w:r>
        <w:rPr>
          <w:color w:val="000000"/>
          <w:sz w:val="24"/>
          <w:szCs w:val="24"/>
          <w:rtl w:val="0"/>
        </w:rPr>
        <w:t xml:space="preserve"> Configuring web.xml</w:t>
      </w:r>
    </w:p>
    <w:p>
      <w:pPr>
        <w:numPr>
          <w:ilvl w:val="0"/>
          <w:numId w:val="4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JDBCSetup-&gt;WebContent-&gt;WEB-INF</w:t>
      </w:r>
    </w:p>
    <w:p>
      <w:pPr>
        <w:numPr>
          <w:ilvl w:val="0"/>
          <w:numId w:val="4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Double click on </w:t>
      </w:r>
      <w:r>
        <w:rPr>
          <w:b/>
          <w:color w:val="000000"/>
          <w:sz w:val="24"/>
          <w:szCs w:val="24"/>
          <w:rtl w:val="0"/>
        </w:rPr>
        <w:t>web.xml</w:t>
      </w:r>
      <w:r>
        <w:rPr>
          <w:color w:val="000000"/>
          <w:sz w:val="24"/>
          <w:szCs w:val="24"/>
          <w:rtl w:val="0"/>
        </w:rPr>
        <w:t xml:space="preserve"> to open it in the editor</w:t>
      </w:r>
    </w:p>
    <w:p>
      <w:pPr>
        <w:numPr>
          <w:ilvl w:val="0"/>
          <w:numId w:val="44"/>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script: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tl w:val="0"/>
        </w:rPr>
        <w:t>&lt;?xml version="</w:t>
      </w:r>
      <w:r>
        <w:rPr>
          <w:rFonts w:ascii="Liberation Mono" w:hAnsi="Liberation Mono" w:eastAsia="Liberation Mono" w:cs="Liberation Mono"/>
          <w:color w:val="00A800"/>
          <w:sz w:val="24"/>
          <w:szCs w:val="24"/>
          <w:rtl w:val="0"/>
        </w:rPr>
        <w:t>1.0</w:t>
      </w:r>
      <w:r>
        <w:rPr>
          <w:rFonts w:ascii="Liberation Mono" w:hAnsi="Liberation Mono" w:eastAsia="Liberation Mono" w:cs="Liberation Mono"/>
          <w:color w:val="D1D1D1"/>
          <w:sz w:val="24"/>
          <w:szCs w:val="24"/>
          <w:rtl w:val="0"/>
        </w:rPr>
        <w:t>" encoding="UTF-</w:t>
      </w:r>
      <w:r>
        <w:rPr>
          <w:rFonts w:ascii="Liberation Mono" w:hAnsi="Liberation Mono" w:eastAsia="Liberation Mono" w:cs="Liberation Mono"/>
          <w:color w:val="00A800"/>
          <w:sz w:val="24"/>
          <w:szCs w:val="24"/>
          <w:rtl w:val="0"/>
        </w:rPr>
        <w:t>8</w:t>
      </w:r>
      <w:r>
        <w:rPr>
          <w:rFonts w:ascii="Liberation Mono" w:hAnsi="Liberation Mono" w:eastAsia="Liberation Mono" w:cs="Liberation Mono"/>
          <w:color w:val="D1D1D1"/>
          <w:sz w:val="24"/>
          <w:szCs w:val="24"/>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D1D1D1"/>
          <w:sz w:val="20"/>
          <w:szCs w:val="20"/>
          <w:rtl w:val="0"/>
        </w:rPr>
        <w:t xml:space="preserve"> xmlns:xsi</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"http://www.w3.org/2001/XMLSchema-instance"</w:t>
      </w:r>
      <w:r>
        <w:rPr>
          <w:rFonts w:ascii="Liberation Mono" w:hAnsi="Liberation Mono" w:eastAsia="Liberation Mono" w:cs="Liberation Mono"/>
          <w:color w:val="D1D1D1"/>
          <w:sz w:val="20"/>
          <w:szCs w:val="20"/>
          <w:rtl w:val="0"/>
        </w:rPr>
        <w:t xml:space="preserve"> xmlns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w:t>
      </w:r>
      <w:r>
        <w:rPr>
          <w:rFonts w:ascii="Liberation Mono" w:hAnsi="Liberation Mono" w:eastAsia="Liberation Mono" w:cs="Liberation Mono"/>
          <w:color w:val="D1D1D1"/>
          <w:sz w:val="20"/>
          <w:szCs w:val="20"/>
          <w:rtl w:val="0"/>
        </w:rPr>
        <w:t xml:space="preserve"> xsi:schemaLocation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 http://xmlns.jcp.org/xml/ns/javaee/web-app_4_0.xsd"</w:t>
      </w:r>
      <w:r>
        <w:rPr>
          <w:rFonts w:ascii="Liberation Mono" w:hAnsi="Liberation Mono" w:eastAsia="Liberation Mono" w:cs="Liberation Mono"/>
          <w:color w:val="D1D1D1"/>
          <w:sz w:val="20"/>
          <w:szCs w:val="20"/>
          <w:rtl w:val="0"/>
        </w:rPr>
        <w:t xml:space="preserve"> 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"WebApp_ID"</w:t>
      </w:r>
      <w:r>
        <w:rPr>
          <w:rFonts w:ascii="Liberation Mono" w:hAnsi="Liberation Mono" w:eastAsia="Liberation Mono" w:cs="Liberation Mono"/>
          <w:color w:val="D1D1D1"/>
          <w:sz w:val="20"/>
          <w:szCs w:val="20"/>
          <w:rtl w:val="0"/>
        </w:rPr>
        <w:t xml:space="preserve"> version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"4.0"</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JDBC Stored Procedures</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/list</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3.3.10:</w:t>
      </w:r>
      <w:r>
        <w:rPr>
          <w:color w:val="000000"/>
          <w:sz w:val="24"/>
          <w:szCs w:val="24"/>
          <w:rtl w:val="0"/>
        </w:rPr>
        <w:t xml:space="preserve"> Checking for servlet-api.jar</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Before building the project, we need to confirm that </w:t>
      </w:r>
      <w:r>
        <w:rPr>
          <w:b/>
          <w:color w:val="000000"/>
          <w:sz w:val="24"/>
          <w:szCs w:val="24"/>
          <w:rtl w:val="0"/>
        </w:rPr>
        <w:t>servlet-api.jar</w:t>
      </w:r>
      <w:r>
        <w:rPr>
          <w:color w:val="000000"/>
          <w:sz w:val="24"/>
          <w:szCs w:val="24"/>
          <w:rtl w:val="0"/>
        </w:rPr>
        <w:t xml:space="preserve"> has been added to the project</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right click on </w:t>
      </w:r>
      <w:r>
        <w:rPr>
          <w:b/>
          <w:color w:val="000000"/>
          <w:sz w:val="24"/>
          <w:szCs w:val="24"/>
          <w:rtl w:val="0"/>
        </w:rPr>
        <w:t>JDBCSetup</w:t>
      </w:r>
      <w:r>
        <w:rPr>
          <w:color w:val="000000"/>
          <w:sz w:val="24"/>
          <w:szCs w:val="24"/>
          <w:rtl w:val="0"/>
        </w:rPr>
        <w:t xml:space="preserve"> and choose </w:t>
      </w:r>
      <w:r>
        <w:rPr>
          <w:b/>
          <w:color w:val="000000"/>
          <w:sz w:val="24"/>
          <w:szCs w:val="24"/>
          <w:rtl w:val="0"/>
        </w:rPr>
        <w:t>Properties</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Select </w:t>
      </w:r>
      <w:r>
        <w:rPr>
          <w:b/>
          <w:color w:val="000000"/>
          <w:sz w:val="24"/>
          <w:szCs w:val="24"/>
          <w:rtl w:val="0"/>
        </w:rPr>
        <w:t xml:space="preserve">Java Build Path </w:t>
      </w:r>
      <w:r>
        <w:rPr>
          <w:color w:val="000000"/>
          <w:sz w:val="24"/>
          <w:szCs w:val="24"/>
          <w:rtl w:val="0"/>
        </w:rPr>
        <w:t xml:space="preserve">from the options </w:t>
      </w:r>
      <w:r>
        <w:rPr>
          <w:sz w:val="24"/>
          <w:szCs w:val="24"/>
          <w:rtl w:val="0"/>
        </w:rPr>
        <w:t>o</w:t>
      </w:r>
      <w:r>
        <w:rPr>
          <w:color w:val="000000"/>
          <w:sz w:val="24"/>
          <w:szCs w:val="24"/>
          <w:rtl w:val="0"/>
        </w:rPr>
        <w:t>n the left</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Click on </w:t>
      </w:r>
      <w:r>
        <w:rPr>
          <w:b/>
          <w:color w:val="000000"/>
          <w:sz w:val="24"/>
          <w:szCs w:val="24"/>
          <w:rtl w:val="0"/>
        </w:rPr>
        <w:t xml:space="preserve">Libraries </w:t>
      </w:r>
      <w:r>
        <w:rPr>
          <w:color w:val="000000"/>
          <w:sz w:val="24"/>
          <w:szCs w:val="24"/>
          <w:rtl w:val="0"/>
        </w:rPr>
        <w:t xml:space="preserve">tab </w:t>
      </w:r>
      <w:r>
        <w:rPr>
          <w:sz w:val="24"/>
          <w:szCs w:val="24"/>
          <w:rtl w:val="0"/>
        </w:rPr>
        <w:t>o</w:t>
      </w:r>
      <w:r>
        <w:rPr>
          <w:color w:val="000000"/>
          <w:sz w:val="24"/>
          <w:szCs w:val="24"/>
          <w:rtl w:val="0"/>
        </w:rPr>
        <w:t>n the right</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Under </w:t>
      </w:r>
      <w:r>
        <w:rPr>
          <w:b/>
          <w:color w:val="000000"/>
          <w:sz w:val="24"/>
          <w:szCs w:val="24"/>
          <w:rtl w:val="0"/>
        </w:rPr>
        <w:t>ClassPath,</w:t>
      </w:r>
      <w:r>
        <w:rPr>
          <w:color w:val="000000"/>
          <w:sz w:val="24"/>
          <w:szCs w:val="24"/>
          <w:rtl w:val="0"/>
        </w:rPr>
        <w:t xml:space="preserve"> expand the node </w:t>
      </w:r>
      <w:r>
        <w:rPr>
          <w:sz w:val="24"/>
          <w:szCs w:val="24"/>
          <w:rtl w:val="0"/>
        </w:rPr>
        <w:t>that</w:t>
      </w:r>
      <w:r>
        <w:rPr>
          <w:color w:val="000000"/>
          <w:sz w:val="24"/>
          <w:szCs w:val="24"/>
          <w:rtl w:val="0"/>
        </w:rPr>
        <w:t xml:space="preserve"> says </w:t>
      </w:r>
      <w:r>
        <w:rPr>
          <w:b/>
          <w:color w:val="000000"/>
          <w:sz w:val="24"/>
          <w:szCs w:val="24"/>
          <w:rtl w:val="0"/>
        </w:rPr>
        <w:t>Apache Tomcat</w:t>
      </w:r>
      <w:r>
        <w:rPr>
          <w:color w:val="000000"/>
          <w:sz w:val="24"/>
          <w:szCs w:val="24"/>
          <w:rtl w:val="0"/>
        </w:rPr>
        <w:t xml:space="preserve"> </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there is an existing entry for </w:t>
      </w:r>
      <w:r>
        <w:rPr>
          <w:b/>
          <w:color w:val="000000"/>
          <w:sz w:val="24"/>
          <w:szCs w:val="24"/>
          <w:rtl w:val="0"/>
        </w:rPr>
        <w:t>servlet-api.jar,</w:t>
      </w:r>
      <w:r>
        <w:rPr>
          <w:color w:val="000000"/>
          <w:sz w:val="24"/>
          <w:szCs w:val="24"/>
          <w:rtl w:val="0"/>
        </w:rPr>
        <w:t xml:space="preserve"> then click on </w:t>
      </w:r>
      <w:r>
        <w:rPr>
          <w:b/>
          <w:color w:val="000000"/>
          <w:sz w:val="24"/>
          <w:szCs w:val="24"/>
          <w:rtl w:val="0"/>
        </w:rPr>
        <w:t>Cancel</w:t>
      </w:r>
      <w:r>
        <w:rPr>
          <w:color w:val="000000"/>
          <w:sz w:val="24"/>
          <w:szCs w:val="24"/>
          <w:rtl w:val="0"/>
        </w:rPr>
        <w:t xml:space="preserve"> and exit the window</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it is not there, then click on </w:t>
      </w:r>
      <w:r>
        <w:rPr>
          <w:b/>
          <w:color w:val="000000"/>
          <w:sz w:val="24"/>
          <w:szCs w:val="24"/>
          <w:rtl w:val="0"/>
        </w:rPr>
        <w:t xml:space="preserve">Classpath </w:t>
      </w:r>
      <w:r>
        <w:rPr>
          <w:color w:val="000000"/>
          <w:sz w:val="24"/>
          <w:szCs w:val="24"/>
          <w:rtl w:val="0"/>
        </w:rPr>
        <w:t>entry and click on</w:t>
      </w:r>
      <w:r>
        <w:rPr>
          <w:b/>
          <w:color w:val="000000"/>
          <w:sz w:val="24"/>
          <w:szCs w:val="24"/>
          <w:rtl w:val="0"/>
        </w:rPr>
        <w:t xml:space="preserve"> Add External JARs</w:t>
      </w:r>
      <w:r>
        <w:rPr>
          <w:color w:val="000000"/>
          <w:sz w:val="24"/>
          <w:szCs w:val="24"/>
          <w:rtl w:val="0"/>
        </w:rPr>
        <w:t xml:space="preserve"> button on the right</w:t>
      </w:r>
    </w:p>
    <w:p>
      <w:pPr>
        <w:numPr>
          <w:ilvl w:val="0"/>
          <w:numId w:val="4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From the </w:t>
      </w:r>
      <w:r>
        <w:rPr>
          <w:b/>
          <w:color w:val="000000"/>
          <w:sz w:val="24"/>
          <w:szCs w:val="24"/>
          <w:rtl w:val="0"/>
        </w:rPr>
        <w:t>file</w:t>
      </w:r>
      <w:r>
        <w:rPr>
          <w:color w:val="000000"/>
          <w:sz w:val="24"/>
          <w:szCs w:val="24"/>
          <w:rtl w:val="0"/>
        </w:rPr>
        <w:t xml:space="preserve"> list, select </w:t>
      </w:r>
      <w:r>
        <w:rPr>
          <w:b/>
          <w:color w:val="000000"/>
          <w:sz w:val="24"/>
          <w:szCs w:val="24"/>
          <w:rtl w:val="0"/>
        </w:rPr>
        <w:t>servlet-api.jar</w:t>
      </w:r>
      <w:r>
        <w:rPr>
          <w:color w:val="000000"/>
          <w:sz w:val="24"/>
          <w:szCs w:val="24"/>
          <w:rtl w:val="0"/>
        </w:rPr>
        <w:t xml:space="preserve"> file and click on </w:t>
      </w:r>
      <w:r>
        <w:rPr>
          <w:b/>
          <w:color w:val="000000"/>
          <w:sz w:val="24"/>
          <w:szCs w:val="24"/>
          <w:rtl w:val="0"/>
        </w:rPr>
        <w:t>Ok</w:t>
      </w:r>
    </w:p>
    <w:p>
      <w:pPr>
        <w:numPr>
          <w:ilvl w:val="0"/>
          <w:numId w:val="45"/>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 xml:space="preserve">Click on </w:t>
      </w:r>
      <w:r>
        <w:rPr>
          <w:b/>
          <w:color w:val="000000"/>
          <w:sz w:val="24"/>
          <w:szCs w:val="24"/>
          <w:rtl w:val="0"/>
        </w:rPr>
        <w:t>Apply and Close</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3.3.11:</w:t>
      </w:r>
      <w:r>
        <w:rPr>
          <w:color w:val="000000"/>
          <w:sz w:val="24"/>
          <w:szCs w:val="24"/>
          <w:rtl w:val="0"/>
        </w:rPr>
        <w:t xml:space="preserve"> Building the project</w:t>
      </w:r>
    </w:p>
    <w:p>
      <w:pPr>
        <w:numPr>
          <w:ilvl w:val="0"/>
          <w:numId w:val="46"/>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From the </w:t>
      </w:r>
      <w:r>
        <w:rPr>
          <w:b/>
          <w:color w:val="000000"/>
          <w:sz w:val="24"/>
          <w:szCs w:val="24"/>
          <w:rtl w:val="0"/>
        </w:rPr>
        <w:t>Project</w:t>
      </w:r>
      <w:r>
        <w:rPr>
          <w:color w:val="000000"/>
          <w:sz w:val="24"/>
          <w:szCs w:val="24"/>
          <w:rtl w:val="0"/>
        </w:rPr>
        <w:t xml:space="preserve"> menu at the top, click on </w:t>
      </w:r>
      <w:r>
        <w:rPr>
          <w:b/>
          <w:color w:val="000000"/>
          <w:sz w:val="24"/>
          <w:szCs w:val="24"/>
          <w:rtl w:val="0"/>
        </w:rPr>
        <w:t>Build</w:t>
      </w:r>
    </w:p>
    <w:p>
      <w:pPr>
        <w:numPr>
          <w:ilvl w:val="0"/>
          <w:numId w:val="46"/>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If any compile errors are shown, fix them as required</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3.3.12:</w:t>
      </w:r>
      <w:r>
        <w:rPr>
          <w:color w:val="000000"/>
          <w:sz w:val="24"/>
          <w:szCs w:val="24"/>
          <w:rtl w:val="0"/>
        </w:rPr>
        <w:t xml:space="preserve"> Publishing and starting the project</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you do not see the </w:t>
      </w:r>
      <w:r>
        <w:rPr>
          <w:b/>
          <w:color w:val="000000"/>
          <w:sz w:val="24"/>
          <w:szCs w:val="24"/>
          <w:rtl w:val="0"/>
        </w:rPr>
        <w:t>Servers</w:t>
      </w:r>
      <w:r>
        <w:rPr>
          <w:color w:val="000000"/>
          <w:sz w:val="24"/>
          <w:szCs w:val="24"/>
          <w:rtl w:val="0"/>
        </w:rPr>
        <w:t xml:space="preserve"> tab near the bottom of the IDE, go to </w:t>
      </w:r>
      <w:r>
        <w:rPr>
          <w:b/>
          <w:color w:val="000000"/>
          <w:sz w:val="24"/>
          <w:szCs w:val="24"/>
          <w:rtl w:val="0"/>
        </w:rPr>
        <w:t>Window</w:t>
      </w:r>
      <w:r>
        <w:rPr>
          <w:color w:val="000000"/>
          <w:sz w:val="24"/>
          <w:szCs w:val="24"/>
          <w:rtl w:val="0"/>
        </w:rPr>
        <w:t xml:space="preserve"> menu and click on </w:t>
      </w:r>
      <w:r>
        <w:rPr>
          <w:b/>
          <w:color w:val="000000"/>
          <w:sz w:val="24"/>
          <w:szCs w:val="24"/>
          <w:rtl w:val="0"/>
        </w:rPr>
        <w:t>Show View-&gt;Servers</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choose </w:t>
      </w:r>
      <w:r>
        <w:rPr>
          <w:b/>
          <w:color w:val="000000"/>
          <w:sz w:val="24"/>
          <w:szCs w:val="24"/>
          <w:rtl w:val="0"/>
        </w:rPr>
        <w:t>Add and Remove</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Click the </w:t>
      </w:r>
      <w:r>
        <w:rPr>
          <w:b/>
          <w:color w:val="000000"/>
          <w:sz w:val="24"/>
          <w:szCs w:val="24"/>
          <w:rtl w:val="0"/>
        </w:rPr>
        <w:t>Add</w:t>
      </w:r>
      <w:r>
        <w:rPr>
          <w:color w:val="000000"/>
          <w:sz w:val="24"/>
          <w:szCs w:val="24"/>
          <w:rtl w:val="0"/>
        </w:rPr>
        <w:t xml:space="preserve"> button to move </w:t>
      </w:r>
      <w:r>
        <w:rPr>
          <w:b/>
          <w:color w:val="000000"/>
          <w:sz w:val="24"/>
          <w:szCs w:val="24"/>
          <w:rtl w:val="0"/>
        </w:rPr>
        <w:t>JDBCSetup</w:t>
      </w:r>
      <w:r>
        <w:rPr>
          <w:color w:val="000000"/>
          <w:sz w:val="24"/>
          <w:szCs w:val="24"/>
          <w:rtl w:val="0"/>
        </w:rPr>
        <w:t xml:space="preserve"> from the </w:t>
      </w:r>
      <w:r>
        <w:rPr>
          <w:b/>
          <w:color w:val="000000"/>
          <w:sz w:val="24"/>
          <w:szCs w:val="24"/>
          <w:rtl w:val="0"/>
        </w:rPr>
        <w:t>Available</w:t>
      </w:r>
      <w:r>
        <w:rPr>
          <w:color w:val="000000"/>
          <w:sz w:val="24"/>
          <w:szCs w:val="24"/>
          <w:rtl w:val="0"/>
        </w:rPr>
        <w:t xml:space="preserve"> list to the </w:t>
      </w:r>
      <w:r>
        <w:rPr>
          <w:b/>
          <w:color w:val="000000"/>
          <w:sz w:val="24"/>
          <w:szCs w:val="24"/>
          <w:rtl w:val="0"/>
        </w:rPr>
        <w:t>Configured</w:t>
      </w:r>
      <w:r>
        <w:rPr>
          <w:color w:val="000000"/>
          <w:sz w:val="24"/>
          <w:szCs w:val="24"/>
          <w:rtl w:val="0"/>
        </w:rPr>
        <w:t xml:space="preserve"> </w:t>
      </w:r>
      <w:r>
        <w:rPr>
          <w:sz w:val="24"/>
          <w:szCs w:val="24"/>
          <w:rtl w:val="0"/>
        </w:rPr>
        <w:t>l</w:t>
      </w:r>
      <w:r>
        <w:rPr>
          <w:color w:val="000000"/>
          <w:sz w:val="24"/>
          <w:szCs w:val="24"/>
          <w:rtl w:val="0"/>
        </w:rPr>
        <w:t>ist</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Click on </w:t>
      </w:r>
      <w:r>
        <w:rPr>
          <w:b/>
          <w:color w:val="000000"/>
          <w:sz w:val="24"/>
          <w:szCs w:val="24"/>
          <w:rtl w:val="0"/>
        </w:rPr>
        <w:t>Finish</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Publish</w:t>
      </w:r>
    </w:p>
    <w:p>
      <w:pPr>
        <w:numPr>
          <w:ilvl w:val="0"/>
          <w:numId w:val="4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Start</w:t>
      </w:r>
    </w:p>
    <w:p>
      <w:pPr>
        <w:numPr>
          <w:ilvl w:val="0"/>
          <w:numId w:val="47"/>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This will start the server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3.3.13:</w:t>
      </w:r>
      <w:r>
        <w:rPr>
          <w:color w:val="000000"/>
          <w:sz w:val="24"/>
          <w:szCs w:val="24"/>
          <w:rtl w:val="0"/>
        </w:rPr>
        <w:t xml:space="preserve"> Running the project</w:t>
      </w:r>
    </w:p>
    <w:p>
      <w:pPr>
        <w:numPr>
          <w:ilvl w:val="0"/>
          <w:numId w:val="48"/>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To run the project, open a web browser and type: </w:t>
      </w:r>
      <w:r>
        <w:fldChar w:fldCharType="begin"/>
      </w:r>
      <w:r>
        <w:instrText xml:space="preserve"> HYPERLINK "http://localhost:8080/ServletConcept" \h </w:instrText>
      </w:r>
      <w:r>
        <w:fldChar w:fldCharType="separate"/>
      </w:r>
      <w:r>
        <w:rPr>
          <w:b/>
          <w:color w:val="000000"/>
          <w:sz w:val="24"/>
          <w:szCs w:val="24"/>
          <w:rtl w:val="0"/>
        </w:rPr>
        <w:t>http://localhost:8080/</w:t>
      </w:r>
      <w:r>
        <w:rPr>
          <w:b/>
          <w:color w:val="000000"/>
          <w:sz w:val="24"/>
          <w:szCs w:val="24"/>
          <w:rtl w:val="0"/>
        </w:rPr>
        <w:fldChar w:fldCharType="end"/>
      </w:r>
      <w:r>
        <w:rPr>
          <w:b/>
          <w:color w:val="000000"/>
          <w:sz w:val="24"/>
          <w:szCs w:val="24"/>
          <w:rtl w:val="0"/>
        </w:rPr>
        <w:t>JDBCSetup</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r>
        <w:rPr>
          <w:b/>
          <w:sz w:val="24"/>
          <w:szCs w:val="24"/>
          <w:rtl w:val="0"/>
        </w:rPr>
        <w:t>Step 3.3.14:</w:t>
      </w:r>
      <w:r>
        <w:rPr>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7" name="Rectangles 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BIhOXOQAIAALY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292100</wp:posOffset>
                </wp:positionV>
                <wp:extent cx="5197475" cy="225425"/>
                <wp:effectExtent l="12700" t="12700" r="22225" b="15875"/>
                <wp:wrapSquare wrapText="bothSides"/>
                <wp:docPr id="8" name="Rectangles 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3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grDxXXAAAACAEAAA8AAAAAAAAAAQAgAAAAIgAAAGRy&#10;cy9kb3ducmV2LnhtbFBLAQIUABQAAAAIAIdO4kDGGiIiPwIAALYEAAAOAAAAAAAAAAEAIAAAACY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9" name="Rectangles 9"/>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C4ZRGiQAIAALY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0" name="Rectangles 1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DY39xY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1" name="Rectangles 1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&#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BPTj1gAAAAgBAAAPAAAAAAAAAAEAIAAAACIAAABk&#10;cnMvZG93bnJldi54bWxQSwECFAAUAAAACACHTuJAUkZ8lkECAAC4BAAADgAAAAAAAAABACAAAAAl&#10;AQAAZHJzL2Uyb0RvYy54bWxQSwUGAAAAAAYABgBZAQAA2AU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p>
    <w:p>
      <w:pPr>
        <w:rPr>
          <w:color w:val="000000"/>
          <w:sz w:val="24"/>
          <w:szCs w:val="24"/>
        </w:rPr>
      </w:pPr>
    </w:p>
    <w:p>
      <w:pPr>
        <w:rPr>
          <w:i/>
          <w:sz w:val="24"/>
          <w:szCs w:val="24"/>
        </w:rPr>
      </w:pPr>
      <w:r>
        <w:rPr>
          <w:rFonts w:hint="default"/>
          <w:sz w:val="72"/>
          <w:szCs w:val="72"/>
          <w:rtl w:val="0"/>
          <w:lang w:val="en-GB"/>
        </w:rPr>
        <w:t>4</w:t>
      </w:r>
      <w:r>
        <w:rPr>
          <w:sz w:val="72"/>
          <w:szCs w:val="72"/>
          <w:rtl w:val="0"/>
        </w:rPr>
        <w:t xml:space="preserve"> Create, Select, and Drop a Database</w:t>
      </w:r>
      <w: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1143000</wp:posOffset>
                </wp:positionV>
                <wp:extent cx="5800725" cy="31750"/>
                <wp:effectExtent l="0" t="4445" r="3175" b="14605"/>
                <wp:wrapNone/>
                <wp:docPr id="12" name="Straight Arrow Connector 12"/>
                <wp:cNvGraphicFramePr/>
                <a:graphic xmlns:a="http://schemas.openxmlformats.org/drawingml/2006/main">
                  <a:graphicData uri="http://schemas.microsoft.com/office/word/2010/wordprocessingShape">
                    <wps:wsp>
                      <wps:cNvCnPr/>
                      <wps:spPr>
                        <a:xfrm>
                          <a:off x="2455163" y="3773650"/>
                          <a:ext cx="5781675" cy="127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5pt;margin-top:90pt;height:2.5pt;width:456.75pt;z-index:251659264;mso-width-relative:page;mso-height-relative:page;" filled="f" stroked="t" coordsize="21600,21600" o:gfxdata="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2ARhL9YAAAALAQAADwAAAAAA&#10;AAABACAAAAAiAAAAZHJzL2Rvd25yZXYueG1sUEsBAhQAFAAAAAgAh07iQKeOSaZOAgAAqwQAAA4A&#10;AAAAAAAAAQAgAAAAJQEAAGRycy9lMm9Eb2MueG1sUEsFBgAAAAAGAAYAWQEAAOUFAAAAAA==&#10;">
                <v:fill on="f" focussize="0,0"/>
                <v:stroke color="#5B9BD5 [3204]" miterlimit="8" joinstyle="miter"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section will guide you to:</w:t>
      </w:r>
    </w:p>
    <w:p>
      <w:pPr>
        <w:numPr>
          <w:ilvl w:val="0"/>
          <w:numId w:val="4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Set up Eclipse to work with JDBC</w:t>
      </w:r>
    </w:p>
    <w:p>
      <w:pPr>
        <w:numPr>
          <w:ilvl w:val="0"/>
          <w:numId w:val="4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Create an </w:t>
      </w:r>
      <w:r>
        <w:rPr>
          <w:sz w:val="24"/>
          <w:szCs w:val="24"/>
          <w:rtl w:val="0"/>
        </w:rPr>
        <w:t>HTML</w:t>
      </w:r>
      <w:r>
        <w:rPr>
          <w:color w:val="000000"/>
          <w:sz w:val="24"/>
          <w:szCs w:val="24"/>
          <w:rtl w:val="0"/>
        </w:rPr>
        <w:t xml:space="preserve"> page to call a </w:t>
      </w:r>
      <w:r>
        <w:rPr>
          <w:sz w:val="24"/>
          <w:szCs w:val="24"/>
          <w:rtl w:val="0"/>
        </w:rPr>
        <w:t>s</w:t>
      </w:r>
      <w:r>
        <w:rPr>
          <w:color w:val="000000"/>
          <w:sz w:val="24"/>
          <w:szCs w:val="24"/>
          <w:rtl w:val="0"/>
        </w:rPr>
        <w:t>ervlet</w:t>
      </w:r>
    </w:p>
    <w:p>
      <w:pPr>
        <w:numPr>
          <w:ilvl w:val="0"/>
          <w:numId w:val="4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 </w:t>
      </w:r>
      <w:r>
        <w:rPr>
          <w:sz w:val="24"/>
          <w:szCs w:val="24"/>
          <w:rtl w:val="0"/>
        </w:rPr>
        <w:t>s</w:t>
      </w:r>
      <w:r>
        <w:rPr>
          <w:color w:val="000000"/>
          <w:sz w:val="24"/>
          <w:szCs w:val="24"/>
          <w:rtl w:val="0"/>
        </w:rPr>
        <w:t xml:space="preserve">ervlet </w:t>
      </w:r>
      <w:r>
        <w:rPr>
          <w:sz w:val="24"/>
          <w:szCs w:val="24"/>
          <w:rtl w:val="0"/>
        </w:rPr>
        <w:t>that</w:t>
      </w:r>
      <w:r>
        <w:rPr>
          <w:color w:val="000000"/>
          <w:sz w:val="24"/>
          <w:szCs w:val="24"/>
          <w:rtl w:val="0"/>
        </w:rPr>
        <w:t xml:space="preserve"> will use JDBC to create, use, and drop a database</w:t>
      </w:r>
    </w:p>
    <w:p>
      <w:p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tl w:val="0"/>
        </w:rPr>
        <w:t>Development Environment</w:t>
      </w:r>
    </w:p>
    <w:p>
      <w:pPr>
        <w:numPr>
          <w:ilvl w:val="0"/>
          <w:numId w:val="50"/>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Eclipse IDE for Enterprise Java Developers v2019-03 (4.11.0)</w:t>
      </w:r>
    </w:p>
    <w:p>
      <w:pPr>
        <w:numPr>
          <w:ilvl w:val="0"/>
          <w:numId w:val="50"/>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Apache Tomcat Server v9.0</w:t>
      </w:r>
    </w:p>
    <w:p>
      <w:pPr>
        <w:numPr>
          <w:ilvl w:val="0"/>
          <w:numId w:val="50"/>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JRE: OpenJDK Runtime Environment 11.0.2</w:t>
      </w:r>
    </w:p>
    <w:p>
      <w:pPr>
        <w:numPr>
          <w:ilvl w:val="0"/>
          <w:numId w:val="50"/>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MySQL Connector for Java 8.0.16</w:t>
      </w:r>
    </w:p>
    <w:p>
      <w:pPr>
        <w:pBdr>
          <w:top w:val="none" w:color="auto" w:sz="0" w:space="0"/>
          <w:left w:val="none" w:color="auto" w:sz="0" w:space="0"/>
          <w:bottom w:val="none" w:color="auto" w:sz="0" w:space="0"/>
          <w:right w:val="none" w:color="auto" w:sz="0" w:space="0"/>
          <w:between w:val="none" w:color="auto" w:sz="0" w:space="0"/>
        </w:pBdr>
        <w:spacing w:line="254"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guide has twelve subsections, namely:</w:t>
      </w:r>
    </w:p>
    <w:p>
      <w:pPr>
        <w:keepNext w:val="0"/>
        <w:keepLines w:val="0"/>
        <w:widowControl/>
        <w:numPr>
          <w:ilvl w:val="2"/>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dynamic web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sz w:val="12"/>
          <w:szCs w:val="12"/>
        </w:rPr>
      </w:pPr>
    </w:p>
    <w:p>
      <w:pPr>
        <w:keepNext w:val="0"/>
        <w:keepLines w:val="0"/>
        <w:widowControl/>
        <w:numPr>
          <w:ilvl w:val="2"/>
          <w:numId w:val="5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Adding the jar files for MySQL connection for Java</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an HTML page index.html</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DBConnection class to initiate a JDBC connection in code</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 xml:space="preserve">Creating a config.properties file to store </w:t>
      </w:r>
      <w:r>
        <w:rPr>
          <w:sz w:val="24"/>
          <w:szCs w:val="24"/>
          <w:rtl w:val="0"/>
        </w:rPr>
        <w:t xml:space="preserve">JDBC </w:t>
      </w:r>
      <w:r>
        <w:rPr>
          <w:color w:val="000000"/>
          <w:sz w:val="24"/>
          <w:szCs w:val="24"/>
          <w:rtl w:val="0"/>
        </w:rPr>
        <w:t>credentials</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Creating a DBOperations servlet</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Configuring web.xml</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Checking for servlet-api.jar</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Building the project</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Publishing and starting the project</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Running the project</w:t>
      </w:r>
    </w:p>
    <w:p>
      <w:pPr>
        <w:numPr>
          <w:ilvl w:val="2"/>
          <w:numId w:val="51"/>
        </w:num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r>
        <w:rPr>
          <w:color w:val="000000"/>
          <w:sz w:val="24"/>
          <w:szCs w:val="24"/>
          <w:rtl w:val="0"/>
        </w:rPr>
        <w:t>Pushing the code to your GitHub repositories</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3.2.1:</w:t>
      </w:r>
      <w:r>
        <w:rPr>
          <w:color w:val="000000"/>
          <w:sz w:val="24"/>
          <w:szCs w:val="24"/>
          <w:rtl w:val="0"/>
        </w:rPr>
        <w:t xml:space="preserve"> 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sz w:val="24"/>
          <w:szCs w:val="24"/>
          <w:rtl w:val="0"/>
        </w:rPr>
        <w:t>Open Eclipse</w:t>
      </w: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Go to the </w:t>
      </w:r>
      <w:r>
        <w:rPr>
          <w:b/>
          <w:color w:val="000000"/>
          <w:sz w:val="24"/>
          <w:szCs w:val="24"/>
          <w:rtl w:val="0"/>
        </w:rPr>
        <w:t>File</w:t>
      </w:r>
      <w:r>
        <w:rPr>
          <w:color w:val="000000"/>
          <w:sz w:val="24"/>
          <w:szCs w:val="24"/>
          <w:rtl w:val="0"/>
        </w:rPr>
        <w:t xml:space="preserve"> menu. Choose </w:t>
      </w:r>
      <w:r>
        <w:rPr>
          <w:b/>
          <w:color w:val="000000"/>
          <w:sz w:val="24"/>
          <w:szCs w:val="24"/>
          <w:rtl w:val="0"/>
        </w:rPr>
        <w:t>New-&gt;Dynamic Web Project</w:t>
      </w: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the project name as </w:t>
      </w:r>
      <w:r>
        <w:rPr>
          <w:b/>
          <w:color w:val="000000"/>
          <w:sz w:val="24"/>
          <w:szCs w:val="24"/>
          <w:rtl w:val="0"/>
        </w:rPr>
        <w:t>JDBCSetup</w:t>
      </w:r>
      <w:r>
        <w:rPr>
          <w:color w:val="000000"/>
          <w:sz w:val="24"/>
          <w:szCs w:val="24"/>
          <w:rtl w:val="0"/>
        </w:rPr>
        <w:t xml:space="preserve">. Click on </w:t>
      </w:r>
      <w:r>
        <w:rPr>
          <w:b/>
          <w:color w:val="000000"/>
          <w:sz w:val="24"/>
          <w:szCs w:val="24"/>
          <w:rtl w:val="0"/>
        </w:rPr>
        <w:t>Next</w:t>
      </w: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nothing in the next screen and click on </w:t>
      </w:r>
      <w:r>
        <w:rPr>
          <w:b/>
          <w:color w:val="000000"/>
          <w:sz w:val="24"/>
          <w:szCs w:val="24"/>
          <w:rtl w:val="0"/>
        </w:rPr>
        <w:t>Next</w:t>
      </w: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Check the checkbox </w:t>
      </w:r>
      <w:r>
        <w:rPr>
          <w:b/>
          <w:color w:val="000000"/>
          <w:sz w:val="24"/>
          <w:szCs w:val="24"/>
          <w:rtl w:val="0"/>
        </w:rPr>
        <w:t>Generate web.xml deployment descriptor</w:t>
      </w:r>
      <w:r>
        <w:rPr>
          <w:color w:val="000000"/>
          <w:sz w:val="24"/>
          <w:szCs w:val="24"/>
          <w:rtl w:val="0"/>
        </w:rPr>
        <w:t xml:space="preserve"> and click on </w:t>
      </w:r>
      <w:r>
        <w:rPr>
          <w:b/>
          <w:color w:val="000000"/>
          <w:sz w:val="24"/>
          <w:szCs w:val="24"/>
          <w:rtl w:val="0"/>
        </w:rPr>
        <w:t>Finish</w:t>
      </w:r>
    </w:p>
    <w:p>
      <w:pPr>
        <w:numPr>
          <w:ilvl w:val="0"/>
          <w:numId w:val="52"/>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This will create the project files in the Project Explorer</w:t>
      </w: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3.2.2:</w:t>
      </w:r>
      <w:r>
        <w:rPr>
          <w:color w:val="000000"/>
          <w:sz w:val="24"/>
          <w:szCs w:val="24"/>
          <w:rtl w:val="0"/>
        </w:rPr>
        <w:t xml:space="preserve"> Adding the jar files for MySQL </w:t>
      </w:r>
      <w:r>
        <w:rPr>
          <w:sz w:val="24"/>
          <w:szCs w:val="24"/>
          <w:rtl w:val="0"/>
        </w:rPr>
        <w:t>c</w:t>
      </w:r>
      <w:r>
        <w:rPr>
          <w:color w:val="000000"/>
          <w:sz w:val="24"/>
          <w:szCs w:val="24"/>
          <w:rtl w:val="0"/>
        </w:rPr>
        <w:t>onnection for Java</w:t>
      </w:r>
    </w:p>
    <w:p>
      <w:pPr>
        <w:numPr>
          <w:ilvl w:val="0"/>
          <w:numId w:val="53"/>
        </w:numPr>
        <w:spacing w:after="0" w:afterAutospacing="0" w:line="276" w:lineRule="auto"/>
        <w:ind w:left="720" w:hanging="360"/>
        <w:rPr>
          <w:sz w:val="24"/>
          <w:szCs w:val="24"/>
          <w:u w:val="none"/>
        </w:rPr>
      </w:pPr>
      <w:r>
        <w:rPr>
          <w:b/>
          <w:sz w:val="24"/>
          <w:szCs w:val="24"/>
          <w:rtl w:val="0"/>
        </w:rPr>
        <w:t xml:space="preserve">mysql-connector-java.jar </w:t>
      </w:r>
      <w:r>
        <w:rPr>
          <w:sz w:val="24"/>
          <w:szCs w:val="24"/>
          <w:rtl w:val="0"/>
        </w:rPr>
        <w:t xml:space="preserve">is already present in your lab. To learn about its directory path details you can refer the </w:t>
      </w:r>
      <w:r>
        <w:rPr>
          <w:b/>
          <w:sz w:val="24"/>
          <w:szCs w:val="24"/>
          <w:rtl w:val="0"/>
        </w:rPr>
        <w:t>lab guide for phase 1</w:t>
      </w:r>
    </w:p>
    <w:p>
      <w:pPr>
        <w:numPr>
          <w:ilvl w:val="0"/>
          <w:numId w:val="53"/>
        </w:numPr>
        <w:spacing w:before="0" w:beforeAutospacing="0" w:after="240" w:line="276" w:lineRule="auto"/>
        <w:ind w:left="720" w:hanging="360"/>
        <w:rPr>
          <w:sz w:val="24"/>
          <w:szCs w:val="24"/>
          <w:u w:val="none"/>
        </w:rPr>
      </w:pPr>
      <w:r>
        <w:rPr>
          <w:sz w:val="24"/>
          <w:szCs w:val="24"/>
          <w:rtl w:val="0"/>
        </w:rPr>
        <w:t xml:space="preserve">Take </w:t>
      </w:r>
      <w:r>
        <w:rPr>
          <w:b/>
          <w:sz w:val="24"/>
          <w:szCs w:val="24"/>
          <w:rtl w:val="0"/>
        </w:rPr>
        <w:t>mysql-connector-java.jar</w:t>
      </w:r>
      <w:r>
        <w:rPr>
          <w:sz w:val="24"/>
          <w:szCs w:val="24"/>
          <w:rtl w:val="0"/>
        </w:rPr>
        <w:t xml:space="preserve"> file from the folder mentioned in the lab guide for phase 1 and add it to the project’s </w:t>
      </w:r>
      <w:r>
        <w:rPr>
          <w:b/>
          <w:sz w:val="24"/>
          <w:szCs w:val="24"/>
          <w:rtl w:val="0"/>
        </w:rPr>
        <w:t xml:space="preserve">WebContent/WEB-INF/lib </w:t>
      </w:r>
      <w:r>
        <w:rPr>
          <w:sz w:val="24"/>
          <w:szCs w:val="24"/>
          <w:rtl w:val="0"/>
        </w:rPr>
        <w:t>folder</w:t>
      </w: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3.2.3:</w:t>
      </w:r>
      <w:r>
        <w:rPr>
          <w:color w:val="000000"/>
          <w:sz w:val="24"/>
          <w:szCs w:val="24"/>
          <w:rtl w:val="0"/>
        </w:rPr>
        <w:t xml:space="preserve"> Creating an HTML page index.html</w:t>
      </w:r>
    </w:p>
    <w:p>
      <w:pPr>
        <w:numPr>
          <w:ilvl w:val="0"/>
          <w:numId w:val="5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the project </w:t>
      </w:r>
      <w:r>
        <w:rPr>
          <w:b/>
          <w:color w:val="000000"/>
          <w:sz w:val="24"/>
          <w:szCs w:val="24"/>
          <w:rtl w:val="0"/>
        </w:rPr>
        <w:t>JDBCSetup</w:t>
      </w:r>
    </w:p>
    <w:p>
      <w:pPr>
        <w:numPr>
          <w:ilvl w:val="0"/>
          <w:numId w:val="5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New-&gt;HTML File</w:t>
      </w:r>
    </w:p>
    <w:p>
      <w:pPr>
        <w:numPr>
          <w:ilvl w:val="0"/>
          <w:numId w:val="5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Enter the filename as index.html and click on </w:t>
      </w:r>
      <w:r>
        <w:rPr>
          <w:b/>
          <w:color w:val="000000"/>
          <w:sz w:val="24"/>
          <w:szCs w:val="24"/>
          <w:rtl w:val="0"/>
        </w:rPr>
        <w:t>Finish</w:t>
      </w:r>
    </w:p>
    <w:p>
      <w:pPr>
        <w:numPr>
          <w:ilvl w:val="0"/>
          <w:numId w:val="54"/>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tl w:val="0"/>
        </w:rPr>
        <w:t>&lt;!DOCTYPE html&gt;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meta</w:t>
      </w:r>
      <w:r>
        <w:rPr>
          <w:rFonts w:ascii="Liberation Mono" w:hAnsi="Liberation Mono" w:eastAsia="Liberation Mono" w:cs="Liberation Mono"/>
          <w:color w:val="D1D1D1"/>
          <w:sz w:val="20"/>
          <w:szCs w:val="20"/>
          <w:rtl w:val="0"/>
        </w:rPr>
        <w:t xml:space="preserve"> charset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"UTF-8"</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&gt;JDBC Datbase Operations&lt;/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D1D1D1"/>
          <w:sz w:val="20"/>
          <w:szCs w:val="20"/>
          <w:rtl w:val="0"/>
        </w:rPr>
        <w:t xml:space="preserve"> href</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"dboperations"</w:t>
      </w:r>
      <w:r>
        <w:rPr>
          <w:rFonts w:ascii="Liberation Mono" w:hAnsi="Liberation Mono" w:eastAsia="Liberation Mono" w:cs="Liberation Mono"/>
          <w:color w:val="FF8906"/>
          <w:sz w:val="20"/>
          <w:szCs w:val="20"/>
          <w:rtl w:val="0"/>
        </w:rPr>
        <w:t>&gt;Database Operations&lt;/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FF8906"/>
          <w:sz w:val="20"/>
          <w:szCs w:val="20"/>
          <w:rtl w:val="0"/>
        </w:rPr>
        <w:t>&gt;&lt;</w:t>
      </w:r>
      <w:r>
        <w:rPr>
          <w:rFonts w:ascii="Liberation Mono" w:hAnsi="Liberation Mono" w:eastAsia="Liberation Mono" w:cs="Liberation Mono"/>
          <w:b/>
          <w:color w:val="E66170"/>
          <w:sz w:val="20"/>
          <w:szCs w:val="20"/>
          <w:rtl w:val="0"/>
        </w:rPr>
        <w:t>br</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numPr>
          <w:ilvl w:val="0"/>
          <w:numId w:val="55"/>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color w:val="000000"/>
          <w:sz w:val="24"/>
          <w:szCs w:val="24"/>
          <w:u w:val="none"/>
        </w:rPr>
      </w:pPr>
      <w:r>
        <w:rPr>
          <w:color w:val="000000"/>
          <w:sz w:val="24"/>
          <w:szCs w:val="24"/>
          <w:rtl w:val="0"/>
        </w:rPr>
        <w:t xml:space="preserve">Click on the </w:t>
      </w:r>
      <w:r>
        <w:rPr>
          <w:b/>
          <w:color w:val="000000"/>
          <w:sz w:val="24"/>
          <w:szCs w:val="24"/>
          <w:rtl w:val="0"/>
        </w:rPr>
        <w:t xml:space="preserve">Save </w:t>
      </w:r>
      <w:r>
        <w:rPr>
          <w:color w:val="000000"/>
          <w:sz w:val="24"/>
          <w:szCs w:val="24"/>
          <w:rtl w:val="0"/>
        </w:rPr>
        <w:t>icon</w:t>
      </w: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r>
        <w:rPr>
          <w:b/>
          <w:color w:val="000000"/>
          <w:sz w:val="24"/>
          <w:szCs w:val="24"/>
          <w:rtl w:val="0"/>
        </w:rPr>
        <w:t>Step 3.2.4:</w:t>
      </w:r>
      <w:r>
        <w:rPr>
          <w:color w:val="000000"/>
          <w:sz w:val="24"/>
          <w:szCs w:val="24"/>
          <w:rtl w:val="0"/>
        </w:rPr>
        <w:t xml:space="preserve"> Creating a DBConnection class to initiate a JDBC connection in code</w:t>
      </w:r>
    </w:p>
    <w:p>
      <w:pPr>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New-&gt;Class</w:t>
      </w:r>
    </w:p>
    <w:p>
      <w:pPr>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w:t>
      </w:r>
      <w:r>
        <w:rPr>
          <w:b/>
          <w:color w:val="000000"/>
          <w:sz w:val="24"/>
          <w:szCs w:val="24"/>
          <w:rtl w:val="0"/>
        </w:rPr>
        <w:t>Package,</w:t>
      </w:r>
      <w:r>
        <w:rPr>
          <w:color w:val="000000"/>
          <w:sz w:val="24"/>
          <w:szCs w:val="24"/>
          <w:rtl w:val="0"/>
        </w:rPr>
        <w:t xml:space="preserve"> enter </w:t>
      </w:r>
      <w:r>
        <w:rPr>
          <w:b/>
          <w:color w:val="000000"/>
          <w:sz w:val="24"/>
          <w:szCs w:val="24"/>
          <w:rtl w:val="0"/>
        </w:rPr>
        <w:t xml:space="preserve">com.ecommerce </w:t>
      </w:r>
      <w:r>
        <w:rPr>
          <w:color w:val="000000"/>
          <w:sz w:val="24"/>
          <w:szCs w:val="24"/>
          <w:rtl w:val="0"/>
        </w:rPr>
        <w:t xml:space="preserve">and in </w:t>
      </w:r>
      <w:r>
        <w:rPr>
          <w:b/>
          <w:color w:val="000000"/>
          <w:sz w:val="24"/>
          <w:szCs w:val="24"/>
          <w:rtl w:val="0"/>
        </w:rPr>
        <w:t>Name</w:t>
      </w:r>
      <w:r>
        <w:rPr>
          <w:color w:val="000000"/>
          <w:sz w:val="24"/>
          <w:szCs w:val="24"/>
          <w:rtl w:val="0"/>
        </w:rPr>
        <w:t xml:space="preserve"> enter </w:t>
      </w:r>
      <w:r>
        <w:rPr>
          <w:b/>
          <w:color w:val="000000"/>
          <w:sz w:val="24"/>
          <w:szCs w:val="24"/>
          <w:rtl w:val="0"/>
        </w:rPr>
        <w:t xml:space="preserve">DBConnection </w:t>
      </w:r>
      <w:r>
        <w:rPr>
          <w:color w:val="000000"/>
          <w:sz w:val="24"/>
          <w:szCs w:val="24"/>
          <w:rtl w:val="0"/>
        </w:rPr>
        <w:t xml:space="preserve">and click on </w:t>
      </w:r>
      <w:r>
        <w:rPr>
          <w:b/>
          <w:color w:val="000000"/>
          <w:sz w:val="24"/>
          <w:szCs w:val="24"/>
          <w:rtl w:val="0"/>
        </w:rPr>
        <w:t>Finish</w:t>
      </w:r>
    </w:p>
    <w:p>
      <w:pPr>
        <w:numPr>
          <w:ilvl w:val="0"/>
          <w:numId w:val="56"/>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package</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DriverManager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DBConnection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forName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"com.mysql.jdbc.Driver"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DriverManager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return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if</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null</w:t>
      </w:r>
      <w:r>
        <w:rPr>
          <w:rFonts w:ascii="Liberation Mono" w:hAnsi="Liberation Mono" w:eastAsia="Liberation Mono" w:cs="Liberation Mono"/>
          <w:color w:val="D2CD86"/>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3.2.5:</w:t>
      </w:r>
      <w:r>
        <w:rPr>
          <w:color w:val="000000"/>
          <w:sz w:val="24"/>
          <w:szCs w:val="24"/>
          <w:rtl w:val="0"/>
        </w:rPr>
        <w:t xml:space="preserve"> Creating a config.properties file to store </w:t>
      </w:r>
      <w:r>
        <w:rPr>
          <w:sz w:val="24"/>
          <w:szCs w:val="24"/>
          <w:rtl w:val="0"/>
        </w:rPr>
        <w:t xml:space="preserve">JDBC </w:t>
      </w:r>
      <w:r>
        <w:rPr>
          <w:color w:val="000000"/>
          <w:sz w:val="24"/>
          <w:szCs w:val="24"/>
          <w:rtl w:val="0"/>
        </w:rPr>
        <w:t>credentials</w:t>
      </w:r>
    </w:p>
    <w:p>
      <w:pPr>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the project </w:t>
      </w:r>
      <w:r>
        <w:rPr>
          <w:b/>
          <w:color w:val="000000"/>
          <w:sz w:val="24"/>
          <w:szCs w:val="24"/>
          <w:rtl w:val="0"/>
        </w:rPr>
        <w:t>JDBCSetup</w:t>
      </w:r>
    </w:p>
    <w:p>
      <w:pPr>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New-&gt;File</w:t>
      </w:r>
    </w:p>
    <w:p>
      <w:pPr>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Enter the filename as config.properties and click on </w:t>
      </w:r>
      <w:r>
        <w:rPr>
          <w:b/>
          <w:color w:val="000000"/>
          <w:sz w:val="24"/>
          <w:szCs w:val="24"/>
          <w:rtl w:val="0"/>
        </w:rPr>
        <w:t>Finish</w:t>
      </w:r>
    </w:p>
    <w:p>
      <w:pPr>
        <w:numPr>
          <w:ilvl w:val="0"/>
          <w:numId w:val="57"/>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data:</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url=jdbc:mysql://localhost:</w:t>
      </w:r>
      <w:r>
        <w:rPr>
          <w:rFonts w:ascii="Liberation Mono" w:hAnsi="Liberation Mono" w:eastAsia="Liberation Mono" w:cs="Liberation Mono"/>
          <w:color w:val="00A800"/>
          <w:sz w:val="20"/>
          <w:szCs w:val="20"/>
          <w:rtl w:val="0"/>
        </w:rPr>
        <w:t>3306</w:t>
      </w:r>
      <w:r>
        <w:rPr>
          <w:rFonts w:ascii="Liberation Mono" w:hAnsi="Liberation Mono" w:eastAsia="Liberation Mono" w:cs="Liberation Mono"/>
          <w:color w:val="D1D1D1"/>
          <w:sz w:val="20"/>
          <w:szCs w:val="20"/>
          <w:rtl w:val="0"/>
        </w:rPr>
        <w:t>/ecommerce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userid=root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password=master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3.2.6:</w:t>
      </w:r>
      <w:r>
        <w:rPr>
          <w:color w:val="000000"/>
          <w:sz w:val="24"/>
          <w:szCs w:val="24"/>
          <w:rtl w:val="0"/>
        </w:rPr>
        <w:t xml:space="preserve"> Creating a DBOperations servlet</w:t>
      </w:r>
    </w:p>
    <w:p>
      <w:pPr>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JDBCSetup-&gt;Java Resources</w:t>
      </w:r>
    </w:p>
    <w:p>
      <w:pPr>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New-&gt;Servlet</w:t>
      </w:r>
    </w:p>
    <w:p>
      <w:pPr>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w:t>
      </w:r>
      <w:r>
        <w:rPr>
          <w:b/>
          <w:color w:val="000000"/>
          <w:sz w:val="24"/>
          <w:szCs w:val="24"/>
          <w:rtl w:val="0"/>
        </w:rPr>
        <w:t>Class Name,</w:t>
      </w:r>
      <w:r>
        <w:rPr>
          <w:color w:val="000000"/>
          <w:sz w:val="24"/>
          <w:szCs w:val="24"/>
          <w:rtl w:val="0"/>
        </w:rPr>
        <w:t xml:space="preserve"> enter </w:t>
      </w:r>
      <w:r>
        <w:rPr>
          <w:b/>
          <w:color w:val="000000"/>
          <w:sz w:val="24"/>
          <w:szCs w:val="24"/>
          <w:rtl w:val="0"/>
        </w:rPr>
        <w:t>DBOperations</w:t>
      </w:r>
      <w:r>
        <w:rPr>
          <w:color w:val="000000"/>
          <w:sz w:val="24"/>
          <w:szCs w:val="24"/>
          <w:rtl w:val="0"/>
        </w:rPr>
        <w:t xml:space="preserve"> and click on </w:t>
      </w:r>
      <w:r>
        <w:rPr>
          <w:b/>
          <w:color w:val="000000"/>
          <w:sz w:val="24"/>
          <w:szCs w:val="24"/>
          <w:rtl w:val="0"/>
        </w:rPr>
        <w:t>Finish</w:t>
      </w:r>
    </w:p>
    <w:p>
      <w:pPr>
        <w:numPr>
          <w:ilvl w:val="0"/>
          <w:numId w:val="58"/>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InputStream</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PrintWriter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math</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BigDecimal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CallableStatement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ResultSet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util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Properties</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annotation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WebServlet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HttpServletRequest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HttpServletResponse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DBConnection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Servlet implementation class DBOperations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tl w:val="0"/>
        </w:rPr>
        <w:t>@WebServlet("/DBOperations")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DBOperations </w:t>
      </w:r>
      <w:r>
        <w:rPr>
          <w:rFonts w:ascii="Liberation Mono" w:hAnsi="Liberation Mono" w:eastAsia="Liberation Mono" w:cs="Liberation Mono"/>
          <w:b/>
          <w:color w:val="E66170"/>
          <w:sz w:val="20"/>
          <w:szCs w:val="20"/>
          <w:rtl w:val="0"/>
        </w:rPr>
        <w:t>extends</w:t>
      </w:r>
      <w:r>
        <w:rPr>
          <w:rFonts w:ascii="Liberation Mono" w:hAnsi="Liberation Mono" w:eastAsia="Liberation Mono" w:cs="Liberation Mono"/>
          <w:color w:val="D1D1D1"/>
          <w:sz w:val="20"/>
          <w:szCs w:val="20"/>
          <w:rtl w:val="0"/>
        </w:rPr>
        <w:t xml:space="preserve"> HttpServlet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static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final</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long</w:t>
      </w:r>
      <w:r>
        <w:rPr>
          <w:rFonts w:ascii="Liberation Mono" w:hAnsi="Liberation Mono" w:eastAsia="Liberation Mono" w:cs="Liberation Mono"/>
          <w:color w:val="D1D1D1"/>
          <w:sz w:val="20"/>
          <w:szCs w:val="20"/>
          <w:rtl w:val="0"/>
        </w:rPr>
        <w:t xml:space="preserve"> serialVersionUID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006600"/>
          <w:sz w:val="20"/>
          <w:szCs w:val="20"/>
          <w:rtl w:val="0"/>
        </w:rPr>
        <w:t>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HttpServlet()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DBOperations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super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constructor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doGet(HttpServletRequest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try</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PrintWriter</w:t>
      </w:r>
      <w:r>
        <w:rPr>
          <w:rFonts w:ascii="Liberation Mono" w:hAnsi="Liberation Mono" w:eastAsia="Liberation Mono" w:cs="Liberation Mono"/>
          <w:color w:val="D1D1D1"/>
          <w:sz w:val="20"/>
          <w:szCs w:val="20"/>
          <w:rtl w:val="0"/>
        </w:rPr>
        <w:t xml:space="preserve"> out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getWriter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"&lt;html&gt;&lt;body&gt;"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InputStream</w:t>
      </w:r>
      <w:r>
        <w:rPr>
          <w:rFonts w:ascii="Liberation Mono" w:hAnsi="Liberation Mono" w:eastAsia="Liberation Mono" w:cs="Liberation Mono"/>
          <w:color w:val="D1D1D1"/>
          <w:sz w:val="20"/>
          <w:szCs w:val="20"/>
          <w:rtl w:val="0"/>
        </w:rPr>
        <w:t xml:space="preserve"> in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getServletContext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getResourceAsStream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"/WEB-INF/config.properties"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1D1D1"/>
          <w:sz w:val="20"/>
          <w:szCs w:val="20"/>
          <w:rtl w:val="0"/>
        </w:rPr>
        <w:t xml:space="preserve"> props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load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in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DBConnection conn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"userid"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"password"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Statement</w:t>
      </w:r>
      <w:r>
        <w:rPr>
          <w:rFonts w:ascii="Liberation Mono" w:hAnsi="Liberation Mono" w:eastAsia="Liberation Mono" w:cs="Liberation Mono"/>
          <w:color w:val="D1D1D1"/>
          <w:sz w:val="20"/>
          <w:szCs w:val="20"/>
          <w:rtl w:val="0"/>
        </w:rPr>
        <w:t xml:space="preserve"> stmt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createStatement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"create database mydatabase"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"Created database: mydatabase&lt;br&gt;"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 mydatabase"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"Selected database: mydatabase&lt;br&gt;"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"drop database mydatabase"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"Dropped database: mydatabase&lt;br&gt;"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"&lt;/body&gt;&lt;/html&gt;"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doPost(HttpServletRequest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doPost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3.2.7:</w:t>
      </w:r>
      <w:r>
        <w:rPr>
          <w:color w:val="000000"/>
          <w:sz w:val="24"/>
          <w:szCs w:val="24"/>
          <w:rtl w:val="0"/>
        </w:rPr>
        <w:t xml:space="preserve"> Configuring web.xml</w:t>
      </w:r>
    </w:p>
    <w:p>
      <w:pPr>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expand </w:t>
      </w:r>
      <w:r>
        <w:rPr>
          <w:b/>
          <w:color w:val="000000"/>
          <w:sz w:val="24"/>
          <w:szCs w:val="24"/>
          <w:rtl w:val="0"/>
        </w:rPr>
        <w:t>JDBCSetup-&gt;WebContent-&gt;WEB-INF</w:t>
      </w:r>
    </w:p>
    <w:p>
      <w:pPr>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Double click on </w:t>
      </w:r>
      <w:r>
        <w:rPr>
          <w:b/>
          <w:color w:val="000000"/>
          <w:sz w:val="24"/>
          <w:szCs w:val="24"/>
          <w:rtl w:val="0"/>
        </w:rPr>
        <w:t>web.xml</w:t>
      </w:r>
      <w:r>
        <w:rPr>
          <w:color w:val="000000"/>
          <w:sz w:val="24"/>
          <w:szCs w:val="24"/>
          <w:rtl w:val="0"/>
        </w:rPr>
        <w:t xml:space="preserve"> to open it in the editor</w:t>
      </w:r>
    </w:p>
    <w:p>
      <w:pPr>
        <w:numPr>
          <w:ilvl w:val="0"/>
          <w:numId w:val="59"/>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Enter the following script: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tl w:val="0"/>
        </w:rPr>
        <w:t>&lt;?xml version="</w:t>
      </w:r>
      <w:r>
        <w:rPr>
          <w:rFonts w:ascii="Liberation Mono" w:hAnsi="Liberation Mono" w:eastAsia="Liberation Mono" w:cs="Liberation Mono"/>
          <w:color w:val="00A800"/>
          <w:sz w:val="24"/>
          <w:szCs w:val="24"/>
          <w:rtl w:val="0"/>
        </w:rPr>
        <w:t>1.0</w:t>
      </w:r>
      <w:r>
        <w:rPr>
          <w:rFonts w:ascii="Liberation Mono" w:hAnsi="Liberation Mono" w:eastAsia="Liberation Mono" w:cs="Liberation Mono"/>
          <w:color w:val="D1D1D1"/>
          <w:sz w:val="24"/>
          <w:szCs w:val="24"/>
          <w:rtl w:val="0"/>
        </w:rPr>
        <w:t>" encoding="UTF-</w:t>
      </w:r>
      <w:r>
        <w:rPr>
          <w:rFonts w:ascii="Liberation Mono" w:hAnsi="Liberation Mono" w:eastAsia="Liberation Mono" w:cs="Liberation Mono"/>
          <w:color w:val="00A800"/>
          <w:sz w:val="24"/>
          <w:szCs w:val="24"/>
          <w:rtl w:val="0"/>
        </w:rPr>
        <w:t>8</w:t>
      </w:r>
      <w:r>
        <w:rPr>
          <w:rFonts w:ascii="Liberation Mono" w:hAnsi="Liberation Mono" w:eastAsia="Liberation Mono" w:cs="Liberation Mono"/>
          <w:color w:val="D1D1D1"/>
          <w:sz w:val="24"/>
          <w:szCs w:val="24"/>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D1D1D1"/>
          <w:sz w:val="20"/>
          <w:szCs w:val="20"/>
          <w:rtl w:val="0"/>
        </w:rPr>
        <w:t xml:space="preserve"> xmlns:xsi</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"http://www.w3.org/2001/XMLSchema-instance"</w:t>
      </w:r>
      <w:r>
        <w:rPr>
          <w:rFonts w:ascii="Liberation Mono" w:hAnsi="Liberation Mono" w:eastAsia="Liberation Mono" w:cs="Liberation Mono"/>
          <w:color w:val="D1D1D1"/>
          <w:sz w:val="20"/>
          <w:szCs w:val="20"/>
          <w:rtl w:val="0"/>
        </w:rPr>
        <w:t xml:space="preserve"> xmlns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w:t>
      </w:r>
      <w:r>
        <w:rPr>
          <w:rFonts w:ascii="Liberation Mono" w:hAnsi="Liberation Mono" w:eastAsia="Liberation Mono" w:cs="Liberation Mono"/>
          <w:color w:val="D1D1D1"/>
          <w:sz w:val="20"/>
          <w:szCs w:val="20"/>
          <w:rtl w:val="0"/>
        </w:rPr>
        <w:t xml:space="preserve"> xsi:schemaLocation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 http://xmlns.jcp.org/xml/ns/javaee/web-app_4_0.xsd"</w:t>
      </w:r>
      <w:r>
        <w:rPr>
          <w:rFonts w:ascii="Liberation Mono" w:hAnsi="Liberation Mono" w:eastAsia="Liberation Mono" w:cs="Liberation Mono"/>
          <w:color w:val="D1D1D1"/>
          <w:sz w:val="20"/>
          <w:szCs w:val="20"/>
          <w:rtl w:val="0"/>
        </w:rPr>
        <w:t xml:space="preserve"> 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"WebApp_ID"</w:t>
      </w:r>
      <w:r>
        <w:rPr>
          <w:rFonts w:ascii="Liberation Mono" w:hAnsi="Liberation Mono" w:eastAsia="Liberation Mono" w:cs="Liberation Mono"/>
          <w:color w:val="D1D1D1"/>
          <w:sz w:val="20"/>
          <w:szCs w:val="20"/>
          <w:rtl w:val="0"/>
        </w:rPr>
        <w:t xml:space="preserve"> version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"4.0"</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JDBC DB Operations</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&gt;DBOperations&lt;/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&gt;DBOperations&lt;/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&gt;DBOperations&lt;/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/dboperations</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3.2.8:</w:t>
      </w:r>
      <w:r>
        <w:rPr>
          <w:color w:val="000000"/>
          <w:sz w:val="24"/>
          <w:szCs w:val="24"/>
          <w:rtl w:val="0"/>
        </w:rPr>
        <w:t xml:space="preserve"> Checking for servlet-api.jar</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Before building the project, we need to confirm that </w:t>
      </w:r>
      <w:r>
        <w:rPr>
          <w:b/>
          <w:color w:val="000000"/>
          <w:sz w:val="24"/>
          <w:szCs w:val="24"/>
          <w:rtl w:val="0"/>
        </w:rPr>
        <w:t>servlet-api.jar</w:t>
      </w:r>
      <w:r>
        <w:rPr>
          <w:color w:val="000000"/>
          <w:sz w:val="24"/>
          <w:szCs w:val="24"/>
          <w:rtl w:val="0"/>
        </w:rPr>
        <w:t xml:space="preserve"> has been added to the project</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In the Project Explorer, right click on </w:t>
      </w:r>
      <w:r>
        <w:rPr>
          <w:b/>
          <w:color w:val="000000"/>
          <w:sz w:val="24"/>
          <w:szCs w:val="24"/>
          <w:rtl w:val="0"/>
        </w:rPr>
        <w:t>JDBCSetup</w:t>
      </w:r>
      <w:r>
        <w:rPr>
          <w:color w:val="000000"/>
          <w:sz w:val="24"/>
          <w:szCs w:val="24"/>
          <w:rtl w:val="0"/>
        </w:rPr>
        <w:t xml:space="preserve"> and choose </w:t>
      </w:r>
      <w:r>
        <w:rPr>
          <w:b/>
          <w:color w:val="000000"/>
          <w:sz w:val="24"/>
          <w:szCs w:val="24"/>
          <w:rtl w:val="0"/>
        </w:rPr>
        <w:t>Properties</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Select </w:t>
      </w:r>
      <w:r>
        <w:rPr>
          <w:b/>
          <w:color w:val="000000"/>
          <w:sz w:val="24"/>
          <w:szCs w:val="24"/>
          <w:rtl w:val="0"/>
        </w:rPr>
        <w:t xml:space="preserve">Java Build Path </w:t>
      </w:r>
      <w:r>
        <w:rPr>
          <w:color w:val="000000"/>
          <w:sz w:val="24"/>
          <w:szCs w:val="24"/>
          <w:rtl w:val="0"/>
        </w:rPr>
        <w:t xml:space="preserve">from the options </w:t>
      </w:r>
      <w:r>
        <w:rPr>
          <w:sz w:val="24"/>
          <w:szCs w:val="24"/>
          <w:rtl w:val="0"/>
        </w:rPr>
        <w:t>o</w:t>
      </w:r>
      <w:r>
        <w:rPr>
          <w:color w:val="000000"/>
          <w:sz w:val="24"/>
          <w:szCs w:val="24"/>
          <w:rtl w:val="0"/>
        </w:rPr>
        <w:t>n the left</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 xml:space="preserve">Libraries </w:t>
      </w:r>
      <w:r>
        <w:rPr>
          <w:color w:val="000000"/>
          <w:sz w:val="24"/>
          <w:szCs w:val="24"/>
          <w:rtl w:val="0"/>
        </w:rPr>
        <w:t xml:space="preserve">tab </w:t>
      </w:r>
      <w:r>
        <w:rPr>
          <w:sz w:val="24"/>
          <w:szCs w:val="24"/>
          <w:rtl w:val="0"/>
        </w:rPr>
        <w:t>o</w:t>
      </w:r>
      <w:r>
        <w:rPr>
          <w:color w:val="000000"/>
          <w:sz w:val="24"/>
          <w:szCs w:val="24"/>
          <w:rtl w:val="0"/>
        </w:rPr>
        <w:t>n the right</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Under </w:t>
      </w:r>
      <w:r>
        <w:rPr>
          <w:b/>
          <w:color w:val="000000"/>
          <w:sz w:val="24"/>
          <w:szCs w:val="24"/>
          <w:rtl w:val="0"/>
        </w:rPr>
        <w:t>ClassPath,</w:t>
      </w:r>
      <w:r>
        <w:rPr>
          <w:color w:val="000000"/>
          <w:sz w:val="24"/>
          <w:szCs w:val="24"/>
          <w:rtl w:val="0"/>
        </w:rPr>
        <w:t xml:space="preserve"> expand the node </w:t>
      </w:r>
      <w:r>
        <w:rPr>
          <w:sz w:val="24"/>
          <w:szCs w:val="24"/>
          <w:rtl w:val="0"/>
        </w:rPr>
        <w:t>that</w:t>
      </w:r>
      <w:r>
        <w:rPr>
          <w:color w:val="000000"/>
          <w:sz w:val="24"/>
          <w:szCs w:val="24"/>
          <w:rtl w:val="0"/>
        </w:rPr>
        <w:t xml:space="preserve"> says </w:t>
      </w:r>
      <w:r>
        <w:rPr>
          <w:b/>
          <w:color w:val="000000"/>
          <w:sz w:val="24"/>
          <w:szCs w:val="24"/>
          <w:rtl w:val="0"/>
        </w:rPr>
        <w:t>Apache Tomcat</w:t>
      </w:r>
      <w:r>
        <w:rPr>
          <w:color w:val="000000"/>
          <w:sz w:val="24"/>
          <w:szCs w:val="24"/>
          <w:rtl w:val="0"/>
        </w:rPr>
        <w:t xml:space="preserve"> </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 xml:space="preserve">If there is an existing entry for </w:t>
      </w:r>
      <w:r>
        <w:rPr>
          <w:b/>
          <w:color w:val="000000"/>
          <w:sz w:val="24"/>
          <w:szCs w:val="24"/>
          <w:rtl w:val="0"/>
        </w:rPr>
        <w:t>servlet-api.jar,</w:t>
      </w:r>
      <w:r>
        <w:rPr>
          <w:color w:val="000000"/>
          <w:sz w:val="24"/>
          <w:szCs w:val="24"/>
          <w:rtl w:val="0"/>
        </w:rPr>
        <w:t xml:space="preserve"> then click on </w:t>
      </w:r>
      <w:r>
        <w:rPr>
          <w:b/>
          <w:color w:val="000000"/>
          <w:sz w:val="24"/>
          <w:szCs w:val="24"/>
          <w:rtl w:val="0"/>
        </w:rPr>
        <w:t>Cancel</w:t>
      </w:r>
      <w:r>
        <w:rPr>
          <w:color w:val="000000"/>
          <w:sz w:val="24"/>
          <w:szCs w:val="24"/>
          <w:rtl w:val="0"/>
        </w:rPr>
        <w:t xml:space="preserve"> and exit the window</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it is not there, then click on </w:t>
      </w:r>
      <w:r>
        <w:rPr>
          <w:b/>
          <w:color w:val="000000"/>
          <w:sz w:val="24"/>
          <w:szCs w:val="24"/>
          <w:rtl w:val="0"/>
        </w:rPr>
        <w:t xml:space="preserve">Classpath </w:t>
      </w:r>
      <w:r>
        <w:rPr>
          <w:color w:val="000000"/>
          <w:sz w:val="24"/>
          <w:szCs w:val="24"/>
          <w:rtl w:val="0"/>
        </w:rPr>
        <w:t>entry and click on</w:t>
      </w:r>
      <w:r>
        <w:rPr>
          <w:b/>
          <w:color w:val="000000"/>
          <w:sz w:val="24"/>
          <w:szCs w:val="24"/>
          <w:rtl w:val="0"/>
        </w:rPr>
        <w:t xml:space="preserve"> Add External JARs</w:t>
      </w:r>
      <w:r>
        <w:rPr>
          <w:color w:val="000000"/>
          <w:sz w:val="24"/>
          <w:szCs w:val="24"/>
          <w:rtl w:val="0"/>
        </w:rPr>
        <w:t xml:space="preserve"> button on the right</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file</w:t>
      </w:r>
      <w:r>
        <w:rPr>
          <w:color w:val="000000"/>
          <w:sz w:val="24"/>
          <w:szCs w:val="24"/>
          <w:rtl w:val="0"/>
        </w:rPr>
        <w:t xml:space="preserve"> list, select </w:t>
      </w:r>
      <w:r>
        <w:rPr>
          <w:b/>
          <w:color w:val="000000"/>
          <w:sz w:val="24"/>
          <w:szCs w:val="24"/>
          <w:rtl w:val="0"/>
        </w:rPr>
        <w:t>servlet-api.jar</w:t>
      </w:r>
      <w:r>
        <w:rPr>
          <w:color w:val="000000"/>
          <w:sz w:val="24"/>
          <w:szCs w:val="24"/>
          <w:rtl w:val="0"/>
        </w:rPr>
        <w:t xml:space="preserve"> file and click on </w:t>
      </w:r>
      <w:r>
        <w:rPr>
          <w:b/>
          <w:color w:val="000000"/>
          <w:sz w:val="24"/>
          <w:szCs w:val="24"/>
          <w:rtl w:val="0"/>
        </w:rPr>
        <w:t>Ok</w:t>
      </w:r>
    </w:p>
    <w:p>
      <w:pPr>
        <w:numPr>
          <w:ilvl w:val="0"/>
          <w:numId w:val="60"/>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Apply and Close</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3.2.9:</w:t>
      </w:r>
      <w:r>
        <w:rPr>
          <w:color w:val="000000"/>
          <w:sz w:val="24"/>
          <w:szCs w:val="24"/>
          <w:rtl w:val="0"/>
        </w:rPr>
        <w:t xml:space="preserve"> Building the project</w:t>
      </w:r>
    </w:p>
    <w:p>
      <w:pPr>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From the </w:t>
      </w:r>
      <w:r>
        <w:rPr>
          <w:b/>
          <w:color w:val="000000"/>
          <w:sz w:val="24"/>
          <w:szCs w:val="24"/>
          <w:rtl w:val="0"/>
        </w:rPr>
        <w:t>Project</w:t>
      </w:r>
      <w:r>
        <w:rPr>
          <w:color w:val="000000"/>
          <w:sz w:val="24"/>
          <w:szCs w:val="24"/>
          <w:rtl w:val="0"/>
        </w:rPr>
        <w:t xml:space="preserve"> menu at the top, click on </w:t>
      </w:r>
      <w:r>
        <w:rPr>
          <w:b/>
          <w:color w:val="000000"/>
          <w:sz w:val="24"/>
          <w:szCs w:val="24"/>
          <w:rtl w:val="0"/>
        </w:rPr>
        <w:t>Build</w:t>
      </w:r>
    </w:p>
    <w:p>
      <w:pPr>
        <w:numPr>
          <w:ilvl w:val="0"/>
          <w:numId w:val="61"/>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If any compile errors are shown, fix them as required</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3.2.10:</w:t>
      </w:r>
      <w:r>
        <w:rPr>
          <w:color w:val="000000"/>
          <w:sz w:val="24"/>
          <w:szCs w:val="24"/>
          <w:rtl w:val="0"/>
        </w:rPr>
        <w:t xml:space="preserve"> Publishing and starting the project</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If you do not see the </w:t>
      </w:r>
      <w:r>
        <w:rPr>
          <w:b/>
          <w:color w:val="000000"/>
          <w:sz w:val="24"/>
          <w:szCs w:val="24"/>
          <w:rtl w:val="0"/>
        </w:rPr>
        <w:t>Servers</w:t>
      </w:r>
      <w:r>
        <w:rPr>
          <w:color w:val="000000"/>
          <w:sz w:val="24"/>
          <w:szCs w:val="24"/>
          <w:rtl w:val="0"/>
        </w:rPr>
        <w:t xml:space="preserve"> tab near the bottom of the IDE, go to the </w:t>
      </w:r>
      <w:r>
        <w:rPr>
          <w:b/>
          <w:color w:val="000000"/>
          <w:sz w:val="24"/>
          <w:szCs w:val="24"/>
          <w:rtl w:val="0"/>
        </w:rPr>
        <w:t>Window</w:t>
      </w:r>
      <w:r>
        <w:rPr>
          <w:color w:val="000000"/>
          <w:sz w:val="24"/>
          <w:szCs w:val="24"/>
          <w:rtl w:val="0"/>
        </w:rPr>
        <w:t xml:space="preserve"> menu and click on </w:t>
      </w:r>
      <w:r>
        <w:rPr>
          <w:b/>
          <w:color w:val="000000"/>
          <w:sz w:val="24"/>
          <w:szCs w:val="24"/>
          <w:rtl w:val="0"/>
        </w:rPr>
        <w:t>Show View-&gt;Servers</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choose </w:t>
      </w:r>
      <w:r>
        <w:rPr>
          <w:b/>
          <w:color w:val="000000"/>
          <w:sz w:val="24"/>
          <w:szCs w:val="24"/>
          <w:rtl w:val="0"/>
        </w:rPr>
        <w:t>Add and Remove</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the </w:t>
      </w:r>
      <w:r>
        <w:rPr>
          <w:b/>
          <w:color w:val="000000"/>
          <w:sz w:val="24"/>
          <w:szCs w:val="24"/>
          <w:rtl w:val="0"/>
        </w:rPr>
        <w:t>Add</w:t>
      </w:r>
      <w:r>
        <w:rPr>
          <w:color w:val="000000"/>
          <w:sz w:val="24"/>
          <w:szCs w:val="24"/>
          <w:rtl w:val="0"/>
        </w:rPr>
        <w:t xml:space="preserve"> button to move </w:t>
      </w:r>
      <w:r>
        <w:rPr>
          <w:b/>
          <w:color w:val="000000"/>
          <w:sz w:val="24"/>
          <w:szCs w:val="24"/>
          <w:rtl w:val="0"/>
        </w:rPr>
        <w:t>JDBCSetup</w:t>
      </w:r>
      <w:r>
        <w:rPr>
          <w:color w:val="000000"/>
          <w:sz w:val="24"/>
          <w:szCs w:val="24"/>
          <w:rtl w:val="0"/>
        </w:rPr>
        <w:t xml:space="preserve"> from the </w:t>
      </w:r>
      <w:r>
        <w:rPr>
          <w:b/>
          <w:color w:val="000000"/>
          <w:sz w:val="24"/>
          <w:szCs w:val="24"/>
          <w:rtl w:val="0"/>
        </w:rPr>
        <w:t>Available</w:t>
      </w:r>
      <w:r>
        <w:rPr>
          <w:color w:val="000000"/>
          <w:sz w:val="24"/>
          <w:szCs w:val="24"/>
          <w:rtl w:val="0"/>
        </w:rPr>
        <w:t xml:space="preserve"> list to the </w:t>
      </w:r>
      <w:r>
        <w:rPr>
          <w:b/>
          <w:color w:val="000000"/>
          <w:sz w:val="24"/>
          <w:szCs w:val="24"/>
          <w:rtl w:val="0"/>
        </w:rPr>
        <w:t>Configured</w:t>
      </w:r>
      <w:r>
        <w:rPr>
          <w:color w:val="000000"/>
          <w:sz w:val="24"/>
          <w:szCs w:val="24"/>
          <w:rtl w:val="0"/>
        </w:rPr>
        <w:t xml:space="preserve"> </w:t>
      </w:r>
      <w:r>
        <w:rPr>
          <w:sz w:val="24"/>
          <w:szCs w:val="24"/>
          <w:rtl w:val="0"/>
        </w:rPr>
        <w:t>l</w:t>
      </w:r>
      <w:r>
        <w:rPr>
          <w:color w:val="000000"/>
          <w:sz w:val="24"/>
          <w:szCs w:val="24"/>
          <w:rtl w:val="0"/>
        </w:rPr>
        <w:t>ist</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Click on </w:t>
      </w:r>
      <w:r>
        <w:rPr>
          <w:b/>
          <w:color w:val="000000"/>
          <w:sz w:val="24"/>
          <w:szCs w:val="24"/>
          <w:rtl w:val="0"/>
        </w:rPr>
        <w:t>Finish</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the </w:t>
      </w:r>
      <w:r>
        <w:rPr>
          <w:b/>
          <w:color w:val="000000"/>
          <w:sz w:val="24"/>
          <w:szCs w:val="24"/>
          <w:rtl w:val="0"/>
        </w:rPr>
        <w:t>Server</w:t>
      </w:r>
      <w:r>
        <w:rPr>
          <w:color w:val="000000"/>
          <w:sz w:val="24"/>
          <w:szCs w:val="24"/>
          <w:rtl w:val="0"/>
        </w:rPr>
        <w:t xml:space="preserve"> entry and click on </w:t>
      </w:r>
      <w:r>
        <w:rPr>
          <w:b/>
          <w:color w:val="000000"/>
          <w:sz w:val="24"/>
          <w:szCs w:val="24"/>
          <w:rtl w:val="0"/>
        </w:rPr>
        <w:t>Publish</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pPr>
      <w:r>
        <w:rPr>
          <w:color w:val="000000"/>
          <w:sz w:val="24"/>
          <w:szCs w:val="24"/>
          <w:rtl w:val="0"/>
        </w:rPr>
        <w:t xml:space="preserve">Right click on the </w:t>
      </w:r>
      <w:r>
        <w:rPr>
          <w:b/>
          <w:color w:val="000000"/>
          <w:sz w:val="24"/>
          <w:szCs w:val="24"/>
          <w:rtl w:val="0"/>
        </w:rPr>
        <w:t>Server</w:t>
      </w:r>
      <w:r>
        <w:rPr>
          <w:color w:val="000000"/>
          <w:sz w:val="24"/>
          <w:szCs w:val="24"/>
          <w:rtl w:val="0"/>
        </w:rPr>
        <w:t xml:space="preserve"> entry and click on </w:t>
      </w:r>
      <w:r>
        <w:rPr>
          <w:b/>
          <w:color w:val="000000"/>
          <w:sz w:val="24"/>
          <w:szCs w:val="24"/>
          <w:rtl w:val="0"/>
        </w:rPr>
        <w:t>Start</w:t>
      </w:r>
    </w:p>
    <w:p>
      <w:pPr>
        <w:numPr>
          <w:ilvl w:val="0"/>
          <w:numId w:val="62"/>
        </w:numPr>
        <w:pBdr>
          <w:top w:val="none" w:color="auto" w:sz="0" w:space="0"/>
          <w:left w:val="none" w:color="auto" w:sz="0" w:space="0"/>
          <w:bottom w:val="none" w:color="auto" w:sz="0" w:space="0"/>
          <w:right w:val="none" w:color="auto" w:sz="0" w:space="0"/>
          <w:between w:val="none" w:color="auto" w:sz="0" w:space="0"/>
        </w:pBdr>
        <w:spacing w:line="240" w:lineRule="auto"/>
        <w:ind w:left="720" w:hanging="360"/>
        <w:rPr>
          <w:color w:val="000000"/>
          <w:sz w:val="24"/>
          <w:szCs w:val="24"/>
        </w:rPr>
      </w:pPr>
      <w:r>
        <w:rPr>
          <w:color w:val="000000"/>
          <w:sz w:val="24"/>
          <w:szCs w:val="24"/>
          <w:rtl w:val="0"/>
        </w:rPr>
        <w:t>This will start the server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3.2.11:</w:t>
      </w:r>
      <w:r>
        <w:rPr>
          <w:color w:val="000000"/>
          <w:sz w:val="24"/>
          <w:szCs w:val="24"/>
          <w:rtl w:val="0"/>
        </w:rPr>
        <w:t xml:space="preserve"> Running the project</w:t>
      </w:r>
    </w:p>
    <w:p>
      <w:pPr>
        <w:numPr>
          <w:ilvl w:val="0"/>
          <w:numId w:val="63"/>
        </w:numPr>
        <w:pBdr>
          <w:top w:val="none" w:color="auto" w:sz="0" w:space="0"/>
          <w:left w:val="none" w:color="auto" w:sz="0" w:space="0"/>
          <w:bottom w:val="none" w:color="auto" w:sz="0" w:space="0"/>
          <w:right w:val="none" w:color="auto" w:sz="0" w:space="0"/>
          <w:between w:val="none" w:color="auto" w:sz="0" w:space="0"/>
        </w:pBdr>
        <w:ind w:left="720" w:hanging="360"/>
      </w:pPr>
      <w:r>
        <w:rPr>
          <w:color w:val="000000"/>
          <w:sz w:val="24"/>
          <w:szCs w:val="24"/>
          <w:rtl w:val="0"/>
        </w:rPr>
        <w:t xml:space="preserve">To run the project, open a web browser and type: </w:t>
      </w:r>
      <w:r>
        <w:fldChar w:fldCharType="begin"/>
      </w:r>
      <w:r>
        <w:instrText xml:space="preserve"> HYPERLINK "http://localhost:8080/ServletConcept" \h </w:instrText>
      </w:r>
      <w:r>
        <w:fldChar w:fldCharType="separate"/>
      </w:r>
      <w:r>
        <w:rPr>
          <w:b/>
          <w:color w:val="000000"/>
          <w:sz w:val="24"/>
          <w:szCs w:val="24"/>
          <w:rtl w:val="0"/>
        </w:rPr>
        <w:t>http://localhost:8080/</w:t>
      </w:r>
      <w:r>
        <w:rPr>
          <w:b/>
          <w:color w:val="000000"/>
          <w:sz w:val="24"/>
          <w:szCs w:val="24"/>
          <w:rtl w:val="0"/>
        </w:rPr>
        <w:fldChar w:fldCharType="end"/>
      </w:r>
      <w:r>
        <w:rPr>
          <w:b/>
          <w:color w:val="000000"/>
          <w:sz w:val="24"/>
          <w:szCs w:val="24"/>
          <w:rtl w:val="0"/>
        </w:rPr>
        <w:t>JDBCSetup</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r>
        <w:rPr>
          <w:b/>
          <w:sz w:val="24"/>
          <w:szCs w:val="24"/>
          <w:rtl w:val="0"/>
        </w:rPr>
        <w:t>Step 3.2.12:</w:t>
      </w:r>
      <w:r>
        <w:rPr>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13" name="Rectangles 1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AHc0zQ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292100</wp:posOffset>
                </wp:positionV>
                <wp:extent cx="5197475" cy="225425"/>
                <wp:effectExtent l="12700" t="12700" r="22225" b="15875"/>
                <wp:wrapSquare wrapText="bothSides"/>
                <wp:docPr id="21" name="Rectangles 2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3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&#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yCsPFdcAAAAIAQAADwAAAAAAAAABACAAAAAiAAAA&#10;ZHJzL2Rvd25yZXYueG1sUEsBAhQAFAAAAAgAh07iQLsZmIBBAgAAuAQAAA4AAAAAAAAAAQAgAAAA&#10;JgEAAGRycy9lMm9Eb2MueG1sUEsFBgAAAAAGAAYAWQEAANk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2" name="Rectangles 2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BktQgI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3" name="Rectangles 2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gT049YAAAAIAQAADwAAAAAAAAABACAAAAAiAAAAZHJz&#10;L2Rvd25yZXYueG1sUEsBAhQAFAAAAAgAh07iQO4sqMY/AgAAuAQAAA4AAAAAAAAAAQAgAAAAJQEA&#10;AGRycy9lMm9Eb2MueG1sUEsFBgAAAAAGAAYAWQEAANY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4" name="Rectangles 2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Cb6ljC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72"/>
          <w:szCs w:val="72"/>
        </w:rPr>
      </w:pPr>
      <w:r>
        <w:rPr>
          <w:sz w:val="72"/>
          <w:szCs w:val="72"/>
          <w:rtl w:val="0"/>
        </w:rPr>
        <w:t>5 Insertion, Updation, and Deletion of Database Records</w:t>
      </w:r>
      <w: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1219200</wp:posOffset>
                </wp:positionV>
                <wp:extent cx="5800725" cy="31750"/>
                <wp:effectExtent l="0" t="4445" r="3175" b="14605"/>
                <wp:wrapNone/>
                <wp:docPr id="25" name="Straight Arrow Connector 25"/>
                <wp:cNvGraphicFramePr/>
                <a:graphic xmlns:a="http://schemas.openxmlformats.org/drawingml/2006/main">
                  <a:graphicData uri="http://schemas.microsoft.com/office/word/2010/wordprocessingShape">
                    <wps:wsp>
                      <wps:cNvCnPr/>
                      <wps:spPr>
                        <a:xfrm>
                          <a:off x="2455163" y="3773650"/>
                          <a:ext cx="5781675" cy="127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6.95pt;margin-top:96pt;height:2.5pt;width:456.75pt;z-index:251659264;mso-width-relative:page;mso-height-relative:page;" filled="f" stroked="t" coordsize="21600,21600" o:gfxdata="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YHnPTWAAAACwEAAA8AAAAAAAAA&#10;AQAgAAAAIgAAAGRycy9kb3ducmV2LnhtbFBLAQIUABQAAAAIAIdO4kBTClWuTAIAAKsEAAAOAAAA&#10;AAAAAAEAIAAAACUBAABkcnMvZTJvRG9jLnhtbFBLBQYAAAAABgAGAFkBAADjBQAAAAA=&#10;">
                <v:fill on="f" focussize="0,0"/>
                <v:stroke color="#5B9BD5 [3204]" miterlimit="8" joinstyle="miter"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section will guide you to:</w:t>
      </w:r>
    </w:p>
    <w:p>
      <w:pPr>
        <w:numPr>
          <w:ilvl w:val="0"/>
          <w:numId w:val="64"/>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Set up Eclipse to work with JDBC</w:t>
      </w:r>
    </w:p>
    <w:p>
      <w:pPr>
        <w:numPr>
          <w:ilvl w:val="0"/>
          <w:numId w:val="64"/>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Create a database and a table in MySQL  </w:t>
      </w:r>
    </w:p>
    <w:p>
      <w:pPr>
        <w:numPr>
          <w:ilvl w:val="0"/>
          <w:numId w:val="64"/>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an </w:t>
      </w:r>
      <w:r>
        <w:rPr>
          <w:sz w:val="24"/>
          <w:szCs w:val="24"/>
          <w:rtl w:val="0"/>
        </w:rPr>
        <w:t>HTML</w:t>
      </w:r>
      <w:r>
        <w:rPr>
          <w:color w:val="000000"/>
          <w:sz w:val="24"/>
          <w:szCs w:val="24"/>
          <w:rtl w:val="0"/>
        </w:rPr>
        <w:t xml:space="preserve"> page to call a </w:t>
      </w:r>
      <w:r>
        <w:rPr>
          <w:sz w:val="24"/>
          <w:szCs w:val="24"/>
          <w:rtl w:val="0"/>
        </w:rPr>
        <w:t>s</w:t>
      </w:r>
      <w:r>
        <w:rPr>
          <w:color w:val="000000"/>
          <w:sz w:val="24"/>
          <w:szCs w:val="24"/>
          <w:rtl w:val="0"/>
        </w:rPr>
        <w:t>ervlet</w:t>
      </w:r>
    </w:p>
    <w:p>
      <w:pPr>
        <w:numPr>
          <w:ilvl w:val="0"/>
          <w:numId w:val="64"/>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Create a </w:t>
      </w:r>
      <w:r>
        <w:rPr>
          <w:sz w:val="24"/>
          <w:szCs w:val="24"/>
          <w:rtl w:val="0"/>
        </w:rPr>
        <w:t>s</w:t>
      </w:r>
      <w:r>
        <w:rPr>
          <w:color w:val="000000"/>
          <w:sz w:val="24"/>
          <w:szCs w:val="24"/>
          <w:rtl w:val="0"/>
        </w:rPr>
        <w:t xml:space="preserve">ervlet </w:t>
      </w:r>
      <w:r>
        <w:rPr>
          <w:sz w:val="24"/>
          <w:szCs w:val="24"/>
          <w:rtl w:val="0"/>
        </w:rPr>
        <w:t>that</w:t>
      </w:r>
      <w:r>
        <w:rPr>
          <w:color w:val="000000"/>
          <w:sz w:val="24"/>
          <w:szCs w:val="24"/>
          <w:rtl w:val="0"/>
        </w:rPr>
        <w:t xml:space="preserve"> will use JDBC to insert, update, and delete data</w:t>
      </w:r>
    </w:p>
    <w:p>
      <w:pPr>
        <w:pBdr>
          <w:top w:val="none" w:color="auto" w:sz="0" w:space="0"/>
          <w:left w:val="none" w:color="auto" w:sz="0" w:space="0"/>
          <w:bottom w:val="none" w:color="auto" w:sz="0" w:space="0"/>
          <w:right w:val="none" w:color="auto" w:sz="0" w:space="0"/>
          <w:between w:val="none" w:color="auto" w:sz="0" w:space="0"/>
        </w:pBdr>
        <w:ind w:left="720" w:hanging="720"/>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r>
        <w:rPr>
          <w:b/>
          <w:color w:val="000000"/>
          <w:sz w:val="24"/>
          <w:szCs w:val="24"/>
          <w:rtl w:val="0"/>
        </w:rPr>
        <w:t>Development Environment</w:t>
      </w:r>
    </w:p>
    <w:p>
      <w:pPr>
        <w:numPr>
          <w:ilvl w:val="0"/>
          <w:numId w:val="6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Eclipse IDE for Enterprise Java Developers v2019-03 (4.11.0)</w:t>
      </w:r>
    </w:p>
    <w:p>
      <w:pPr>
        <w:numPr>
          <w:ilvl w:val="0"/>
          <w:numId w:val="6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Apache Tomcat Server v9.0</w:t>
      </w:r>
    </w:p>
    <w:p>
      <w:pPr>
        <w:numPr>
          <w:ilvl w:val="0"/>
          <w:numId w:val="6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JRE: OpenJDK Runtime Environment 11.0.2</w:t>
      </w:r>
    </w:p>
    <w:p>
      <w:pPr>
        <w:numPr>
          <w:ilvl w:val="0"/>
          <w:numId w:val="65"/>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MySQL Connector for Java 8.0.16</w:t>
      </w:r>
    </w:p>
    <w:p>
      <w:pPr>
        <w:pBdr>
          <w:top w:val="none" w:color="auto" w:sz="0" w:space="0"/>
          <w:left w:val="none" w:color="auto" w:sz="0" w:space="0"/>
          <w:bottom w:val="none" w:color="auto" w:sz="0" w:space="0"/>
          <w:right w:val="none" w:color="auto" w:sz="0" w:space="0"/>
          <w:between w:val="none" w:color="auto" w:sz="0" w:space="0"/>
        </w:pBdr>
        <w:spacing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rPr>
          <w:color w:val="000000"/>
          <w:sz w:val="24"/>
          <w:szCs w:val="24"/>
          <w:rtl w:val="0"/>
        </w:rPr>
        <w:t>This guide has thirteen subsections, namely:</w:t>
      </w:r>
    </w:p>
    <w:p>
      <w:pPr>
        <w:keepNext w:val="0"/>
        <w:keepLines w:val="0"/>
        <w:widowControl/>
        <w:numPr>
          <w:ilvl w:val="2"/>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database in MySQL and a table in 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6" w:lineRule="auto"/>
        <w:ind w:left="720" w:right="0" w:firstLine="0"/>
        <w:jc w:val="left"/>
        <w:rPr>
          <w:sz w:val="12"/>
          <w:szCs w:val="12"/>
        </w:rPr>
      </w:pPr>
    </w:p>
    <w:p>
      <w:pPr>
        <w:keepNext w:val="0"/>
        <w:keepLines w:val="0"/>
        <w:widowControl/>
        <w:numPr>
          <w:ilvl w:val="2"/>
          <w:numId w:val="6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6"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Creating a dynamic web project</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 xml:space="preserve">Adding the jar files for MySQL </w:t>
      </w:r>
      <w:r>
        <w:rPr>
          <w:sz w:val="24"/>
          <w:szCs w:val="24"/>
          <w:rtl w:val="0"/>
        </w:rPr>
        <w:t>c</w:t>
      </w:r>
      <w:r>
        <w:rPr>
          <w:color w:val="000000"/>
          <w:sz w:val="24"/>
          <w:szCs w:val="24"/>
          <w:rtl w:val="0"/>
        </w:rPr>
        <w:t>onnection for Java</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Creating an HTML page index.html</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Creating a DBConnection class to initiate a JDBC connection in code</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Creating a config.properties file to store</w:t>
      </w:r>
      <w:r>
        <w:rPr>
          <w:sz w:val="24"/>
          <w:szCs w:val="24"/>
          <w:rtl w:val="0"/>
        </w:rPr>
        <w:t xml:space="preserve">JDBC </w:t>
      </w:r>
      <w:r>
        <w:rPr>
          <w:color w:val="000000"/>
          <w:sz w:val="24"/>
          <w:szCs w:val="24"/>
          <w:rtl w:val="0"/>
        </w:rPr>
        <w:t>credentials</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Creating a ProductDetails servlet</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Configuring web.xml</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Checking for servlet-api.jar</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Building the project</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Publishing and starting the project</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Running the project</w:t>
      </w:r>
    </w:p>
    <w:p>
      <w:pPr>
        <w:numPr>
          <w:ilvl w:val="2"/>
          <w:numId w:val="66"/>
        </w:numPr>
        <w:pBdr>
          <w:top w:val="none" w:color="auto" w:sz="0" w:space="0"/>
          <w:left w:val="none" w:color="auto" w:sz="0" w:space="0"/>
          <w:bottom w:val="none" w:color="auto" w:sz="0" w:space="0"/>
          <w:right w:val="none" w:color="auto" w:sz="0" w:space="0"/>
          <w:between w:val="none" w:color="auto" w:sz="0" w:space="0"/>
        </w:pBdr>
        <w:spacing w:line="256" w:lineRule="auto"/>
        <w:ind w:left="720" w:hanging="720"/>
        <w:rPr>
          <w:color w:val="000000"/>
          <w:sz w:val="24"/>
          <w:szCs w:val="24"/>
        </w:rPr>
      </w:pPr>
      <w:r>
        <w:rPr>
          <w:color w:val="000000"/>
          <w:sz w:val="24"/>
          <w:szCs w:val="24"/>
          <w:rtl w:val="0"/>
        </w:rPr>
        <w:t>Pushing the code to your GitHub repositories</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r>
        <w:rPr>
          <w:b/>
          <w:color w:val="000000"/>
          <w:sz w:val="24"/>
          <w:szCs w:val="24"/>
          <w:rtl w:val="0"/>
        </w:rPr>
        <w:t>Step 3.5.1:</w:t>
      </w:r>
      <w:r>
        <w:rPr>
          <w:color w:val="000000"/>
          <w:sz w:val="24"/>
          <w:szCs w:val="24"/>
          <w:rtl w:val="0"/>
        </w:rPr>
        <w:t xml:space="preserve"> </w:t>
      </w:r>
      <w:r>
        <w:rPr>
          <w:sz w:val="24"/>
          <w:szCs w:val="24"/>
          <w:rtl w:val="0"/>
        </w:rPr>
        <w:t>Creating a database in MySQL and a table in it</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67"/>
        </w:numPr>
        <w:spacing w:after="0" w:line="276" w:lineRule="auto"/>
        <w:ind w:left="720" w:hanging="360"/>
        <w:rPr>
          <w:sz w:val="24"/>
          <w:szCs w:val="24"/>
        </w:rPr>
      </w:pPr>
      <w:r>
        <w:rPr>
          <w:sz w:val="24"/>
          <w:szCs w:val="24"/>
          <w:rtl w:val="0"/>
        </w:rPr>
        <w:t>MySQL is already installed in your practice lab,\ (Refer QA to QE: Lab Guide - Phase 1)</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Log in to the MySQL command line console</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DATABASE ecommerce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USE ecommerce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CREATE TABLE eproduct (ID bigint primary key auto_increment, name varchar(100), price decimal(10,2), date_added timestamp default now())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We will now add some rows into the table</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‘HP Laptop ABC’, 12000)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‘Acer Laptop ABC’, 14000)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INSERT INTO eproduct(name, ‘Lenovo Laptop ABC’, 12000) </w:t>
      </w:r>
      <w:r>
        <w:rPr>
          <w:color w:val="000000"/>
          <w:sz w:val="24"/>
          <w:szCs w:val="24"/>
          <w:rtl w:val="0"/>
        </w:rPr>
        <w:t xml:space="preserve">and press </w:t>
      </w:r>
      <w:r>
        <w:rPr>
          <w:b/>
          <w:color w:val="000000"/>
          <w:sz w:val="24"/>
          <w:szCs w:val="24"/>
          <w:rtl w:val="0"/>
        </w:rPr>
        <w:t>Enter</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SELECT * from eproduct </w:t>
      </w:r>
      <w:r>
        <w:rPr>
          <w:color w:val="000000"/>
          <w:sz w:val="24"/>
          <w:szCs w:val="24"/>
          <w:rtl w:val="0"/>
        </w:rPr>
        <w:t xml:space="preserve">and press </w:t>
      </w:r>
      <w:r>
        <w:rPr>
          <w:b/>
          <w:color w:val="000000"/>
          <w:sz w:val="24"/>
          <w:szCs w:val="24"/>
          <w:rtl w:val="0"/>
        </w:rPr>
        <w:t>Enter</w:t>
      </w:r>
      <w:r>
        <w:rPr>
          <w:color w:val="000000"/>
          <w:sz w:val="24"/>
          <w:szCs w:val="24"/>
          <w:rtl w:val="0"/>
        </w:rPr>
        <w:t xml:space="preserve"> to confirm that the rows have been added</w:t>
      </w:r>
    </w:p>
    <w:p>
      <w:pPr>
        <w:numPr>
          <w:ilvl w:val="0"/>
          <w:numId w:val="68"/>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 xml:space="preserve">Type </w:t>
      </w:r>
      <w:r>
        <w:rPr>
          <w:b/>
          <w:color w:val="000000"/>
          <w:sz w:val="24"/>
          <w:szCs w:val="24"/>
          <w:rtl w:val="0"/>
        </w:rPr>
        <w:t xml:space="preserve">EXIT </w:t>
      </w:r>
      <w:r>
        <w:rPr>
          <w:color w:val="000000"/>
          <w:sz w:val="24"/>
          <w:szCs w:val="24"/>
          <w:rtl w:val="0"/>
        </w:rPr>
        <w:t>to exit the MySQL command console</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color w:val="000000"/>
          <w:sz w:val="24"/>
          <w:szCs w:val="24"/>
          <w:rtl w:val="0"/>
        </w:rPr>
        <w:t xml:space="preserve"> </w:t>
      </w: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4"/>
          <w:szCs w:val="24"/>
        </w:rPr>
      </w:pPr>
      <w:r>
        <w:rPr>
          <w:b/>
          <w:color w:val="000000"/>
          <w:sz w:val="24"/>
          <w:szCs w:val="24"/>
          <w:rtl w:val="0"/>
        </w:rPr>
        <w:t>Step 3.5.2:</w:t>
      </w:r>
      <w:r>
        <w:rPr>
          <w:color w:val="000000"/>
          <w:sz w:val="24"/>
          <w:szCs w:val="24"/>
          <w:rtl w:val="0"/>
        </w:rPr>
        <w:t xml:space="preserve"> Creating a </w:t>
      </w:r>
      <w:r>
        <w:rPr>
          <w:sz w:val="24"/>
          <w:szCs w:val="24"/>
          <w:rtl w:val="0"/>
        </w:rPr>
        <w:t>d</w:t>
      </w:r>
      <w:r>
        <w:rPr>
          <w:color w:val="000000"/>
          <w:sz w:val="24"/>
          <w:szCs w:val="24"/>
          <w:rtl w:val="0"/>
        </w:rPr>
        <w:t xml:space="preserve">ynamic </w:t>
      </w:r>
      <w:r>
        <w:rPr>
          <w:sz w:val="24"/>
          <w:szCs w:val="24"/>
          <w:rtl w:val="0"/>
        </w:rPr>
        <w:t>w</w:t>
      </w:r>
      <w:r>
        <w:rPr>
          <w:color w:val="000000"/>
          <w:sz w:val="24"/>
          <w:szCs w:val="24"/>
          <w:rtl w:val="0"/>
        </w:rPr>
        <w:t xml:space="preserve">eb </w:t>
      </w:r>
      <w:r>
        <w:rPr>
          <w:sz w:val="24"/>
          <w:szCs w:val="24"/>
          <w:rtl w:val="0"/>
        </w:rPr>
        <w:t>p</w:t>
      </w:r>
      <w:r>
        <w:rPr>
          <w:color w:val="000000"/>
          <w:sz w:val="24"/>
          <w:szCs w:val="24"/>
          <w:rtl w:val="0"/>
        </w:rPr>
        <w:t>roject</w:t>
      </w:r>
    </w:p>
    <w:p>
      <w:pPr>
        <w:pBdr>
          <w:top w:val="none" w:color="auto" w:sz="0" w:space="0"/>
          <w:left w:val="none" w:color="auto" w:sz="0" w:space="0"/>
          <w:bottom w:val="none" w:color="auto" w:sz="0" w:space="0"/>
          <w:right w:val="none" w:color="auto" w:sz="0" w:space="0"/>
          <w:between w:val="none" w:color="auto" w:sz="0" w:space="0"/>
        </w:pBdr>
        <w:spacing w:after="0" w:line="240" w:lineRule="auto"/>
        <w:rPr>
          <w:sz w:val="24"/>
          <w:szCs w:val="24"/>
        </w:rPr>
      </w:pP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sz w:val="24"/>
          <w:szCs w:val="24"/>
          <w:rtl w:val="0"/>
        </w:rPr>
        <w:t>Open Eclipse</w:t>
      </w: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Go to the </w:t>
      </w:r>
      <w:r>
        <w:rPr>
          <w:b/>
          <w:color w:val="000000"/>
          <w:sz w:val="24"/>
          <w:szCs w:val="24"/>
          <w:rtl w:val="0"/>
        </w:rPr>
        <w:t>File</w:t>
      </w:r>
      <w:r>
        <w:rPr>
          <w:color w:val="000000"/>
          <w:sz w:val="24"/>
          <w:szCs w:val="24"/>
          <w:rtl w:val="0"/>
        </w:rPr>
        <w:t xml:space="preserve"> menu. Choose </w:t>
      </w:r>
      <w:r>
        <w:rPr>
          <w:b/>
          <w:color w:val="000000"/>
          <w:sz w:val="24"/>
          <w:szCs w:val="24"/>
          <w:rtl w:val="0"/>
        </w:rPr>
        <w:t>New-&gt;Dynamic Web Project</w:t>
      </w: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the project name as </w:t>
      </w:r>
      <w:r>
        <w:rPr>
          <w:b/>
          <w:color w:val="000000"/>
          <w:sz w:val="24"/>
          <w:szCs w:val="24"/>
          <w:rtl w:val="0"/>
        </w:rPr>
        <w:t>JDBCSetup</w:t>
      </w:r>
      <w:r>
        <w:rPr>
          <w:color w:val="000000"/>
          <w:sz w:val="24"/>
          <w:szCs w:val="24"/>
          <w:rtl w:val="0"/>
        </w:rPr>
        <w:t xml:space="preserve">. Click on </w:t>
      </w:r>
      <w:r>
        <w:rPr>
          <w:b/>
          <w:color w:val="000000"/>
          <w:sz w:val="24"/>
          <w:szCs w:val="24"/>
          <w:rtl w:val="0"/>
        </w:rPr>
        <w:t>Next</w:t>
      </w: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Enter nothing in the next screen and click on </w:t>
      </w:r>
      <w:r>
        <w:rPr>
          <w:b/>
          <w:color w:val="000000"/>
          <w:sz w:val="24"/>
          <w:szCs w:val="24"/>
          <w:rtl w:val="0"/>
        </w:rPr>
        <w:t>Next</w:t>
      </w: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pPr>
      <w:r>
        <w:rPr>
          <w:color w:val="000000"/>
          <w:sz w:val="24"/>
          <w:szCs w:val="24"/>
          <w:rtl w:val="0"/>
        </w:rPr>
        <w:t xml:space="preserve">Check the checkbox </w:t>
      </w:r>
      <w:r>
        <w:rPr>
          <w:b/>
          <w:color w:val="000000"/>
          <w:sz w:val="24"/>
          <w:szCs w:val="24"/>
          <w:rtl w:val="0"/>
        </w:rPr>
        <w:t>Generate web.xml deployment descriptor</w:t>
      </w:r>
      <w:r>
        <w:rPr>
          <w:color w:val="000000"/>
          <w:sz w:val="24"/>
          <w:szCs w:val="24"/>
          <w:rtl w:val="0"/>
        </w:rPr>
        <w:t xml:space="preserve"> and click on </w:t>
      </w:r>
      <w:r>
        <w:rPr>
          <w:b/>
          <w:color w:val="000000"/>
          <w:sz w:val="24"/>
          <w:szCs w:val="24"/>
          <w:rtl w:val="0"/>
        </w:rPr>
        <w:t>Finish</w:t>
      </w:r>
    </w:p>
    <w:p>
      <w:pPr>
        <w:numPr>
          <w:ilvl w:val="0"/>
          <w:numId w:val="69"/>
        </w:numPr>
        <w:pBdr>
          <w:top w:val="none" w:color="auto" w:sz="0" w:space="0"/>
          <w:left w:val="none" w:color="auto" w:sz="0" w:space="0"/>
          <w:bottom w:val="none" w:color="auto" w:sz="0" w:space="0"/>
          <w:right w:val="none" w:color="auto" w:sz="0" w:space="0"/>
          <w:between w:val="none" w:color="auto" w:sz="0" w:space="0"/>
        </w:pBdr>
        <w:spacing w:after="0" w:line="276" w:lineRule="auto"/>
        <w:ind w:left="720" w:hanging="360"/>
        <w:rPr>
          <w:color w:val="000000"/>
          <w:sz w:val="24"/>
          <w:szCs w:val="24"/>
        </w:rPr>
      </w:pPr>
      <w:r>
        <w:rPr>
          <w:color w:val="000000"/>
          <w:sz w:val="24"/>
          <w:szCs w:val="24"/>
          <w:rtl w:val="0"/>
        </w:rPr>
        <w:t>This will create the project files in the Project Explorer</w:t>
      </w: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3.5.3:</w:t>
      </w:r>
      <w:r>
        <w:rPr>
          <w:color w:val="000000"/>
          <w:sz w:val="24"/>
          <w:szCs w:val="24"/>
          <w:rtl w:val="0"/>
        </w:rPr>
        <w:t xml:space="preserve"> Adding the jar files for MySQL </w:t>
      </w:r>
      <w:r>
        <w:rPr>
          <w:sz w:val="24"/>
          <w:szCs w:val="24"/>
          <w:rtl w:val="0"/>
        </w:rPr>
        <w:t>c</w:t>
      </w:r>
      <w:r>
        <w:rPr>
          <w:color w:val="000000"/>
          <w:sz w:val="24"/>
          <w:szCs w:val="24"/>
          <w:rtl w:val="0"/>
        </w:rPr>
        <w:t>onnection for Java</w:t>
      </w:r>
    </w:p>
    <w:p>
      <w:pPr>
        <w:numPr>
          <w:ilvl w:val="0"/>
          <w:numId w:val="70"/>
        </w:numPr>
        <w:spacing w:after="0" w:afterAutospacing="0" w:line="276" w:lineRule="auto"/>
        <w:ind w:left="720" w:hanging="360"/>
        <w:rPr>
          <w:sz w:val="24"/>
          <w:szCs w:val="24"/>
          <w:u w:val="none"/>
        </w:rPr>
      </w:pPr>
      <w:r>
        <w:rPr>
          <w:b/>
          <w:sz w:val="24"/>
          <w:szCs w:val="24"/>
          <w:rtl w:val="0"/>
        </w:rPr>
        <w:t xml:space="preserve">mysql-connector-java.jar </w:t>
      </w:r>
      <w:r>
        <w:rPr>
          <w:sz w:val="24"/>
          <w:szCs w:val="24"/>
          <w:rtl w:val="0"/>
        </w:rPr>
        <w:t xml:space="preserve">is already present in your lab. To learn about its directory path details you can refer the </w:t>
      </w:r>
      <w:r>
        <w:rPr>
          <w:b/>
          <w:sz w:val="24"/>
          <w:szCs w:val="24"/>
          <w:rtl w:val="0"/>
        </w:rPr>
        <w:t>lab guide for phase 1</w:t>
      </w:r>
    </w:p>
    <w:p>
      <w:pPr>
        <w:numPr>
          <w:ilvl w:val="0"/>
          <w:numId w:val="70"/>
        </w:numPr>
        <w:spacing w:before="0" w:beforeAutospacing="0" w:after="240" w:line="276" w:lineRule="auto"/>
        <w:ind w:left="720" w:hanging="360"/>
        <w:rPr>
          <w:sz w:val="24"/>
          <w:szCs w:val="24"/>
          <w:u w:val="none"/>
        </w:rPr>
      </w:pPr>
      <w:r>
        <w:rPr>
          <w:sz w:val="24"/>
          <w:szCs w:val="24"/>
          <w:rtl w:val="0"/>
        </w:rPr>
        <w:t xml:space="preserve">Take </w:t>
      </w:r>
      <w:r>
        <w:rPr>
          <w:b/>
          <w:sz w:val="24"/>
          <w:szCs w:val="24"/>
          <w:rtl w:val="0"/>
        </w:rPr>
        <w:t>mysql-connector-java.jar</w:t>
      </w:r>
      <w:r>
        <w:rPr>
          <w:sz w:val="24"/>
          <w:szCs w:val="24"/>
          <w:rtl w:val="0"/>
        </w:rPr>
        <w:t xml:space="preserve"> file from the folder mentioned in the lab guide for phase 1 and add it to the project’s </w:t>
      </w:r>
      <w:r>
        <w:rPr>
          <w:b/>
          <w:sz w:val="24"/>
          <w:szCs w:val="24"/>
          <w:rtl w:val="0"/>
        </w:rPr>
        <w:t xml:space="preserve">WebContent/WEB-INF/lib </w:t>
      </w:r>
      <w:r>
        <w:rPr>
          <w:sz w:val="24"/>
          <w:szCs w:val="24"/>
          <w:rtl w:val="0"/>
        </w:rPr>
        <w:t>folder</w:t>
      </w:r>
    </w:p>
    <w:p>
      <w:pPr>
        <w:pBdr>
          <w:top w:val="none" w:color="auto" w:sz="0" w:space="0"/>
          <w:left w:val="none" w:color="auto" w:sz="0" w:space="0"/>
          <w:bottom w:val="none" w:color="auto" w:sz="0" w:space="0"/>
          <w:right w:val="none" w:color="auto" w:sz="0" w:space="0"/>
          <w:between w:val="none" w:color="auto" w:sz="0" w:space="0"/>
        </w:pBdr>
        <w:spacing w:after="140" w:line="240" w:lineRule="auto"/>
        <w:ind w:left="0" w:firstLine="0"/>
        <w:rPr>
          <w:sz w:val="24"/>
          <w:szCs w:val="24"/>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3.5.4:</w:t>
      </w:r>
      <w:r>
        <w:rPr>
          <w:color w:val="000000"/>
          <w:sz w:val="24"/>
          <w:szCs w:val="24"/>
          <w:rtl w:val="0"/>
        </w:rPr>
        <w:t xml:space="preserve"> Creating an HTML page index.html</w:t>
      </w:r>
    </w:p>
    <w:p>
      <w:pPr>
        <w:numPr>
          <w:ilvl w:val="0"/>
          <w:numId w:val="7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the project </w:t>
      </w:r>
      <w:r>
        <w:rPr>
          <w:b/>
          <w:color w:val="000000"/>
          <w:sz w:val="24"/>
          <w:szCs w:val="24"/>
          <w:rtl w:val="0"/>
        </w:rPr>
        <w:t>JDBCSetup</w:t>
      </w:r>
    </w:p>
    <w:p>
      <w:pPr>
        <w:numPr>
          <w:ilvl w:val="0"/>
          <w:numId w:val="7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New-&gt;HTML File</w:t>
      </w:r>
    </w:p>
    <w:p>
      <w:pPr>
        <w:numPr>
          <w:ilvl w:val="0"/>
          <w:numId w:val="71"/>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Enter the filename as </w:t>
      </w:r>
      <w:r>
        <w:rPr>
          <w:b/>
          <w:color w:val="000000"/>
          <w:sz w:val="24"/>
          <w:szCs w:val="24"/>
          <w:rtl w:val="0"/>
        </w:rPr>
        <w:t>index.html</w:t>
      </w:r>
      <w:r>
        <w:rPr>
          <w:color w:val="000000"/>
          <w:sz w:val="24"/>
          <w:szCs w:val="24"/>
          <w:rtl w:val="0"/>
        </w:rPr>
        <w:t xml:space="preserve"> and click on </w:t>
      </w:r>
      <w:r>
        <w:rPr>
          <w:b/>
          <w:color w:val="000000"/>
          <w:sz w:val="24"/>
          <w:szCs w:val="24"/>
          <w:rtl w:val="0"/>
        </w:rPr>
        <w:t>Finish</w:t>
      </w:r>
    </w:p>
    <w:p>
      <w:pPr>
        <w:numPr>
          <w:ilvl w:val="0"/>
          <w:numId w:val="7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FF8906"/>
          <w:sz w:val="20"/>
          <w:szCs w:val="20"/>
        </w:rPr>
      </w:pPr>
      <w:r>
        <w:rPr>
          <w:rFonts w:ascii="Liberation Mono" w:hAnsi="Liberation Mono" w:eastAsia="Liberation Mono" w:cs="Liberation Mono"/>
          <w:color w:val="FF8906"/>
          <w:sz w:val="20"/>
          <w:szCs w:val="20"/>
          <w:rtl w:val="0"/>
        </w:rPr>
        <w:t>&lt;!DOCTYPE html&gt;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meta</w:t>
      </w:r>
      <w:r>
        <w:rPr>
          <w:rFonts w:ascii="Liberation Mono" w:hAnsi="Liberation Mono" w:eastAsia="Liberation Mono" w:cs="Liberation Mono"/>
          <w:color w:val="D1D1D1"/>
          <w:sz w:val="20"/>
          <w:szCs w:val="20"/>
          <w:rtl w:val="0"/>
        </w:rPr>
        <w:t xml:space="preserve"> charset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"UTF-8"</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&gt;JDBC Insert, Update, Delete&lt;/</w:t>
      </w:r>
      <w:r>
        <w:rPr>
          <w:rFonts w:ascii="Liberation Mono" w:hAnsi="Liberation Mono" w:eastAsia="Liberation Mono" w:cs="Liberation Mono"/>
          <w:b/>
          <w:color w:val="E66170"/>
          <w:sz w:val="20"/>
          <w:szCs w:val="20"/>
          <w:rtl w:val="0"/>
        </w:rPr>
        <w:t>title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head</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D1D1D1"/>
          <w:sz w:val="20"/>
          <w:szCs w:val="20"/>
          <w:rtl w:val="0"/>
        </w:rPr>
        <w:t xml:space="preserve"> href</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"list"</w:t>
      </w:r>
      <w:r>
        <w:rPr>
          <w:rFonts w:ascii="Liberation Mono" w:hAnsi="Liberation Mono" w:eastAsia="Liberation Mono" w:cs="Liberation Mono"/>
          <w:color w:val="FF8906"/>
          <w:sz w:val="20"/>
          <w:szCs w:val="20"/>
          <w:rtl w:val="0"/>
        </w:rPr>
        <w:t>&gt;Product Info&lt;/</w:t>
      </w:r>
      <w:r>
        <w:rPr>
          <w:rFonts w:ascii="Liberation Mono" w:hAnsi="Liberation Mono" w:eastAsia="Liberation Mono" w:cs="Liberation Mono"/>
          <w:b/>
          <w:color w:val="E66170"/>
          <w:sz w:val="20"/>
          <w:szCs w:val="20"/>
          <w:rtl w:val="0"/>
        </w:rPr>
        <w:t>a</w:t>
      </w:r>
      <w:r>
        <w:rPr>
          <w:rFonts w:ascii="Liberation Mono" w:hAnsi="Liberation Mono" w:eastAsia="Liberation Mono" w:cs="Liberation Mono"/>
          <w:color w:val="FF8906"/>
          <w:sz w:val="20"/>
          <w:szCs w:val="20"/>
          <w:rtl w:val="0"/>
        </w:rPr>
        <w:t>&gt;&lt;</w:t>
      </w:r>
      <w:r>
        <w:rPr>
          <w:rFonts w:ascii="Liberation Mono" w:hAnsi="Liberation Mono" w:eastAsia="Liberation Mono" w:cs="Liberation Mono"/>
          <w:b/>
          <w:color w:val="E66170"/>
          <w:sz w:val="20"/>
          <w:szCs w:val="20"/>
          <w:rtl w:val="0"/>
        </w:rPr>
        <w:t>br</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body</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b/>
          <w:color w:val="E66170"/>
          <w:sz w:val="20"/>
          <w:szCs w:val="20"/>
          <w:rtl w:val="0"/>
        </w:rPr>
        <w:t>html</w:t>
      </w:r>
      <w:r>
        <w:rPr>
          <w:rFonts w:ascii="Liberation Mono" w:hAnsi="Liberation Mono" w:eastAsia="Liberation Mono" w:cs="Liberation Mono"/>
          <w:color w:val="FF8906"/>
          <w:sz w:val="20"/>
          <w:szCs w:val="20"/>
          <w:rtl w:val="0"/>
        </w:rPr>
        <w:t>&gt;</w:t>
      </w:r>
    </w:p>
    <w:p>
      <w:pPr>
        <w:numPr>
          <w:ilvl w:val="0"/>
          <w:numId w:val="72"/>
        </w:numPr>
        <w:pBdr>
          <w:top w:val="none" w:color="auto" w:sz="0" w:space="0"/>
          <w:left w:val="none" w:color="auto" w:sz="0" w:space="0"/>
          <w:bottom w:val="none" w:color="auto" w:sz="0" w:space="0"/>
          <w:right w:val="none" w:color="auto" w:sz="0" w:space="0"/>
          <w:between w:val="none" w:color="auto" w:sz="0" w:space="0"/>
        </w:pBdr>
        <w:spacing w:after="140" w:line="276" w:lineRule="auto"/>
        <w:ind w:left="720" w:hanging="360"/>
        <w:rPr>
          <w:color w:val="000000"/>
          <w:sz w:val="24"/>
          <w:szCs w:val="24"/>
        </w:rPr>
      </w:pPr>
      <w:r>
        <w:rPr>
          <w:color w:val="000000"/>
          <w:sz w:val="24"/>
          <w:szCs w:val="24"/>
          <w:rtl w:val="0"/>
        </w:rPr>
        <w:t xml:space="preserve">Click on the </w:t>
      </w:r>
      <w:r>
        <w:rPr>
          <w:b/>
          <w:color w:val="000000"/>
          <w:sz w:val="24"/>
          <w:szCs w:val="24"/>
          <w:rtl w:val="0"/>
        </w:rPr>
        <w:t xml:space="preserve">Save </w:t>
      </w:r>
      <w:r>
        <w:rPr>
          <w:color w:val="000000"/>
          <w:sz w:val="24"/>
          <w:szCs w:val="24"/>
          <w:rtl w:val="0"/>
        </w:rPr>
        <w:t>icon</w:t>
      </w: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after="140" w:line="276" w:lineRule="auto"/>
        <w:rPr>
          <w:color w:val="000000"/>
        </w:rPr>
      </w:pPr>
      <w:r>
        <w:rPr>
          <w:b/>
          <w:color w:val="000000"/>
          <w:sz w:val="24"/>
          <w:szCs w:val="24"/>
          <w:rtl w:val="0"/>
        </w:rPr>
        <w:t>Step 3.5.5:</w:t>
      </w:r>
      <w:r>
        <w:rPr>
          <w:color w:val="000000"/>
          <w:sz w:val="24"/>
          <w:szCs w:val="24"/>
          <w:rtl w:val="0"/>
        </w:rPr>
        <w:t xml:space="preserve"> Creating a DBConnection class to initiate a JDBC connection in code</w:t>
      </w:r>
    </w:p>
    <w:p>
      <w:pPr>
        <w:numPr>
          <w:ilvl w:val="0"/>
          <w:numId w:val="7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JDBCSetup-&gt;Java Resources</w:t>
      </w:r>
    </w:p>
    <w:p>
      <w:pPr>
        <w:numPr>
          <w:ilvl w:val="0"/>
          <w:numId w:val="7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New-&gt;Class</w:t>
      </w:r>
    </w:p>
    <w:p>
      <w:pPr>
        <w:numPr>
          <w:ilvl w:val="0"/>
          <w:numId w:val="73"/>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w:t>
      </w:r>
      <w:r>
        <w:rPr>
          <w:b/>
          <w:color w:val="000000"/>
          <w:sz w:val="24"/>
          <w:szCs w:val="24"/>
          <w:rtl w:val="0"/>
        </w:rPr>
        <w:t>Package,</w:t>
      </w:r>
      <w:r>
        <w:rPr>
          <w:color w:val="000000"/>
          <w:sz w:val="24"/>
          <w:szCs w:val="24"/>
          <w:rtl w:val="0"/>
        </w:rPr>
        <w:t xml:space="preserve"> enter </w:t>
      </w:r>
      <w:r>
        <w:rPr>
          <w:b/>
          <w:color w:val="000000"/>
          <w:sz w:val="24"/>
          <w:szCs w:val="24"/>
          <w:rtl w:val="0"/>
        </w:rPr>
        <w:t xml:space="preserve">com.ecommerce </w:t>
      </w:r>
      <w:r>
        <w:rPr>
          <w:color w:val="000000"/>
          <w:sz w:val="24"/>
          <w:szCs w:val="24"/>
          <w:rtl w:val="0"/>
        </w:rPr>
        <w:t xml:space="preserve">and in </w:t>
      </w:r>
      <w:r>
        <w:rPr>
          <w:b/>
          <w:color w:val="000000"/>
          <w:sz w:val="24"/>
          <w:szCs w:val="24"/>
          <w:rtl w:val="0"/>
        </w:rPr>
        <w:t>Name</w:t>
      </w:r>
      <w:r>
        <w:rPr>
          <w:color w:val="000000"/>
          <w:sz w:val="24"/>
          <w:szCs w:val="24"/>
          <w:rtl w:val="0"/>
        </w:rPr>
        <w:t xml:space="preserve"> enter </w:t>
      </w:r>
      <w:r>
        <w:rPr>
          <w:b/>
          <w:color w:val="000000"/>
          <w:sz w:val="24"/>
          <w:szCs w:val="24"/>
          <w:rtl w:val="0"/>
        </w:rPr>
        <w:t xml:space="preserve">DBConnection </w:t>
      </w:r>
      <w:r>
        <w:rPr>
          <w:color w:val="000000"/>
          <w:sz w:val="24"/>
          <w:szCs w:val="24"/>
          <w:rtl w:val="0"/>
        </w:rPr>
        <w:t xml:space="preserve">and click on </w:t>
      </w:r>
      <w:r>
        <w:rPr>
          <w:b/>
          <w:color w:val="000000"/>
          <w:sz w:val="24"/>
          <w:szCs w:val="24"/>
          <w:rtl w:val="0"/>
        </w:rPr>
        <w:t>Finish</w:t>
      </w:r>
    </w:p>
    <w:p>
      <w:pPr>
        <w:numPr>
          <w:ilvl w:val="0"/>
          <w:numId w:val="73"/>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package</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DriverManager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DBConnection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String</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Class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forName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"com.mysql.jdbc.Driver"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DriverManager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dbURL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user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pwd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Connection</w:t>
      </w:r>
      <w:r>
        <w:rPr>
          <w:rFonts w:ascii="Liberation Mono" w:hAnsi="Liberation Mono" w:eastAsia="Liberation Mono" w:cs="Liberation Mono"/>
          <w:color w:val="D1D1D1"/>
          <w:sz w:val="20"/>
          <w:szCs w:val="20"/>
          <w:rtl w:val="0"/>
        </w:rPr>
        <w:t xml:space="preserve"> 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return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if</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connection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null</w:t>
      </w:r>
      <w:r>
        <w:rPr>
          <w:rFonts w:ascii="Liberation Mono" w:hAnsi="Liberation Mono" w:eastAsia="Liberation Mono" w:cs="Liberation Mono"/>
          <w:color w:val="D2CD86"/>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this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3.5.6:</w:t>
      </w:r>
      <w:r>
        <w:rPr>
          <w:color w:val="000000"/>
          <w:sz w:val="24"/>
          <w:szCs w:val="24"/>
          <w:rtl w:val="0"/>
        </w:rPr>
        <w:t xml:space="preserve"> Creating a config.properties file to store</w:t>
      </w:r>
      <w:r>
        <w:rPr>
          <w:sz w:val="24"/>
          <w:szCs w:val="24"/>
          <w:rtl w:val="0"/>
        </w:rPr>
        <w:t xml:space="preserve"> JDBC </w:t>
      </w:r>
      <w:r>
        <w:rPr>
          <w:color w:val="000000"/>
          <w:sz w:val="24"/>
          <w:szCs w:val="24"/>
          <w:rtl w:val="0"/>
        </w:rPr>
        <w:t>credentials</w:t>
      </w:r>
    </w:p>
    <w:p>
      <w:pPr>
        <w:numPr>
          <w:ilvl w:val="0"/>
          <w:numId w:val="7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the project </w:t>
      </w:r>
      <w:r>
        <w:rPr>
          <w:b/>
          <w:color w:val="000000"/>
          <w:sz w:val="24"/>
          <w:szCs w:val="24"/>
          <w:rtl w:val="0"/>
        </w:rPr>
        <w:t>JDBCSetup</w:t>
      </w:r>
    </w:p>
    <w:p>
      <w:pPr>
        <w:numPr>
          <w:ilvl w:val="0"/>
          <w:numId w:val="7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Expand </w:t>
      </w:r>
      <w:r>
        <w:rPr>
          <w:b/>
          <w:color w:val="000000"/>
          <w:sz w:val="24"/>
          <w:szCs w:val="24"/>
          <w:rtl w:val="0"/>
        </w:rPr>
        <w:t>WebContent</w:t>
      </w:r>
      <w:r>
        <w:rPr>
          <w:color w:val="000000"/>
          <w:sz w:val="24"/>
          <w:szCs w:val="24"/>
          <w:rtl w:val="0"/>
        </w:rPr>
        <w:t xml:space="preserve">. Right click on </w:t>
      </w:r>
      <w:r>
        <w:rPr>
          <w:b/>
          <w:color w:val="000000"/>
          <w:sz w:val="24"/>
          <w:szCs w:val="24"/>
          <w:rtl w:val="0"/>
        </w:rPr>
        <w:t>WebContent</w:t>
      </w:r>
      <w:r>
        <w:rPr>
          <w:color w:val="000000"/>
          <w:sz w:val="24"/>
          <w:szCs w:val="24"/>
          <w:rtl w:val="0"/>
        </w:rPr>
        <w:t xml:space="preserve">. Choose </w:t>
      </w:r>
      <w:r>
        <w:rPr>
          <w:b/>
          <w:color w:val="000000"/>
          <w:sz w:val="24"/>
          <w:szCs w:val="24"/>
          <w:rtl w:val="0"/>
        </w:rPr>
        <w:t>New-&gt;File</w:t>
      </w:r>
    </w:p>
    <w:p>
      <w:pPr>
        <w:numPr>
          <w:ilvl w:val="0"/>
          <w:numId w:val="74"/>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Enter the filename as </w:t>
      </w:r>
      <w:r>
        <w:rPr>
          <w:b/>
          <w:color w:val="000000"/>
          <w:sz w:val="24"/>
          <w:szCs w:val="24"/>
          <w:rtl w:val="0"/>
        </w:rPr>
        <w:t>config.properties</w:t>
      </w:r>
      <w:r>
        <w:rPr>
          <w:color w:val="000000"/>
          <w:sz w:val="24"/>
          <w:szCs w:val="24"/>
          <w:rtl w:val="0"/>
        </w:rPr>
        <w:t xml:space="preserve"> and click on </w:t>
      </w:r>
      <w:r>
        <w:rPr>
          <w:b/>
          <w:color w:val="000000"/>
          <w:sz w:val="24"/>
          <w:szCs w:val="24"/>
          <w:rtl w:val="0"/>
        </w:rPr>
        <w:t>Finish</w:t>
      </w:r>
    </w:p>
    <w:p>
      <w:pPr>
        <w:numPr>
          <w:ilvl w:val="0"/>
          <w:numId w:val="74"/>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data:</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url=jdbc:mysql://localhost:</w:t>
      </w:r>
      <w:r>
        <w:rPr>
          <w:rFonts w:ascii="Liberation Mono" w:hAnsi="Liberation Mono" w:eastAsia="Liberation Mono" w:cs="Liberation Mono"/>
          <w:color w:val="00A800"/>
          <w:sz w:val="20"/>
          <w:szCs w:val="20"/>
          <w:rtl w:val="0"/>
        </w:rPr>
        <w:t>3306</w:t>
      </w:r>
      <w:r>
        <w:rPr>
          <w:rFonts w:ascii="Liberation Mono" w:hAnsi="Liberation Mono" w:eastAsia="Liberation Mono" w:cs="Liberation Mono"/>
          <w:color w:val="D1D1D1"/>
          <w:sz w:val="20"/>
          <w:szCs w:val="20"/>
          <w:rtl w:val="0"/>
        </w:rPr>
        <w:t>/ecommerce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userid=root</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password=master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3.5.7:</w:t>
      </w:r>
      <w:r>
        <w:rPr>
          <w:color w:val="000000"/>
          <w:sz w:val="24"/>
          <w:szCs w:val="24"/>
          <w:rtl w:val="0"/>
        </w:rPr>
        <w:t xml:space="preserve"> Creating a ProductDetails servlet</w:t>
      </w:r>
    </w:p>
    <w:p>
      <w:pPr>
        <w:numPr>
          <w:ilvl w:val="0"/>
          <w:numId w:val="7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JDBCSetup-&gt;Java Resources</w:t>
      </w:r>
    </w:p>
    <w:p>
      <w:pPr>
        <w:numPr>
          <w:ilvl w:val="0"/>
          <w:numId w:val="7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on </w:t>
      </w:r>
      <w:r>
        <w:rPr>
          <w:b/>
          <w:color w:val="000000"/>
          <w:sz w:val="24"/>
          <w:szCs w:val="24"/>
          <w:rtl w:val="0"/>
        </w:rPr>
        <w:t>src</w:t>
      </w:r>
      <w:r>
        <w:rPr>
          <w:color w:val="000000"/>
          <w:sz w:val="24"/>
          <w:szCs w:val="24"/>
          <w:rtl w:val="0"/>
        </w:rPr>
        <w:t xml:space="preserve"> and choose </w:t>
      </w:r>
      <w:r>
        <w:rPr>
          <w:b/>
          <w:color w:val="000000"/>
          <w:sz w:val="24"/>
          <w:szCs w:val="24"/>
          <w:rtl w:val="0"/>
        </w:rPr>
        <w:t>New-&gt;Servlet</w:t>
      </w:r>
    </w:p>
    <w:p>
      <w:pPr>
        <w:numPr>
          <w:ilvl w:val="0"/>
          <w:numId w:val="75"/>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w:t>
      </w:r>
      <w:r>
        <w:rPr>
          <w:b/>
          <w:color w:val="000000"/>
          <w:sz w:val="24"/>
          <w:szCs w:val="24"/>
          <w:rtl w:val="0"/>
        </w:rPr>
        <w:t>Class Name,</w:t>
      </w:r>
      <w:r>
        <w:rPr>
          <w:color w:val="000000"/>
          <w:sz w:val="24"/>
          <w:szCs w:val="24"/>
          <w:rtl w:val="0"/>
        </w:rPr>
        <w:t xml:space="preserve"> enter </w:t>
      </w:r>
      <w:r>
        <w:rPr>
          <w:b/>
          <w:color w:val="000000"/>
          <w:sz w:val="24"/>
          <w:szCs w:val="24"/>
          <w:rtl w:val="0"/>
        </w:rPr>
        <w:t>ProductDetails</w:t>
      </w:r>
      <w:r>
        <w:rPr>
          <w:color w:val="000000"/>
          <w:sz w:val="24"/>
          <w:szCs w:val="24"/>
          <w:rtl w:val="0"/>
        </w:rPr>
        <w:t xml:space="preserve"> and click on </w:t>
      </w:r>
      <w:r>
        <w:rPr>
          <w:b/>
          <w:color w:val="000000"/>
          <w:sz w:val="24"/>
          <w:szCs w:val="24"/>
          <w:rtl w:val="0"/>
        </w:rPr>
        <w:t>Finish</w:t>
      </w:r>
    </w:p>
    <w:p>
      <w:pPr>
        <w:numPr>
          <w:ilvl w:val="0"/>
          <w:numId w:val="75"/>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code: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InputStream</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io</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PrintWriter</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math</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BigDecimal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CallableStatement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ResultSet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sql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Statement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util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Properties</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ServletException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annotation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WebServlet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HttpServletRequest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javax</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servlet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HttpServletResponse</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import</w:t>
      </w:r>
      <w:r>
        <w:rPr>
          <w:rFonts w:ascii="Liberation Mono" w:hAnsi="Liberation Mono" w:eastAsia="Liberation Mono" w:cs="Liberation Mono"/>
          <w:color w:val="008073"/>
          <w:sz w:val="20"/>
          <w:szCs w:val="20"/>
          <w:rtl w:val="0"/>
        </w:rPr>
        <w:t xml:space="preserve"> com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ecommerce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8073"/>
          <w:sz w:val="20"/>
          <w:szCs w:val="20"/>
          <w:rtl w:val="0"/>
        </w:rPr>
        <w:t>DBConnection</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Servlet implementation class 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b/>
          <w:color w:val="8695B8"/>
          <w:sz w:val="20"/>
          <w:szCs w:val="20"/>
        </w:rPr>
      </w:pPr>
      <w:r>
        <w:rPr>
          <w:rFonts w:ascii="Liberation Mono" w:hAnsi="Liberation Mono" w:eastAsia="Liberation Mono" w:cs="Liberation Mono"/>
          <w:b/>
          <w:color w:val="8695B8"/>
          <w:sz w:val="20"/>
          <w:szCs w:val="20"/>
          <w:rtl w:val="0"/>
        </w:rPr>
        <w:t>@WebServlet("/ProductDetails")</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class</w:t>
      </w:r>
      <w:r>
        <w:rPr>
          <w:rFonts w:ascii="Liberation Mono" w:hAnsi="Liberation Mono" w:eastAsia="Liberation Mono" w:cs="Liberation Mono"/>
          <w:color w:val="D1D1D1"/>
          <w:sz w:val="20"/>
          <w:szCs w:val="20"/>
          <w:rtl w:val="0"/>
        </w:rPr>
        <w:t xml:space="preserve"> ProductDetails </w:t>
      </w:r>
      <w:r>
        <w:rPr>
          <w:rFonts w:ascii="Liberation Mono" w:hAnsi="Liberation Mono" w:eastAsia="Liberation Mono" w:cs="Liberation Mono"/>
          <w:b/>
          <w:color w:val="E66170"/>
          <w:sz w:val="20"/>
          <w:szCs w:val="20"/>
          <w:rtl w:val="0"/>
        </w:rPr>
        <w:t>extends</w:t>
      </w:r>
      <w:r>
        <w:rPr>
          <w:rFonts w:ascii="Liberation Mono" w:hAnsi="Liberation Mono" w:eastAsia="Liberation Mono" w:cs="Liberation Mono"/>
          <w:color w:val="D1D1D1"/>
          <w:sz w:val="20"/>
          <w:szCs w:val="20"/>
          <w:rtl w:val="0"/>
        </w:rPr>
        <w:t xml:space="preserve"> HttpServlet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private</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static</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final</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long</w:t>
      </w:r>
      <w:r>
        <w:rPr>
          <w:rFonts w:ascii="Liberation Mono" w:hAnsi="Liberation Mono" w:eastAsia="Liberation Mono" w:cs="Liberation Mono"/>
          <w:color w:val="D1D1D1"/>
          <w:sz w:val="20"/>
          <w:szCs w:val="20"/>
          <w:rtl w:val="0"/>
        </w:rPr>
        <w:t xml:space="preserve"> serialVersionUID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008C00"/>
          <w:sz w:val="20"/>
          <w:szCs w:val="20"/>
          <w:rtl w:val="0"/>
        </w:rPr>
        <w:t>1</w:t>
      </w:r>
      <w:r>
        <w:rPr>
          <w:rFonts w:ascii="Liberation Mono" w:hAnsi="Liberation Mono" w:eastAsia="Liberation Mono" w:cs="Liberation Mono"/>
          <w:color w:val="006600"/>
          <w:sz w:val="20"/>
          <w:szCs w:val="20"/>
          <w:rtl w:val="0"/>
        </w:rPr>
        <w:t>L</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HttpServlet()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public</w:t>
      </w:r>
      <w:r>
        <w:rPr>
          <w:rFonts w:ascii="Liberation Mono" w:hAnsi="Liberation Mono" w:eastAsia="Liberation Mono" w:cs="Liberation Mono"/>
          <w:color w:val="D1D1D1"/>
          <w:sz w:val="20"/>
          <w:szCs w:val="20"/>
          <w:rtl w:val="0"/>
        </w:rPr>
        <w:t xml:space="preserve"> ProductDetails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super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constructor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doGet(HttpServletRequest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try</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PrintWriter</w:t>
      </w:r>
      <w:r>
        <w:rPr>
          <w:rFonts w:ascii="Liberation Mono" w:hAnsi="Liberation Mono" w:eastAsia="Liberation Mono" w:cs="Liberation Mono"/>
          <w:color w:val="D1D1D1"/>
          <w:sz w:val="20"/>
          <w:szCs w:val="20"/>
          <w:rtl w:val="0"/>
        </w:rPr>
        <w:t xml:space="preserve"> out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getWriter</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"&lt;html&gt;&lt;body&gt;"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InputStream</w:t>
      </w:r>
      <w:r>
        <w:rPr>
          <w:rFonts w:ascii="Liberation Mono" w:hAnsi="Liberation Mono" w:eastAsia="Liberation Mono" w:cs="Liberation Mono"/>
          <w:color w:val="D1D1D1"/>
          <w:sz w:val="20"/>
          <w:szCs w:val="20"/>
          <w:rtl w:val="0"/>
        </w:rPr>
        <w:t xml:space="preserve"> in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getServletContext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getResourceAsStream</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"/WEB-INF/config.properties"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1D1D1"/>
          <w:sz w:val="20"/>
          <w:szCs w:val="20"/>
          <w:rtl w:val="0"/>
        </w:rPr>
        <w:t xml:space="preserve"> props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Properties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load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in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DBConnection conn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new</w:t>
      </w:r>
      <w:r>
        <w:rPr>
          <w:rFonts w:ascii="Liberation Mono" w:hAnsi="Liberation Mono" w:eastAsia="Liberation Mono" w:cs="Liberation Mono"/>
          <w:color w:val="D1D1D1"/>
          <w:sz w:val="20"/>
          <w:szCs w:val="20"/>
          <w:rtl w:val="0"/>
        </w:rPr>
        <w:t xml:space="preserve"> DBConnection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"url"</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"userid"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props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getProperty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"password"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Statement</w:t>
      </w:r>
      <w:r>
        <w:rPr>
          <w:rFonts w:ascii="Liberation Mono" w:hAnsi="Liberation Mono" w:eastAsia="Liberation Mono" w:cs="Liberation Mono"/>
          <w:color w:val="D1D1D1"/>
          <w:sz w:val="20"/>
          <w:szCs w:val="20"/>
          <w:rtl w:val="0"/>
        </w:rPr>
        <w:t xml:space="preserve"> stmt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getConnection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createStatement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ResultSet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TYPE_SCROLL_INSENSITIVE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ResultSet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CONCUR_READ_ONLY</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"insert into eproduct (name, price, date_added) values ('New Product', 17800.00, now())"</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"Executed an insert operation&lt;br&gt;"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"update eproduct set price=2000 where name = 'New Product'"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"Executed an update operation&lt;br&gt;"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executeUpdate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"delete from eproduct where name = 'New Product'"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"Executed a delete operation&lt;br&gt;"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stmt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out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println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"&lt;/body&gt;&lt;/html&gt;"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conn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closeConnection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ClassNotFoundException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catch</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b/>
          <w:color w:val="BB7977"/>
          <w:sz w:val="20"/>
          <w:szCs w:val="20"/>
          <w:rtl w:val="0"/>
        </w:rPr>
        <w:t>SQLException</w:t>
      </w: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printStackTrace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0B0E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w:t>
      </w:r>
      <w:r>
        <w:rPr>
          <w:rFonts w:ascii="Liberation Mono" w:hAnsi="Liberation Mono" w:eastAsia="Liberation Mono" w:cs="Liberation Mono"/>
          <w:b/>
          <w:color w:val="8695B8"/>
          <w:sz w:val="20"/>
          <w:szCs w:val="20"/>
          <w:rtl w:val="0"/>
        </w:rPr>
        <w:t>@see</w:t>
      </w:r>
      <w:r>
        <w:rPr>
          <w:rFonts w:ascii="Liberation Mono" w:hAnsi="Liberation Mono" w:eastAsia="Liberation Mono" w:cs="Liberation Mono"/>
          <w:color w:val="90B0E0"/>
          <w:sz w:val="20"/>
          <w:szCs w:val="20"/>
          <w:rtl w:val="0"/>
        </w:rPr>
        <w:t xml:space="preserve"> HttpServlet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doPost(HttpServletRequest request</w:t>
      </w:r>
      <w:r>
        <w:rPr>
          <w:rFonts w:ascii="Liberation Mono" w:hAnsi="Liberation Mono" w:eastAsia="Liberation Mono" w:cs="Liberation Mono"/>
          <w:b/>
          <w:color w:val="8695B8"/>
          <w:sz w:val="20"/>
          <w:szCs w:val="20"/>
          <w:rtl w:val="0"/>
        </w:rPr>
        <w:t>,</w:t>
      </w:r>
      <w:r>
        <w:rPr>
          <w:rFonts w:ascii="Liberation Mono" w:hAnsi="Liberation Mono" w:eastAsia="Liberation Mono" w:cs="Liberation Mono"/>
          <w:color w:val="90B0E0"/>
          <w:sz w:val="20"/>
          <w:szCs w:val="20"/>
          <w:rtl w:val="0"/>
        </w:rPr>
        <w:t xml:space="preserve"> HttpServletResponse response)</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90B0E0"/>
          <w:sz w:val="20"/>
          <w:szCs w:val="20"/>
        </w:rPr>
      </w:pPr>
      <w:r>
        <w:rPr>
          <w:rFonts w:ascii="Liberation Mono" w:hAnsi="Liberation Mono" w:eastAsia="Liberation Mono" w:cs="Liberation Mono"/>
          <w:color w:val="90B0E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protected</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B7977"/>
          <w:sz w:val="20"/>
          <w:szCs w:val="20"/>
          <w:rtl w:val="0"/>
        </w:rPr>
        <w:t>void</w:t>
      </w:r>
      <w:r>
        <w:rPr>
          <w:rFonts w:ascii="Liberation Mono" w:hAnsi="Liberation Mono" w:eastAsia="Liberation Mono" w:cs="Liberation Mono"/>
          <w:color w:val="D1D1D1"/>
          <w:sz w:val="20"/>
          <w:szCs w:val="20"/>
          <w:rtl w:val="0"/>
        </w:rPr>
        <w:t xml:space="preserve"> doPost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HttpServletRequest 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HttpServletResponse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E66170"/>
          <w:sz w:val="20"/>
          <w:szCs w:val="20"/>
          <w:rtl w:val="0"/>
        </w:rPr>
        <w:t>throws</w:t>
      </w:r>
      <w:r>
        <w:rPr>
          <w:rFonts w:ascii="Liberation Mono" w:hAnsi="Liberation Mono" w:eastAsia="Liberation Mono" w:cs="Liberation Mono"/>
          <w:color w:val="D1D1D1"/>
          <w:sz w:val="20"/>
          <w:szCs w:val="20"/>
          <w:rtl w:val="0"/>
        </w:rPr>
        <w:t xml:space="preserve"> ServletException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b/>
          <w:color w:val="BB7977"/>
          <w:sz w:val="20"/>
          <w:szCs w:val="20"/>
          <w:rtl w:val="0"/>
        </w:rPr>
        <w:t>IOException</w:t>
      </w: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9999A9"/>
          <w:sz w:val="20"/>
          <w:szCs w:val="20"/>
          <w:rtl w:val="0"/>
        </w:rPr>
        <w:t xml:space="preserve">// </w:t>
      </w:r>
      <w:r>
        <w:rPr>
          <w:rFonts w:ascii="Liberation Mono" w:hAnsi="Liberation Mono" w:eastAsia="Liberation Mono" w:cs="Liberation Mono"/>
          <w:color w:val="FFFFFF"/>
          <w:sz w:val="20"/>
          <w:szCs w:val="20"/>
          <w:shd w:val="clear" w:fill="3C215F"/>
          <w:rtl w:val="0"/>
        </w:rPr>
        <w:t>TODO Auto-generated method stub</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doGet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request</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D1D1D1"/>
          <w:sz w:val="20"/>
          <w:szCs w:val="20"/>
          <w:rtl w:val="0"/>
        </w:rPr>
        <w:t xml:space="preserve"> response</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000000"/>
          <w:sz w:val="20"/>
          <w:szCs w:val="20"/>
        </w:rPr>
      </w:pP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B060B0"/>
          <w:sz w:val="20"/>
          <w:szCs w:val="20"/>
        </w:rPr>
      </w:pPr>
      <w:r>
        <w:rPr>
          <w:rFonts w:ascii="Liberation Mono" w:hAnsi="Liberation Mono" w:eastAsia="Liberation Mono" w:cs="Liberation Mono"/>
          <w:color w:val="B060B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after="0"/>
        <w:rPr>
          <w:rFonts w:ascii="Liberation Mono" w:hAnsi="Liberation Mono" w:eastAsia="Liberation Mono" w:cs="Liberation Mono"/>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3.5.8:</w:t>
      </w:r>
      <w:r>
        <w:rPr>
          <w:color w:val="000000"/>
          <w:sz w:val="24"/>
          <w:szCs w:val="24"/>
          <w:rtl w:val="0"/>
        </w:rPr>
        <w:t xml:space="preserve"> Configuring web.xml</w:t>
      </w:r>
    </w:p>
    <w:p>
      <w:pPr>
        <w:numPr>
          <w:ilvl w:val="0"/>
          <w:numId w:val="76"/>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expand </w:t>
      </w:r>
      <w:r>
        <w:rPr>
          <w:b/>
          <w:color w:val="000000"/>
          <w:sz w:val="24"/>
          <w:szCs w:val="24"/>
          <w:rtl w:val="0"/>
        </w:rPr>
        <w:t>JDBCSetup-&gt;WebContent-&gt;WEB-INF</w:t>
      </w:r>
    </w:p>
    <w:p>
      <w:pPr>
        <w:numPr>
          <w:ilvl w:val="0"/>
          <w:numId w:val="76"/>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Double click on </w:t>
      </w:r>
      <w:r>
        <w:rPr>
          <w:b/>
          <w:color w:val="000000"/>
          <w:sz w:val="24"/>
          <w:szCs w:val="24"/>
          <w:rtl w:val="0"/>
        </w:rPr>
        <w:t>web.xml</w:t>
      </w:r>
      <w:r>
        <w:rPr>
          <w:color w:val="000000"/>
          <w:sz w:val="24"/>
          <w:szCs w:val="24"/>
          <w:rtl w:val="0"/>
        </w:rPr>
        <w:t xml:space="preserve"> to open it in the editor</w:t>
      </w:r>
    </w:p>
    <w:p>
      <w:pPr>
        <w:numPr>
          <w:ilvl w:val="0"/>
          <w:numId w:val="76"/>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Enter the following script: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4"/>
          <w:szCs w:val="24"/>
          <w:rtl w:val="0"/>
        </w:rPr>
        <w:t>&lt;?xml version="</w:t>
      </w:r>
      <w:r>
        <w:rPr>
          <w:rFonts w:ascii="Liberation Mono" w:hAnsi="Liberation Mono" w:eastAsia="Liberation Mono" w:cs="Liberation Mono"/>
          <w:color w:val="00A800"/>
          <w:sz w:val="24"/>
          <w:szCs w:val="24"/>
          <w:rtl w:val="0"/>
        </w:rPr>
        <w:t>1.0</w:t>
      </w:r>
      <w:r>
        <w:rPr>
          <w:rFonts w:ascii="Liberation Mono" w:hAnsi="Liberation Mono" w:eastAsia="Liberation Mono" w:cs="Liberation Mono"/>
          <w:color w:val="D1D1D1"/>
          <w:sz w:val="24"/>
          <w:szCs w:val="24"/>
          <w:rtl w:val="0"/>
        </w:rPr>
        <w:t>" encoding="UTF-</w:t>
      </w:r>
      <w:r>
        <w:rPr>
          <w:rFonts w:ascii="Liberation Mono" w:hAnsi="Liberation Mono" w:eastAsia="Liberation Mono" w:cs="Liberation Mono"/>
          <w:color w:val="00A800"/>
          <w:sz w:val="24"/>
          <w:szCs w:val="24"/>
          <w:rtl w:val="0"/>
        </w:rPr>
        <w:t>8</w:t>
      </w:r>
      <w:r>
        <w:rPr>
          <w:rFonts w:ascii="Liberation Mono" w:hAnsi="Liberation Mono" w:eastAsia="Liberation Mono" w:cs="Liberation Mono"/>
          <w:color w:val="D1D1D1"/>
          <w:sz w:val="24"/>
          <w:szCs w:val="24"/>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D1D1D1"/>
          <w:sz w:val="20"/>
          <w:szCs w:val="20"/>
          <w:rtl w:val="0"/>
        </w:rPr>
        <w:t xml:space="preserve"> xmlns:xsi</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"http://www.w3.org/2001/XMLSchema-instance"</w:t>
      </w:r>
      <w:r>
        <w:rPr>
          <w:rFonts w:ascii="Liberation Mono" w:hAnsi="Liberation Mono" w:eastAsia="Liberation Mono" w:cs="Liberation Mono"/>
          <w:color w:val="D1D1D1"/>
          <w:sz w:val="20"/>
          <w:szCs w:val="20"/>
          <w:rtl w:val="0"/>
        </w:rPr>
        <w:t xml:space="preserve"> xmlns</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w:t>
      </w:r>
      <w:r>
        <w:rPr>
          <w:rFonts w:ascii="Liberation Mono" w:hAnsi="Liberation Mono" w:eastAsia="Liberation Mono" w:cs="Liberation Mono"/>
          <w:color w:val="D1D1D1"/>
          <w:sz w:val="20"/>
          <w:szCs w:val="20"/>
          <w:rtl w:val="0"/>
        </w:rPr>
        <w:t xml:space="preserve"> xsi:schemaLocation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"http://xmlns.jcp.org/xml/ns/javaee http://xmlns.jcp.org/xml/ns/javaee/web-app_4_0.xsd"</w:t>
      </w:r>
      <w:r>
        <w:rPr>
          <w:rFonts w:ascii="Liberation Mono" w:hAnsi="Liberation Mono" w:eastAsia="Liberation Mono" w:cs="Liberation Mono"/>
          <w:color w:val="D1D1D1"/>
          <w:sz w:val="20"/>
          <w:szCs w:val="20"/>
          <w:rtl w:val="0"/>
        </w:rPr>
        <w:t xml:space="preserve"> id</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"WebApp_ID"</w:t>
      </w:r>
      <w:r>
        <w:rPr>
          <w:rFonts w:ascii="Liberation Mono" w:hAnsi="Liberation Mono" w:eastAsia="Liberation Mono" w:cs="Liberation Mono"/>
          <w:color w:val="D1D1D1"/>
          <w:sz w:val="20"/>
          <w:szCs w:val="20"/>
          <w:rtl w:val="0"/>
        </w:rPr>
        <w:t xml:space="preserve"> version</w:t>
      </w:r>
      <w:r>
        <w:rPr>
          <w:rFonts w:ascii="Liberation Mono" w:hAnsi="Liberation Mono" w:eastAsia="Liberation Mono" w:cs="Liberation Mono"/>
          <w:color w:val="D2CD86"/>
          <w:sz w:val="20"/>
          <w:szCs w:val="20"/>
          <w:rtl w:val="0"/>
        </w:rPr>
        <w:t>=</w:t>
      </w:r>
      <w:r>
        <w:rPr>
          <w:rFonts w:ascii="Liberation Mono" w:hAnsi="Liberation Mono" w:eastAsia="Liberation Mono" w:cs="Liberation Mono"/>
          <w:color w:val="00C4C4"/>
          <w:sz w:val="20"/>
          <w:szCs w:val="20"/>
          <w:rtl w:val="0"/>
        </w:rPr>
        <w:t>"4.0"</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JDBC Insert, Update, Delete</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display-name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index</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html</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htm</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default</w:t>
      </w:r>
      <w:r>
        <w:rPr>
          <w:rFonts w:ascii="Liberation Mono" w:hAnsi="Liberation Mono" w:eastAsia="Liberation Mono" w:cs="Liberation Mono"/>
          <w:color w:val="00A800"/>
          <w:sz w:val="20"/>
          <w:szCs w:val="20"/>
          <w:rtl w:val="0"/>
        </w:rPr>
        <w:t>.</w:t>
      </w:r>
      <w:r>
        <w:rPr>
          <w:rFonts w:ascii="Liberation Mono" w:hAnsi="Liberation Mono" w:eastAsia="Liberation Mono" w:cs="Liberation Mono"/>
          <w:color w:val="D1D1D1"/>
          <w:sz w:val="20"/>
          <w:szCs w:val="20"/>
          <w:rtl w:val="0"/>
        </w:rPr>
        <w:t>jsp</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welcome-file-list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servlet-class</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&gt;ProductDetails&lt;/</w:t>
      </w:r>
      <w:r>
        <w:rPr>
          <w:rFonts w:ascii="Liberation Mono" w:hAnsi="Liberation Mono" w:eastAsia="Liberation Mono" w:cs="Liberation Mono"/>
          <w:color w:val="F6C1D0"/>
          <w:sz w:val="20"/>
          <w:szCs w:val="20"/>
          <w:rtl w:val="0"/>
        </w:rPr>
        <w:t>servlet-name</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r>
        <w:rPr>
          <w:rFonts w:ascii="Liberation Mono" w:hAnsi="Liberation Mono" w:eastAsia="Liberation Mono" w:cs="Liberation Mono"/>
          <w:color w:val="D1D1D1"/>
          <w:sz w:val="20"/>
          <w:szCs w:val="20"/>
          <w:rtl w:val="0"/>
        </w:rPr>
        <w:t>/list</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url-pattern</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servlet-mapping</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shd w:val="clear" w:fill="000000"/>
        <w:spacing w:after="0"/>
        <w:rPr>
          <w:rFonts w:ascii="Liberation Mono" w:hAnsi="Liberation Mono" w:eastAsia="Liberation Mono" w:cs="Liberation Mono"/>
          <w:color w:val="D1D1D1"/>
          <w:sz w:val="20"/>
          <w:szCs w:val="20"/>
        </w:rPr>
      </w:pPr>
      <w:r>
        <w:rPr>
          <w:rFonts w:ascii="Liberation Mono" w:hAnsi="Liberation Mono" w:eastAsia="Liberation Mono" w:cs="Liberation Mono"/>
          <w:color w:val="D1D1D1"/>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hd w:val="clear" w:fill="000000"/>
        <w:spacing w:after="283"/>
        <w:rPr>
          <w:rFonts w:ascii="Liberation Mono" w:hAnsi="Liberation Mono" w:eastAsia="Liberation Mono" w:cs="Liberation Mono"/>
          <w:color w:val="D1D1D1"/>
          <w:sz w:val="20"/>
          <w:szCs w:val="20"/>
        </w:rPr>
      </w:pPr>
      <w:r>
        <w:rPr>
          <w:rFonts w:ascii="Liberation Mono" w:hAnsi="Liberation Mono" w:eastAsia="Liberation Mono" w:cs="Liberation Mono"/>
          <w:color w:val="FF8906"/>
          <w:sz w:val="20"/>
          <w:szCs w:val="20"/>
          <w:rtl w:val="0"/>
        </w:rPr>
        <w:t>&lt;/</w:t>
      </w:r>
      <w:r>
        <w:rPr>
          <w:rFonts w:ascii="Liberation Mono" w:hAnsi="Liberation Mono" w:eastAsia="Liberation Mono" w:cs="Liberation Mono"/>
          <w:color w:val="F6C1D0"/>
          <w:sz w:val="20"/>
          <w:szCs w:val="20"/>
          <w:rtl w:val="0"/>
        </w:rPr>
        <w:t>web-app</w:t>
      </w:r>
      <w:r>
        <w:rPr>
          <w:rFonts w:ascii="Liberation Mono" w:hAnsi="Liberation Mono" w:eastAsia="Liberation Mono" w:cs="Liberation Mono"/>
          <w:color w:val="FF8906"/>
          <w:sz w:val="20"/>
          <w:szCs w:val="20"/>
          <w:rtl w:val="0"/>
        </w:rPr>
        <w:t>&gt;</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3.5.9:</w:t>
      </w:r>
      <w:r>
        <w:rPr>
          <w:color w:val="000000"/>
          <w:sz w:val="24"/>
          <w:szCs w:val="24"/>
          <w:rtl w:val="0"/>
        </w:rPr>
        <w:t xml:space="preserve"> Checking for servlet-api.jar</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Before building the project, we need to confirm that </w:t>
      </w:r>
      <w:r>
        <w:rPr>
          <w:b/>
          <w:color w:val="000000"/>
          <w:sz w:val="24"/>
          <w:szCs w:val="24"/>
          <w:rtl w:val="0"/>
        </w:rPr>
        <w:t>servlet-api.jar</w:t>
      </w:r>
      <w:r>
        <w:rPr>
          <w:color w:val="000000"/>
          <w:sz w:val="24"/>
          <w:szCs w:val="24"/>
          <w:rtl w:val="0"/>
        </w:rPr>
        <w:t xml:space="preserve"> has been added to the project</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In the Project Explorer, right click on </w:t>
      </w:r>
      <w:r>
        <w:rPr>
          <w:b/>
          <w:color w:val="000000"/>
          <w:sz w:val="24"/>
          <w:szCs w:val="24"/>
          <w:rtl w:val="0"/>
        </w:rPr>
        <w:t xml:space="preserve">JDBCSetup </w:t>
      </w:r>
      <w:r>
        <w:rPr>
          <w:color w:val="000000"/>
          <w:sz w:val="24"/>
          <w:szCs w:val="24"/>
          <w:rtl w:val="0"/>
        </w:rPr>
        <w:t xml:space="preserve">and choose </w:t>
      </w:r>
      <w:r>
        <w:rPr>
          <w:b/>
          <w:color w:val="000000"/>
          <w:sz w:val="24"/>
          <w:szCs w:val="24"/>
          <w:rtl w:val="0"/>
        </w:rPr>
        <w:t>Properties</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Select </w:t>
      </w:r>
      <w:r>
        <w:rPr>
          <w:b/>
          <w:color w:val="000000"/>
          <w:sz w:val="24"/>
          <w:szCs w:val="24"/>
          <w:rtl w:val="0"/>
        </w:rPr>
        <w:t xml:space="preserve">Java Build Path </w:t>
      </w:r>
      <w:r>
        <w:rPr>
          <w:color w:val="000000"/>
          <w:sz w:val="24"/>
          <w:szCs w:val="24"/>
          <w:rtl w:val="0"/>
        </w:rPr>
        <w:t xml:space="preserve">from the options </w:t>
      </w:r>
      <w:r>
        <w:rPr>
          <w:sz w:val="24"/>
          <w:szCs w:val="24"/>
          <w:rtl w:val="0"/>
        </w:rPr>
        <w:t>o</w:t>
      </w:r>
      <w:r>
        <w:rPr>
          <w:color w:val="000000"/>
          <w:sz w:val="24"/>
          <w:szCs w:val="24"/>
          <w:rtl w:val="0"/>
        </w:rPr>
        <w:t>n the left</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Click on </w:t>
      </w:r>
      <w:r>
        <w:rPr>
          <w:b/>
          <w:color w:val="000000"/>
          <w:sz w:val="24"/>
          <w:szCs w:val="24"/>
          <w:rtl w:val="0"/>
        </w:rPr>
        <w:t xml:space="preserve">Libraries </w:t>
      </w:r>
      <w:r>
        <w:rPr>
          <w:color w:val="000000"/>
          <w:sz w:val="24"/>
          <w:szCs w:val="24"/>
          <w:rtl w:val="0"/>
        </w:rPr>
        <w:t xml:space="preserve">tab </w:t>
      </w:r>
      <w:r>
        <w:rPr>
          <w:sz w:val="24"/>
          <w:szCs w:val="24"/>
          <w:rtl w:val="0"/>
        </w:rPr>
        <w:t>o</w:t>
      </w:r>
      <w:r>
        <w:rPr>
          <w:color w:val="000000"/>
          <w:sz w:val="24"/>
          <w:szCs w:val="24"/>
          <w:rtl w:val="0"/>
        </w:rPr>
        <w:t>n the right</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Under </w:t>
      </w:r>
      <w:r>
        <w:rPr>
          <w:b/>
          <w:color w:val="000000"/>
          <w:sz w:val="24"/>
          <w:szCs w:val="24"/>
          <w:rtl w:val="0"/>
        </w:rPr>
        <w:t>ClassPath</w:t>
      </w:r>
      <w:r>
        <w:rPr>
          <w:b/>
          <w:sz w:val="24"/>
          <w:szCs w:val="24"/>
          <w:rtl w:val="0"/>
        </w:rPr>
        <w:t>,</w:t>
      </w:r>
      <w:r>
        <w:rPr>
          <w:color w:val="000000"/>
          <w:sz w:val="24"/>
          <w:szCs w:val="24"/>
          <w:rtl w:val="0"/>
        </w:rPr>
        <w:t xml:space="preserve"> expand the node </w:t>
      </w:r>
      <w:r>
        <w:rPr>
          <w:sz w:val="24"/>
          <w:szCs w:val="24"/>
          <w:rtl w:val="0"/>
        </w:rPr>
        <w:t>that</w:t>
      </w:r>
      <w:r>
        <w:rPr>
          <w:color w:val="000000"/>
          <w:sz w:val="24"/>
          <w:szCs w:val="24"/>
          <w:rtl w:val="0"/>
        </w:rPr>
        <w:t xml:space="preserve"> says </w:t>
      </w:r>
      <w:r>
        <w:rPr>
          <w:b/>
          <w:color w:val="000000"/>
          <w:sz w:val="24"/>
          <w:szCs w:val="24"/>
          <w:rtl w:val="0"/>
        </w:rPr>
        <w:t>Apache Tomcat</w:t>
      </w:r>
      <w:r>
        <w:rPr>
          <w:color w:val="000000"/>
          <w:sz w:val="24"/>
          <w:szCs w:val="24"/>
          <w:rtl w:val="0"/>
        </w:rPr>
        <w:t xml:space="preserve"> </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there is an existing entry for </w:t>
      </w:r>
      <w:r>
        <w:rPr>
          <w:b/>
          <w:color w:val="000000"/>
          <w:sz w:val="24"/>
          <w:szCs w:val="24"/>
          <w:rtl w:val="0"/>
        </w:rPr>
        <w:t>servlet-api.jar,</w:t>
      </w:r>
      <w:r>
        <w:rPr>
          <w:color w:val="000000"/>
          <w:sz w:val="24"/>
          <w:szCs w:val="24"/>
          <w:rtl w:val="0"/>
        </w:rPr>
        <w:t xml:space="preserve"> then click on </w:t>
      </w:r>
      <w:r>
        <w:rPr>
          <w:b/>
          <w:color w:val="000000"/>
          <w:sz w:val="24"/>
          <w:szCs w:val="24"/>
          <w:rtl w:val="0"/>
        </w:rPr>
        <w:t>Cancel</w:t>
      </w:r>
      <w:r>
        <w:rPr>
          <w:color w:val="000000"/>
          <w:sz w:val="24"/>
          <w:szCs w:val="24"/>
          <w:rtl w:val="0"/>
        </w:rPr>
        <w:t xml:space="preserve"> and exit the window</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it is not there, then click on </w:t>
      </w:r>
      <w:r>
        <w:rPr>
          <w:b/>
          <w:color w:val="000000"/>
          <w:sz w:val="24"/>
          <w:szCs w:val="24"/>
          <w:rtl w:val="0"/>
        </w:rPr>
        <w:t xml:space="preserve">Classpath </w:t>
      </w:r>
      <w:r>
        <w:rPr>
          <w:color w:val="000000"/>
          <w:sz w:val="24"/>
          <w:szCs w:val="24"/>
          <w:rtl w:val="0"/>
        </w:rPr>
        <w:t>entry and click on</w:t>
      </w:r>
      <w:r>
        <w:rPr>
          <w:b/>
          <w:color w:val="000000"/>
          <w:sz w:val="24"/>
          <w:szCs w:val="24"/>
          <w:rtl w:val="0"/>
        </w:rPr>
        <w:t xml:space="preserve"> Add External JARs</w:t>
      </w:r>
      <w:r>
        <w:rPr>
          <w:color w:val="000000"/>
          <w:sz w:val="24"/>
          <w:szCs w:val="24"/>
          <w:rtl w:val="0"/>
        </w:rPr>
        <w:t xml:space="preserve"> button on the right</w:t>
      </w:r>
    </w:p>
    <w:p>
      <w:pPr>
        <w:numPr>
          <w:ilvl w:val="0"/>
          <w:numId w:val="77"/>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From the </w:t>
      </w:r>
      <w:r>
        <w:rPr>
          <w:b/>
          <w:color w:val="000000"/>
          <w:sz w:val="24"/>
          <w:szCs w:val="24"/>
          <w:rtl w:val="0"/>
        </w:rPr>
        <w:t>file</w:t>
      </w:r>
      <w:r>
        <w:rPr>
          <w:color w:val="000000"/>
          <w:sz w:val="24"/>
          <w:szCs w:val="24"/>
          <w:rtl w:val="0"/>
        </w:rPr>
        <w:t xml:space="preserve"> list, select </w:t>
      </w:r>
      <w:r>
        <w:rPr>
          <w:b/>
          <w:color w:val="000000"/>
          <w:sz w:val="24"/>
          <w:szCs w:val="24"/>
          <w:rtl w:val="0"/>
        </w:rPr>
        <w:t>servlet-api.jar</w:t>
      </w:r>
      <w:r>
        <w:rPr>
          <w:color w:val="000000"/>
          <w:sz w:val="24"/>
          <w:szCs w:val="24"/>
          <w:rtl w:val="0"/>
        </w:rPr>
        <w:t xml:space="preserve"> file and click on </w:t>
      </w:r>
      <w:r>
        <w:rPr>
          <w:b/>
          <w:color w:val="000000"/>
          <w:sz w:val="24"/>
          <w:szCs w:val="24"/>
          <w:rtl w:val="0"/>
        </w:rPr>
        <w:t>Ok</w:t>
      </w:r>
    </w:p>
    <w:p>
      <w:pPr>
        <w:numPr>
          <w:ilvl w:val="0"/>
          <w:numId w:val="77"/>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 xml:space="preserve">Click on </w:t>
      </w:r>
      <w:r>
        <w:rPr>
          <w:b/>
          <w:color w:val="000000"/>
          <w:sz w:val="24"/>
          <w:szCs w:val="24"/>
          <w:rtl w:val="0"/>
        </w:rPr>
        <w:t>Apply and Close</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3.5.10:</w:t>
      </w:r>
      <w:r>
        <w:rPr>
          <w:color w:val="000000"/>
          <w:sz w:val="24"/>
          <w:szCs w:val="24"/>
          <w:rtl w:val="0"/>
        </w:rPr>
        <w:t xml:space="preserve"> Building the project</w:t>
      </w:r>
    </w:p>
    <w:p>
      <w:pPr>
        <w:numPr>
          <w:ilvl w:val="0"/>
          <w:numId w:val="78"/>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From the </w:t>
      </w:r>
      <w:r>
        <w:rPr>
          <w:b/>
          <w:color w:val="000000"/>
          <w:sz w:val="24"/>
          <w:szCs w:val="24"/>
          <w:rtl w:val="0"/>
        </w:rPr>
        <w:t>Project</w:t>
      </w:r>
      <w:r>
        <w:rPr>
          <w:color w:val="000000"/>
          <w:sz w:val="24"/>
          <w:szCs w:val="24"/>
          <w:rtl w:val="0"/>
        </w:rPr>
        <w:t xml:space="preserve"> menu at the top, click on </w:t>
      </w:r>
      <w:r>
        <w:rPr>
          <w:b/>
          <w:color w:val="000000"/>
          <w:sz w:val="24"/>
          <w:szCs w:val="24"/>
          <w:rtl w:val="0"/>
        </w:rPr>
        <w:t>Build</w:t>
      </w:r>
    </w:p>
    <w:p>
      <w:pPr>
        <w:numPr>
          <w:ilvl w:val="0"/>
          <w:numId w:val="78"/>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If any compile errors are shown, fix them as required</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3.5.11:</w:t>
      </w:r>
      <w:r>
        <w:rPr>
          <w:color w:val="000000"/>
          <w:sz w:val="24"/>
          <w:szCs w:val="24"/>
          <w:rtl w:val="0"/>
        </w:rPr>
        <w:t xml:space="preserve"> Publishing and starting the project</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If you do not see the </w:t>
      </w:r>
      <w:r>
        <w:rPr>
          <w:b/>
          <w:color w:val="000000"/>
          <w:sz w:val="24"/>
          <w:szCs w:val="24"/>
          <w:rtl w:val="0"/>
        </w:rPr>
        <w:t>Servers</w:t>
      </w:r>
      <w:r>
        <w:rPr>
          <w:color w:val="000000"/>
          <w:sz w:val="24"/>
          <w:szCs w:val="24"/>
          <w:rtl w:val="0"/>
        </w:rPr>
        <w:t xml:space="preserve"> tab near the bottom of the IDE, go to the </w:t>
      </w:r>
      <w:r>
        <w:rPr>
          <w:b/>
          <w:color w:val="000000"/>
          <w:sz w:val="24"/>
          <w:szCs w:val="24"/>
          <w:rtl w:val="0"/>
        </w:rPr>
        <w:t>Window</w:t>
      </w:r>
      <w:r>
        <w:rPr>
          <w:color w:val="000000"/>
          <w:sz w:val="24"/>
          <w:szCs w:val="24"/>
          <w:rtl w:val="0"/>
        </w:rPr>
        <w:t xml:space="preserve"> menu and click on </w:t>
      </w:r>
      <w:r>
        <w:rPr>
          <w:b/>
          <w:color w:val="000000"/>
          <w:sz w:val="24"/>
          <w:szCs w:val="24"/>
          <w:rtl w:val="0"/>
        </w:rPr>
        <w:t>Show View-&gt;Servers</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choose </w:t>
      </w:r>
      <w:r>
        <w:rPr>
          <w:b/>
          <w:color w:val="000000"/>
          <w:sz w:val="24"/>
          <w:szCs w:val="24"/>
          <w:rtl w:val="0"/>
        </w:rPr>
        <w:t>Add and Remove</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sz w:val="24"/>
          <w:szCs w:val="24"/>
          <w:u w:val="none"/>
        </w:rPr>
      </w:pPr>
      <w:r>
        <w:rPr>
          <w:color w:val="000000"/>
          <w:sz w:val="24"/>
          <w:szCs w:val="24"/>
          <w:rtl w:val="0"/>
        </w:rPr>
        <w:t xml:space="preserve">Click the </w:t>
      </w:r>
      <w:r>
        <w:rPr>
          <w:b/>
          <w:color w:val="000000"/>
          <w:sz w:val="24"/>
          <w:szCs w:val="24"/>
          <w:rtl w:val="0"/>
        </w:rPr>
        <w:t>Add</w:t>
      </w:r>
      <w:r>
        <w:rPr>
          <w:color w:val="000000"/>
          <w:sz w:val="24"/>
          <w:szCs w:val="24"/>
          <w:rtl w:val="0"/>
        </w:rPr>
        <w:t xml:space="preserve"> button to move </w:t>
      </w:r>
      <w:r>
        <w:rPr>
          <w:b/>
          <w:color w:val="000000"/>
          <w:sz w:val="24"/>
          <w:szCs w:val="24"/>
          <w:rtl w:val="0"/>
        </w:rPr>
        <w:t>JDBCSetup</w:t>
      </w:r>
      <w:r>
        <w:rPr>
          <w:color w:val="000000"/>
          <w:sz w:val="24"/>
          <w:szCs w:val="24"/>
          <w:rtl w:val="0"/>
        </w:rPr>
        <w:t xml:space="preserve"> from the </w:t>
      </w:r>
      <w:r>
        <w:rPr>
          <w:b/>
          <w:color w:val="000000"/>
          <w:sz w:val="24"/>
          <w:szCs w:val="24"/>
          <w:rtl w:val="0"/>
        </w:rPr>
        <w:t>Available</w:t>
      </w:r>
      <w:r>
        <w:rPr>
          <w:color w:val="000000"/>
          <w:sz w:val="24"/>
          <w:szCs w:val="24"/>
          <w:rtl w:val="0"/>
        </w:rPr>
        <w:t xml:space="preserve"> list to the </w:t>
      </w:r>
      <w:r>
        <w:rPr>
          <w:b/>
          <w:color w:val="000000"/>
          <w:sz w:val="24"/>
          <w:szCs w:val="24"/>
          <w:rtl w:val="0"/>
        </w:rPr>
        <w:t>Configured</w:t>
      </w:r>
      <w:r>
        <w:rPr>
          <w:color w:val="000000"/>
          <w:sz w:val="24"/>
          <w:szCs w:val="24"/>
          <w:rtl w:val="0"/>
        </w:rPr>
        <w:t xml:space="preserve"> </w:t>
      </w:r>
      <w:r>
        <w:rPr>
          <w:sz w:val="24"/>
          <w:szCs w:val="24"/>
          <w:rtl w:val="0"/>
        </w:rPr>
        <w:t>l</w:t>
      </w:r>
      <w:r>
        <w:rPr>
          <w:color w:val="000000"/>
          <w:sz w:val="24"/>
          <w:szCs w:val="24"/>
          <w:rtl w:val="0"/>
        </w:rPr>
        <w:t>ist</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Click on </w:t>
      </w:r>
      <w:r>
        <w:rPr>
          <w:b/>
          <w:color w:val="000000"/>
          <w:sz w:val="24"/>
          <w:szCs w:val="24"/>
          <w:rtl w:val="0"/>
        </w:rPr>
        <w:t>Finish</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Publish</w:t>
      </w:r>
    </w:p>
    <w:p>
      <w:pPr>
        <w:numPr>
          <w:ilvl w:val="0"/>
          <w:numId w:val="79"/>
        </w:numPr>
        <w:pBdr>
          <w:top w:val="none" w:color="auto" w:sz="0" w:space="0"/>
          <w:left w:val="none" w:color="auto" w:sz="0" w:space="0"/>
          <w:bottom w:val="none" w:color="auto" w:sz="0" w:space="0"/>
          <w:right w:val="none" w:color="auto" w:sz="0" w:space="0"/>
          <w:between w:val="none" w:color="auto" w:sz="0" w:space="0"/>
        </w:pBdr>
        <w:spacing w:after="0" w:afterAutospacing="0" w:line="276" w:lineRule="auto"/>
        <w:ind w:left="720" w:hanging="360"/>
        <w:rPr>
          <w:color w:val="000000"/>
          <w:sz w:val="24"/>
          <w:szCs w:val="24"/>
          <w:u w:val="none"/>
        </w:rPr>
      </w:pPr>
      <w:r>
        <w:rPr>
          <w:color w:val="000000"/>
          <w:sz w:val="24"/>
          <w:szCs w:val="24"/>
          <w:rtl w:val="0"/>
        </w:rPr>
        <w:t xml:space="preserve">Right click the </w:t>
      </w:r>
      <w:r>
        <w:rPr>
          <w:b/>
          <w:color w:val="000000"/>
          <w:sz w:val="24"/>
          <w:szCs w:val="24"/>
          <w:rtl w:val="0"/>
        </w:rPr>
        <w:t>Server</w:t>
      </w:r>
      <w:r>
        <w:rPr>
          <w:color w:val="000000"/>
          <w:sz w:val="24"/>
          <w:szCs w:val="24"/>
          <w:rtl w:val="0"/>
        </w:rPr>
        <w:t xml:space="preserve"> entry and click on </w:t>
      </w:r>
      <w:r>
        <w:rPr>
          <w:b/>
          <w:color w:val="000000"/>
          <w:sz w:val="24"/>
          <w:szCs w:val="24"/>
          <w:rtl w:val="0"/>
        </w:rPr>
        <w:t>Start</w:t>
      </w:r>
    </w:p>
    <w:p>
      <w:pPr>
        <w:numPr>
          <w:ilvl w:val="0"/>
          <w:numId w:val="79"/>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color w:val="000000"/>
          <w:sz w:val="24"/>
          <w:szCs w:val="24"/>
          <w:u w:val="none"/>
        </w:rPr>
      </w:pPr>
      <w:r>
        <w:rPr>
          <w:color w:val="000000"/>
          <w:sz w:val="24"/>
          <w:szCs w:val="24"/>
          <w:rtl w:val="0"/>
        </w:rPr>
        <w:t>This will start the server</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rPr>
      </w:pPr>
      <w:r>
        <w:rPr>
          <w:b/>
          <w:color w:val="000000"/>
          <w:sz w:val="24"/>
          <w:szCs w:val="24"/>
          <w:rtl w:val="0"/>
        </w:rPr>
        <w:t>Step 3.5.12:</w:t>
      </w:r>
      <w:r>
        <w:rPr>
          <w:color w:val="000000"/>
          <w:sz w:val="24"/>
          <w:szCs w:val="24"/>
          <w:rtl w:val="0"/>
        </w:rPr>
        <w:t xml:space="preserve"> Running the project</w:t>
      </w:r>
    </w:p>
    <w:p>
      <w:pPr>
        <w:numPr>
          <w:ilvl w:val="0"/>
          <w:numId w:val="80"/>
        </w:numPr>
        <w:pBdr>
          <w:top w:val="none" w:color="auto" w:sz="0" w:space="0"/>
          <w:left w:val="none" w:color="auto" w:sz="0" w:space="0"/>
          <w:bottom w:val="none" w:color="auto" w:sz="0" w:space="0"/>
          <w:right w:val="none" w:color="auto" w:sz="0" w:space="0"/>
          <w:between w:val="none" w:color="auto" w:sz="0" w:space="0"/>
        </w:pBdr>
        <w:spacing w:line="256" w:lineRule="auto"/>
        <w:ind w:left="720" w:hanging="360"/>
      </w:pPr>
      <w:r>
        <w:rPr>
          <w:color w:val="000000"/>
          <w:sz w:val="24"/>
          <w:szCs w:val="24"/>
          <w:rtl w:val="0"/>
        </w:rPr>
        <w:t xml:space="preserve">To run the project, open a web browser and type: </w:t>
      </w:r>
      <w:r>
        <w:fldChar w:fldCharType="begin"/>
      </w:r>
      <w:r>
        <w:instrText xml:space="preserve"> HYPERLINK "http://localhost:8080/ServletConcept" \h </w:instrText>
      </w:r>
      <w:r>
        <w:fldChar w:fldCharType="separate"/>
      </w:r>
      <w:r>
        <w:rPr>
          <w:b/>
          <w:color w:val="0000FF"/>
          <w:sz w:val="24"/>
          <w:szCs w:val="24"/>
          <w:u w:val="single"/>
          <w:rtl w:val="0"/>
        </w:rPr>
        <w:t>http://localhost:8080/</w:t>
      </w:r>
      <w:r>
        <w:rPr>
          <w:b/>
          <w:color w:val="0000FF"/>
          <w:sz w:val="24"/>
          <w:szCs w:val="24"/>
          <w:u w:val="single"/>
          <w:rtl w:val="0"/>
        </w:rPr>
        <w:fldChar w:fldCharType="end"/>
      </w:r>
      <w:r>
        <w:rPr>
          <w:b/>
          <w:color w:val="000000"/>
          <w:sz w:val="24"/>
          <w:szCs w:val="24"/>
          <w:rtl w:val="0"/>
        </w:rPr>
        <w:t>JDBCSetup</w:t>
      </w: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4"/>
          <w:szCs w:val="24"/>
        </w:rPr>
      </w:pPr>
    </w:p>
    <w:p>
      <w:pPr>
        <w:rPr>
          <w:sz w:val="24"/>
          <w:szCs w:val="24"/>
        </w:rPr>
      </w:pPr>
      <w:r>
        <w:rPr>
          <w:b/>
          <w:sz w:val="24"/>
          <w:szCs w:val="24"/>
          <w:rtl w:val="0"/>
        </w:rPr>
        <w:t>Step 3.5.13:</w:t>
      </w:r>
      <w:r>
        <w:rPr>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6" name="Rectangles 26"/>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BPTj1gAAAAgBAAAPAAAAAAAAAAEAIAAAACIAAABk&#10;cnMvZG93bnJldi54bWxQSwECFAAUAAAACACHTuJAzt9ohEECAAC4BAAADgAAAAAAAAABACAAAAAl&#10;AQAAZHJzL2Uyb0RvYy54bWxQSwUGAAAAAAYABgBZAQAA2AU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292100</wp:posOffset>
                </wp:positionV>
                <wp:extent cx="5197475" cy="225425"/>
                <wp:effectExtent l="12700" t="12700" r="22225" b="15875"/>
                <wp:wrapSquare wrapText="bothSides"/>
                <wp:docPr id="27" name="Rectangles 2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3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grDxXXAAAACAEAAA8AAAAAAAAAAQAgAAAAIgAAAGRy&#10;cy9kb3ducmV2LnhtbFBLAQIUABQAAAAIAIdO4kBERshKPwIAALgEAAAOAAAAAAAAAAEAIAAAACY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8" name="Rectangles 2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&#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AkU4mN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29" name="Rectangles 29"/>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YE9OPWAAAACAEAAA8AAAAAAAAAAQAgAAAAIgAAAGRy&#10;cy9kb3ducmV2LnhtbFBLAQIUABQAAAAIAIdO4kCuyilDQAIAALgEAAAOAAAAAAAAAAEAIAAAACUB&#10;AABkcnMvZTJvRG9jLnhtbFBLBQYAAAAABgAGAFkBAADXBQ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tl w:val="0"/>
        </w:rPr>
      </w:pPr>
      <w:r>
        <w:rPr>
          <w:color w:val="000000"/>
          <w:sz w:val="24"/>
          <w:szCs w:val="24"/>
          <w:rtl w:val="0"/>
        </w:rPr>
        <w:t>git push -u origin master</w:t>
      </w:r>
    </w:p>
    <w:p>
      <w:pPr>
        <w:rPr>
          <w:color w:val="000000"/>
          <w:sz w:val="72"/>
          <w:szCs w:val="72"/>
        </w:rPr>
      </w:pPr>
      <w:r>
        <w:rPr>
          <w:color w:val="000000"/>
          <w:sz w:val="72"/>
          <w:szCs w:val="72"/>
          <w:rtl w:val="0"/>
        </w:rPr>
        <w:t>6 Transaction Management</w:t>
      </w:r>
      <w:bookmarkStart w:id="2" w:name="_GoBack"/>
      <w: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1193800</wp:posOffset>
                </wp:positionV>
                <wp:extent cx="5314950" cy="28575"/>
                <wp:effectExtent l="0" t="4445" r="6350" b="5080"/>
                <wp:wrapNone/>
                <wp:docPr id="40" name="Straight Arrow Connector 40"/>
                <wp:cNvGraphicFramePr/>
                <a:graphic xmlns:a="http://schemas.openxmlformats.org/drawingml/2006/main">
                  <a:graphicData uri="http://schemas.microsoft.com/office/word/2010/wordprocessingShape">
                    <wps:wsp>
                      <wps:cNvCnPr/>
                      <wps:spPr>
                        <a:xfrm>
                          <a:off x="2693288" y="3770475"/>
                          <a:ext cx="5305425" cy="19050"/>
                        </a:xfrm>
                        <a:prstGeom prst="straightConnector1">
                          <a:avLst/>
                        </a:prstGeom>
                        <a:noFill/>
                        <a:ln w="9525" cap="flat" cmpd="sng">
                          <a:solidFill>
                            <a:srgbClr val="4472C4"/>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95pt;margin-top:94pt;height:2.25pt;width:418.5pt;z-index:251659264;mso-width-relative:page;mso-height-relative:page;" filled="f" stroked="t" coordsize="21600,21600" o:gfxdata="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22xALWAAAACgEAAA8AAAAAAAAA&#10;AQAgAAAAIgAAAGRycy9kb3ducmV2LnhtbFBLAQIUABQAAAAIAIdO4kAtwIfdTAIAAKkEAAAOAAAA&#10;AAAAAAEAIAAAACUBAABkcnMvZTJvRG9jLnhtbFBLBQYAAAAABgAGAFkBAADjBQAAAAA=&#10;">
                <v:fill on="f" focussize="0,0"/>
                <v:stroke color="#4472C4" miterlimit="0" joinstyle="miter" startarrowwidth="narrow" startarrowlength="short" endarrowwidth="narrow" endarrowlength="short"/>
                <v:imagedata o:title=""/>
                <o:lock v:ext="edit" aspectratio="f"/>
              </v:shape>
            </w:pict>
          </mc:Fallback>
        </mc:AlternateContent>
      </w:r>
      <w:bookmarkEnd w:id="2"/>
    </w:p>
    <w:p>
      <w:pPr>
        <w:rPr>
          <w:sz w:val="24"/>
          <w:szCs w:val="24"/>
        </w:rPr>
      </w:pPr>
      <w:r>
        <w:rPr>
          <w:sz w:val="24"/>
          <w:szCs w:val="24"/>
          <w:rtl w:val="0"/>
        </w:rPr>
        <w:t>This section will guide you to:</w:t>
      </w:r>
    </w:p>
    <w:p>
      <w:pPr>
        <w:keepNext w:val="0"/>
        <w:keepLines w:val="0"/>
        <w:widowControl/>
        <w:numPr>
          <w:ilvl w:val="0"/>
          <w:numId w:val="8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highlight w:val="white"/>
          <w:u w:val="none"/>
          <w:vertAlign w:val="baseline"/>
        </w:rPr>
      </w:pPr>
      <w:r>
        <w:rPr>
          <w:sz w:val="24"/>
          <w:szCs w:val="24"/>
          <w:highlight w:val="white"/>
          <w:rtl w:val="0"/>
        </w:rPr>
        <w:t>Understand h</w:t>
      </w:r>
      <w:r>
        <w:rPr>
          <w:rFonts w:ascii="Calibri" w:hAnsi="Calibri" w:eastAsia="Calibri" w:cs="Calibri"/>
          <w:b w:val="0"/>
          <w:i w:val="0"/>
          <w:smallCaps w:val="0"/>
          <w:strike w:val="0"/>
          <w:color w:val="000000"/>
          <w:sz w:val="24"/>
          <w:szCs w:val="24"/>
          <w:highlight w:val="white"/>
          <w:u w:val="none"/>
          <w:vertAlign w:val="baseline"/>
          <w:rtl w:val="0"/>
        </w:rPr>
        <w:t>ow to use JDBC transaction management.</w:t>
      </w:r>
    </w:p>
    <w:p>
      <w:pPr>
        <w:rPr>
          <w:b/>
          <w:color w:val="000000"/>
          <w:sz w:val="24"/>
          <w:szCs w:val="24"/>
        </w:rPr>
      </w:pPr>
      <w:r>
        <w:rPr>
          <w:b/>
          <w:color w:val="000000"/>
          <w:sz w:val="24"/>
          <w:szCs w:val="24"/>
          <w:rtl w:val="0"/>
        </w:rPr>
        <w:t>Development Environment:</w:t>
      </w:r>
    </w:p>
    <w:p>
      <w:pPr>
        <w:keepNext w:val="0"/>
        <w:keepLines w:val="0"/>
        <w:widowControl/>
        <w:numPr>
          <w:ilvl w:val="0"/>
          <w:numId w:val="81"/>
        </w:numPr>
        <w:pBdr>
          <w:top w:val="none" w:color="auto" w:sz="0" w:space="0"/>
          <w:left w:val="none" w:color="auto" w:sz="0" w:space="0"/>
          <w:bottom w:val="none" w:color="auto" w:sz="0" w:space="0"/>
          <w:right w:val="none" w:color="auto" w:sz="0" w:space="0"/>
          <w:between w:val="none" w:color="auto" w:sz="0" w:space="0"/>
        </w:pBdr>
        <w:shd w:val="clear" w:fill="auto"/>
        <w:tabs>
          <w:tab w:val="left" w:pos="704"/>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Mysql 5.7</w:t>
      </w:r>
    </w:p>
    <w:p>
      <w:pPr>
        <w:keepNext w:val="0"/>
        <w:keepLines w:val="0"/>
        <w:widowControl/>
        <w:numPr>
          <w:ilvl w:val="0"/>
          <w:numId w:val="81"/>
        </w:numPr>
        <w:pBdr>
          <w:top w:val="none" w:color="auto" w:sz="0" w:space="0"/>
          <w:left w:val="none" w:color="auto" w:sz="0" w:space="0"/>
          <w:bottom w:val="none" w:color="auto" w:sz="0" w:space="0"/>
          <w:right w:val="none" w:color="auto" w:sz="0" w:space="0"/>
          <w:between w:val="none" w:color="auto" w:sz="0" w:space="0"/>
        </w:pBdr>
        <w:shd w:val="clear" w:fill="auto"/>
        <w:tabs>
          <w:tab w:val="left" w:pos="704"/>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w:t>
      </w:r>
    </w:p>
    <w:p>
      <w:pPr>
        <w:keepNext w:val="0"/>
        <w:keepLines w:val="0"/>
        <w:widowControl/>
        <w:numPr>
          <w:ilvl w:val="0"/>
          <w:numId w:val="81"/>
        </w:numPr>
        <w:pBdr>
          <w:top w:val="none" w:color="auto" w:sz="0" w:space="0"/>
          <w:left w:val="none" w:color="auto" w:sz="0" w:space="0"/>
          <w:bottom w:val="none" w:color="auto" w:sz="0" w:space="0"/>
          <w:right w:val="none" w:color="auto" w:sz="0" w:space="0"/>
          <w:between w:val="none" w:color="auto" w:sz="0" w:space="0"/>
        </w:pBdr>
        <w:shd w:val="clear" w:fill="auto"/>
        <w:tabs>
          <w:tab w:val="left" w:pos="704"/>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 1.8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04"/>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color w:val="000000"/>
          <w:sz w:val="24"/>
          <w:szCs w:val="24"/>
        </w:rPr>
      </w:pPr>
      <w:r>
        <w:rPr>
          <w:color w:val="000000"/>
          <w:sz w:val="24"/>
          <w:szCs w:val="24"/>
          <w:rtl w:val="0"/>
        </w:rPr>
        <w:t xml:space="preserve">This guide has </w:t>
      </w:r>
      <w:r>
        <w:rPr>
          <w:sz w:val="24"/>
          <w:szCs w:val="24"/>
          <w:rtl w:val="0"/>
        </w:rPr>
        <w:t>t</w:t>
      </w:r>
      <w:r>
        <w:rPr>
          <w:color w:val="000000"/>
          <w:sz w:val="24"/>
          <w:szCs w:val="24"/>
          <w:rtl w:val="0"/>
        </w:rPr>
        <w:t>hree subsections, namely:</w:t>
      </w:r>
    </w:p>
    <w:p>
      <w:pPr>
        <w:numPr>
          <w:ilvl w:val="0"/>
          <w:numId w:val="82"/>
        </w:numPr>
        <w:spacing w:after="0" w:afterAutospacing="0"/>
        <w:ind w:left="720" w:hanging="360"/>
        <w:rPr>
          <w:sz w:val="24"/>
          <w:szCs w:val="24"/>
          <w:u w:val="none"/>
        </w:rPr>
      </w:pPr>
      <w:r>
        <w:rPr>
          <w:color w:val="000000"/>
          <w:sz w:val="24"/>
          <w:szCs w:val="24"/>
          <w:rtl w:val="0"/>
        </w:rPr>
        <w:t xml:space="preserve">Writing a program to perform JDBC </w:t>
      </w:r>
      <w:r>
        <w:rPr>
          <w:sz w:val="24"/>
          <w:szCs w:val="24"/>
          <w:rtl w:val="0"/>
        </w:rPr>
        <w:t>t</w:t>
      </w:r>
      <w:r>
        <w:rPr>
          <w:color w:val="000000"/>
          <w:sz w:val="24"/>
          <w:szCs w:val="24"/>
          <w:rtl w:val="0"/>
        </w:rPr>
        <w:t xml:space="preserve">ransaction </w:t>
      </w:r>
      <w:r>
        <w:rPr>
          <w:sz w:val="24"/>
          <w:szCs w:val="24"/>
          <w:rtl w:val="0"/>
        </w:rPr>
        <w:t>m</w:t>
      </w:r>
      <w:r>
        <w:rPr>
          <w:color w:val="000000"/>
          <w:sz w:val="24"/>
          <w:szCs w:val="24"/>
          <w:rtl w:val="0"/>
        </w:rPr>
        <w:t xml:space="preserve">anagement using </w:t>
      </w:r>
      <w:r>
        <w:rPr>
          <w:sz w:val="24"/>
          <w:szCs w:val="24"/>
          <w:rtl w:val="0"/>
        </w:rPr>
        <w:t>Au</w:t>
      </w:r>
      <w:r>
        <w:rPr>
          <w:color w:val="000000"/>
          <w:sz w:val="24"/>
          <w:szCs w:val="24"/>
          <w:rtl w:val="0"/>
        </w:rPr>
        <w:t>to-Commit Mode.</w:t>
      </w:r>
    </w:p>
    <w:p>
      <w:pPr>
        <w:numPr>
          <w:ilvl w:val="0"/>
          <w:numId w:val="82"/>
        </w:numPr>
        <w:spacing w:after="0" w:afterAutospacing="0"/>
        <w:ind w:left="720" w:hanging="360"/>
        <w:rPr>
          <w:sz w:val="24"/>
          <w:szCs w:val="24"/>
          <w:u w:val="none"/>
        </w:rPr>
      </w:pPr>
      <w:r>
        <w:rPr>
          <w:color w:val="000000"/>
          <w:sz w:val="24"/>
          <w:szCs w:val="24"/>
          <w:rtl w:val="0"/>
        </w:rPr>
        <w:t xml:space="preserve">Writing a program to perform JDBC </w:t>
      </w:r>
      <w:r>
        <w:rPr>
          <w:sz w:val="24"/>
          <w:szCs w:val="24"/>
          <w:rtl w:val="0"/>
        </w:rPr>
        <w:t>t</w:t>
      </w:r>
      <w:r>
        <w:rPr>
          <w:color w:val="000000"/>
          <w:sz w:val="24"/>
          <w:szCs w:val="24"/>
          <w:rtl w:val="0"/>
        </w:rPr>
        <w:t xml:space="preserve">ransaction </w:t>
      </w:r>
      <w:r>
        <w:rPr>
          <w:sz w:val="24"/>
          <w:szCs w:val="24"/>
          <w:rtl w:val="0"/>
        </w:rPr>
        <w:t>m</w:t>
      </w:r>
      <w:r>
        <w:rPr>
          <w:color w:val="000000"/>
          <w:sz w:val="24"/>
          <w:szCs w:val="24"/>
          <w:rtl w:val="0"/>
        </w:rPr>
        <w:t xml:space="preserve">anagement by disabling </w:t>
      </w:r>
      <w:r>
        <w:rPr>
          <w:color w:val="000000"/>
          <w:sz w:val="24"/>
          <w:szCs w:val="24"/>
          <w:highlight w:val="white"/>
          <w:rtl w:val="0"/>
        </w:rPr>
        <w:t>setAutoCommit().</w:t>
      </w:r>
    </w:p>
    <w:p>
      <w:pPr>
        <w:numPr>
          <w:ilvl w:val="0"/>
          <w:numId w:val="82"/>
        </w:numPr>
        <w:ind w:left="720" w:hanging="360"/>
        <w:rPr>
          <w:color w:val="000000"/>
          <w:sz w:val="24"/>
          <w:szCs w:val="24"/>
          <w:u w:val="none"/>
        </w:rPr>
      </w:pPr>
      <w:r>
        <w:rPr>
          <w:color w:val="000000"/>
          <w:sz w:val="24"/>
          <w:szCs w:val="24"/>
          <w:rtl w:val="0"/>
        </w:rPr>
        <w:t>Pushing the code to your GitHub repositories.</w:t>
      </w:r>
    </w:p>
    <w:p>
      <w:pPr>
        <w:ind w:left="0" w:firstLine="0"/>
        <w:rPr>
          <w:sz w:val="24"/>
          <w:szCs w:val="24"/>
        </w:rPr>
      </w:pPr>
    </w:p>
    <w:p>
      <w:pPr>
        <w:ind w:left="0" w:firstLine="0"/>
        <w:rPr>
          <w:color w:val="000000"/>
          <w:sz w:val="24"/>
          <w:szCs w:val="24"/>
        </w:rPr>
      </w:pPr>
      <w:r>
        <w:rPr>
          <w:b/>
          <w:sz w:val="24"/>
          <w:szCs w:val="24"/>
          <w:rtl w:val="0"/>
        </w:rPr>
        <w:t xml:space="preserve">Step 3.6.1: </w:t>
      </w:r>
      <w:r>
        <w:rPr>
          <w:color w:val="000000"/>
          <w:sz w:val="24"/>
          <w:szCs w:val="24"/>
          <w:rtl w:val="0"/>
        </w:rPr>
        <w:t xml:space="preserve">Writing a program to perform JDBC </w:t>
      </w:r>
      <w:r>
        <w:rPr>
          <w:sz w:val="24"/>
          <w:szCs w:val="24"/>
          <w:rtl w:val="0"/>
        </w:rPr>
        <w:t>t</w:t>
      </w:r>
      <w:r>
        <w:rPr>
          <w:color w:val="000000"/>
          <w:sz w:val="24"/>
          <w:szCs w:val="24"/>
          <w:rtl w:val="0"/>
        </w:rPr>
        <w:t xml:space="preserve">ransaction </w:t>
      </w:r>
      <w:r>
        <w:rPr>
          <w:sz w:val="24"/>
          <w:szCs w:val="24"/>
          <w:rtl w:val="0"/>
        </w:rPr>
        <w:t>m</w:t>
      </w:r>
      <w:r>
        <w:rPr>
          <w:color w:val="000000"/>
          <w:sz w:val="24"/>
          <w:szCs w:val="24"/>
          <w:rtl w:val="0"/>
        </w:rPr>
        <w:t>anagement using Auto-Commit Mode.</w:t>
      </w:r>
    </w:p>
    <w:p>
      <w:pPr>
        <w:keepNext w:val="0"/>
        <w:keepLines w:val="0"/>
        <w:widowControl/>
        <w:numPr>
          <w:ilvl w:val="0"/>
          <w:numId w:val="83"/>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By default, when we create a database connection, it runs in </w:t>
      </w:r>
      <w:r>
        <w:rPr>
          <w:rFonts w:ascii="Calibri" w:hAnsi="Calibri" w:eastAsia="Calibri" w:cs="Calibri"/>
          <w:b/>
          <w:i w:val="0"/>
          <w:smallCaps w:val="0"/>
          <w:strike w:val="0"/>
          <w:color w:val="000000"/>
          <w:sz w:val="24"/>
          <w:szCs w:val="24"/>
          <w:highlight w:val="white"/>
          <w:u w:val="none"/>
          <w:vertAlign w:val="baseline"/>
          <w:rtl w:val="0"/>
        </w:rPr>
        <w:t>auto-commit</w:t>
      </w:r>
      <w:r>
        <w:rPr>
          <w:rFonts w:ascii="Calibri" w:hAnsi="Calibri" w:eastAsia="Calibri" w:cs="Calibri"/>
          <w:b w:val="0"/>
          <w:i w:val="0"/>
          <w:smallCaps w:val="0"/>
          <w:strike w:val="0"/>
          <w:color w:val="000000"/>
          <w:sz w:val="24"/>
          <w:szCs w:val="24"/>
          <w:highlight w:val="white"/>
          <w:u w:val="none"/>
          <w:vertAlign w:val="baseline"/>
          <w:rtl w:val="0"/>
        </w:rPr>
        <w:t> mode. It means that whenever we execute a query, the commit is fired automatically. So, every SQL query we fire is a transaction and if we are running DML or DDL queries, the changes are getting saved in</w:t>
      </w:r>
      <w:r>
        <w:rPr>
          <w:sz w:val="24"/>
          <w:szCs w:val="24"/>
          <w:highlight w:val="white"/>
          <w:rtl w:val="0"/>
        </w:rPr>
        <w:t xml:space="preserve"> the</w:t>
      </w:r>
      <w:r>
        <w:rPr>
          <w:rFonts w:ascii="Calibri" w:hAnsi="Calibri" w:eastAsia="Calibri" w:cs="Calibri"/>
          <w:b w:val="0"/>
          <w:i w:val="0"/>
          <w:smallCaps w:val="0"/>
          <w:strike w:val="0"/>
          <w:color w:val="000000"/>
          <w:sz w:val="24"/>
          <w:szCs w:val="24"/>
          <w:highlight w:val="white"/>
          <w:u w:val="none"/>
          <w:vertAlign w:val="baseline"/>
          <w:rtl w:val="0"/>
        </w:rPr>
        <w:t xml:space="preserve"> database after every SQL statement is executed .</w:t>
      </w:r>
    </w:p>
    <w:p>
      <w:pPr>
        <w:keepNext w:val="0"/>
        <w:keepLines w:val="0"/>
        <w:widowControl/>
        <w:numPr>
          <w:ilvl w:val="0"/>
          <w:numId w:val="84"/>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Sometimes we want a group of SQL queries to be part of a transaction, so that we can commit them when all the queries run successfully. If we get any exception, we have a choice </w:t>
      </w:r>
      <w:r>
        <w:rPr>
          <w:sz w:val="24"/>
          <w:szCs w:val="24"/>
          <w:highlight w:val="white"/>
          <w:rtl w:val="0"/>
        </w:rPr>
        <w:t>to</w:t>
      </w:r>
      <w:r>
        <w:rPr>
          <w:rFonts w:ascii="Calibri" w:hAnsi="Calibri" w:eastAsia="Calibri" w:cs="Calibri"/>
          <w:b w:val="0"/>
          <w:i w:val="0"/>
          <w:smallCaps w:val="0"/>
          <w:strike w:val="0"/>
          <w:color w:val="000000"/>
          <w:sz w:val="24"/>
          <w:szCs w:val="24"/>
          <w:highlight w:val="white"/>
          <w:u w:val="none"/>
          <w:vertAlign w:val="baseline"/>
          <w:rtl w:val="0"/>
        </w:rPr>
        <w:t xml:space="preserve"> rollback all the queries executed as part of the transaction.</w:t>
      </w:r>
    </w:p>
    <w:p>
      <w:pPr>
        <w:keepNext w:val="0"/>
        <w:keepLines w:val="0"/>
        <w:widowControl/>
        <w:numPr>
          <w:ilvl w:val="0"/>
          <w:numId w:val="84"/>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Let’s understand with a simple example where we want to utilize JDBC transaction management support for data integrity. Let’s say we have “transaction_management” database and </w:t>
      </w:r>
      <w:r>
        <w:rPr>
          <w:sz w:val="24"/>
          <w:szCs w:val="24"/>
          <w:highlight w:val="white"/>
          <w:rtl w:val="0"/>
        </w:rPr>
        <w:t>e</w:t>
      </w:r>
      <w:r>
        <w:rPr>
          <w:rFonts w:ascii="Calibri" w:hAnsi="Calibri" w:eastAsia="Calibri" w:cs="Calibri"/>
          <w:b w:val="0"/>
          <w:i w:val="0"/>
          <w:smallCaps w:val="0"/>
          <w:strike w:val="0"/>
          <w:color w:val="000000"/>
          <w:sz w:val="24"/>
          <w:szCs w:val="24"/>
          <w:highlight w:val="white"/>
          <w:u w:val="none"/>
          <w:vertAlign w:val="baseline"/>
          <w:rtl w:val="0"/>
        </w:rPr>
        <w:t>mployee information saved in two tables. Example</w:t>
      </w:r>
      <w:r>
        <w:rPr>
          <w:sz w:val="24"/>
          <w:szCs w:val="24"/>
          <w:highlight w:val="white"/>
          <w:rtl w:val="0"/>
        </w:rPr>
        <w:t>:</w:t>
      </w:r>
      <w:r>
        <w:rPr>
          <w:rFonts w:ascii="Calibri" w:hAnsi="Calibri" w:eastAsia="Calibri" w:cs="Calibri"/>
          <w:b w:val="0"/>
          <w:i w:val="0"/>
          <w:smallCaps w:val="0"/>
          <w:strike w:val="0"/>
          <w:color w:val="000000"/>
          <w:sz w:val="24"/>
          <w:szCs w:val="24"/>
          <w:highlight w:val="white"/>
          <w:u w:val="none"/>
          <w:vertAlign w:val="baseline"/>
          <w:rtl w:val="0"/>
        </w:rPr>
        <w:t xml:space="preserve"> I am using MySQL database.</w:t>
      </w:r>
    </w:p>
    <w:p>
      <w:pPr>
        <w:numPr>
          <w:ilvl w:val="0"/>
          <w:numId w:val="85"/>
        </w:numPr>
        <w:ind w:left="-420" w:firstLine="840"/>
        <w:rPr>
          <w:sz w:val="24"/>
          <w:szCs w:val="24"/>
        </w:rPr>
      </w:pPr>
      <w:r>
        <w:rPr>
          <w:sz w:val="24"/>
          <w:szCs w:val="24"/>
          <w:rtl w:val="0"/>
        </w:rPr>
        <w:t xml:space="preserve">Create two tables ‘employee’ and ‘address’ in ‘transaction_management’ </w:t>
      </w:r>
      <w:r>
        <w:rPr>
          <w:sz w:val="24"/>
          <w:szCs w:val="24"/>
          <w:rtl w:val="0"/>
        </w:rPr>
        <w:tab/>
      </w:r>
      <w:r>
        <w:rPr>
          <w:sz w:val="24"/>
          <w:szCs w:val="24"/>
          <w:rtl w:val="0"/>
        </w:rPr>
        <w:tab/>
      </w:r>
      <w:r>
        <w:rPr>
          <w:sz w:val="24"/>
          <w:szCs w:val="24"/>
          <w:rtl w:val="0"/>
        </w:rPr>
        <w:t>database using the credentials below:</w:t>
      </w:r>
    </w:p>
    <w:p>
      <w:pPr>
        <w:ind w:left="420" w:firstLine="420"/>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CREATE</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TABLE</w:t>
      </w:r>
      <w:r>
        <w:rPr>
          <w:rFonts w:ascii="Calibri" w:hAnsi="Calibri" w:eastAsia="Calibri" w:cs="Calibri"/>
          <w:b w:val="0"/>
          <w:i w:val="0"/>
          <w:smallCaps w:val="0"/>
          <w:strike w:val="0"/>
          <w:color w:val="D1D1D1"/>
          <w:sz w:val="24"/>
          <w:szCs w:val="24"/>
          <w:highlight w:val="black"/>
          <w:u w:val="none"/>
          <w:vertAlign w:val="baseline"/>
          <w:rtl w:val="0"/>
        </w:rPr>
        <w:t xml:space="preserve"> transaction_management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employee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empId </w:t>
      </w:r>
      <w:r>
        <w:rPr>
          <w:rFonts w:ascii="Calibri" w:hAnsi="Calibri" w:eastAsia="Calibri" w:cs="Calibri"/>
          <w:b w:val="0"/>
          <w:i w:val="0"/>
          <w:smallCaps w:val="0"/>
          <w:strike w:val="0"/>
          <w:color w:val="BB7977"/>
          <w:sz w:val="24"/>
          <w:szCs w:val="24"/>
          <w:highlight w:val="black"/>
          <w:u w:val="none"/>
          <w:vertAlign w:val="baseline"/>
          <w:rtl w:val="0"/>
        </w:rPr>
        <w:t>int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unsigned </w:t>
      </w:r>
      <w:r>
        <w:rPr>
          <w:rFonts w:ascii="Calibri" w:hAnsi="Calibri" w:eastAsia="Calibri" w:cs="Calibri"/>
          <w:b w:val="0"/>
          <w:i w:val="0"/>
          <w:smallCaps w:val="0"/>
          <w:strike w:val="0"/>
          <w:color w:val="D2CD86"/>
          <w:sz w:val="24"/>
          <w:szCs w:val="24"/>
          <w:highlight w:val="black"/>
          <w:u w:val="none"/>
          <w:vertAlign w:val="baseline"/>
          <w:rtl w:val="0"/>
        </w:rPr>
        <w:t>NOT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name </w:t>
      </w:r>
      <w:r>
        <w:rPr>
          <w:rFonts w:ascii="Calibri" w:hAnsi="Calibri" w:eastAsia="Calibri" w:cs="Calibri"/>
          <w:b w:val="0"/>
          <w:i w:val="0"/>
          <w:smallCaps w:val="0"/>
          <w:strike w:val="0"/>
          <w:color w:val="BB7977"/>
          <w:sz w:val="24"/>
          <w:szCs w:val="24"/>
          <w:highlight w:val="black"/>
          <w:u w:val="none"/>
          <w:vertAlign w:val="baseline"/>
          <w:rtl w:val="0"/>
        </w:rPr>
        <w:t>varchar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20</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DEFAULT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PRIMARY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KEY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2D045"/>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empId</w:t>
      </w:r>
      <w:r>
        <w:rPr>
          <w:rFonts w:ascii="Calibri" w:hAnsi="Calibri" w:eastAsia="Calibri" w:cs="Calibri"/>
          <w:b w:val="0"/>
          <w:i w:val="0"/>
          <w:smallCaps w:val="0"/>
          <w:strike w:val="0"/>
          <w:color w:val="02D045"/>
          <w:sz w:val="24"/>
          <w:szCs w:val="24"/>
          <w:highlight w:val="black"/>
          <w:u w:val="none"/>
          <w:vertAlign w:val="baseline"/>
          <w:rtl w:val="0"/>
        </w:rPr>
        <w: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ENGINE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InnoDB DEFAULT CHARSET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utf8</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CREATE</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TABLE</w:t>
      </w:r>
      <w:r>
        <w:rPr>
          <w:rFonts w:ascii="Calibri" w:hAnsi="Calibri" w:eastAsia="Calibri" w:cs="Calibri"/>
          <w:b w:val="0"/>
          <w:i w:val="0"/>
          <w:smallCaps w:val="0"/>
          <w:strike w:val="0"/>
          <w:color w:val="D1D1D1"/>
          <w:sz w:val="24"/>
          <w:szCs w:val="24"/>
          <w:highlight w:val="black"/>
          <w:u w:val="none"/>
          <w:vertAlign w:val="baseline"/>
          <w:rtl w:val="0"/>
        </w:rPr>
        <w:t xml:space="preserve"> transaction_management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address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empId </w:t>
      </w:r>
      <w:r>
        <w:rPr>
          <w:rFonts w:ascii="Calibri" w:hAnsi="Calibri" w:eastAsia="Calibri" w:cs="Calibri"/>
          <w:b w:val="0"/>
          <w:i w:val="0"/>
          <w:smallCaps w:val="0"/>
          <w:strike w:val="0"/>
          <w:color w:val="BB7977"/>
          <w:sz w:val="24"/>
          <w:szCs w:val="24"/>
          <w:highlight w:val="black"/>
          <w:u w:val="none"/>
          <w:vertAlign w:val="baseline"/>
          <w:rtl w:val="0"/>
        </w:rPr>
        <w:t>int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unsigned </w:t>
      </w:r>
      <w:r>
        <w:rPr>
          <w:rFonts w:ascii="Calibri" w:hAnsi="Calibri" w:eastAsia="Calibri" w:cs="Calibri"/>
          <w:b w:val="0"/>
          <w:i w:val="0"/>
          <w:smallCaps w:val="0"/>
          <w:strike w:val="0"/>
          <w:color w:val="D2CD86"/>
          <w:sz w:val="24"/>
          <w:szCs w:val="24"/>
          <w:highlight w:val="black"/>
          <w:u w:val="none"/>
          <w:vertAlign w:val="baseline"/>
          <w:rtl w:val="0"/>
        </w:rPr>
        <w:t>NOT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address </w:t>
      </w:r>
      <w:r>
        <w:rPr>
          <w:rFonts w:ascii="Calibri" w:hAnsi="Calibri" w:eastAsia="Calibri" w:cs="Calibri"/>
          <w:b w:val="0"/>
          <w:i w:val="0"/>
          <w:smallCaps w:val="0"/>
          <w:strike w:val="0"/>
          <w:color w:val="BB7977"/>
          <w:sz w:val="24"/>
          <w:szCs w:val="24"/>
          <w:highlight w:val="black"/>
          <w:u w:val="none"/>
          <w:vertAlign w:val="baseline"/>
          <w:rtl w:val="0"/>
        </w:rPr>
        <w:t>varchar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20</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DEFAULT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city </w:t>
      </w:r>
      <w:r>
        <w:rPr>
          <w:rFonts w:ascii="Calibri" w:hAnsi="Calibri" w:eastAsia="Calibri" w:cs="Calibri"/>
          <w:b w:val="0"/>
          <w:i w:val="0"/>
          <w:smallCaps w:val="0"/>
          <w:strike w:val="0"/>
          <w:color w:val="BB7977"/>
          <w:sz w:val="24"/>
          <w:szCs w:val="24"/>
          <w:highlight w:val="black"/>
          <w:u w:val="none"/>
          <w:vertAlign w:val="baseline"/>
          <w:rtl w:val="0"/>
        </w:rPr>
        <w:t>varchar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5</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DEFAULT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country </w:t>
      </w:r>
      <w:r>
        <w:rPr>
          <w:rFonts w:ascii="Calibri" w:hAnsi="Calibri" w:eastAsia="Calibri" w:cs="Calibri"/>
          <w:b w:val="0"/>
          <w:i w:val="0"/>
          <w:smallCaps w:val="0"/>
          <w:strike w:val="0"/>
          <w:color w:val="BB7977"/>
          <w:sz w:val="24"/>
          <w:szCs w:val="24"/>
          <w:highlight w:val="black"/>
          <w:u w:val="none"/>
          <w:vertAlign w:val="baseline"/>
          <w:rtl w:val="0"/>
        </w:rPr>
        <w:t>varchar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20</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DEFAULT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SimSun" w:hAnsi="SimSun" w:eastAsia="SimSun" w:cs="SimSun"/>
          <w:b w:val="0"/>
          <w:i w:val="0"/>
          <w:smallCaps w:val="0"/>
          <w:strike w:val="0"/>
          <w:color w:val="B060B0"/>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PRIMARY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KEY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2D045"/>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empId</w:t>
      </w:r>
      <w:r>
        <w:rPr>
          <w:rFonts w:ascii="Calibri" w:hAnsi="Calibri" w:eastAsia="Calibri" w:cs="Calibri"/>
          <w:b w:val="0"/>
          <w:i w:val="0"/>
          <w:smallCaps w:val="0"/>
          <w:strike w:val="0"/>
          <w:color w:val="02D045"/>
          <w:sz w:val="24"/>
          <w:szCs w:val="24"/>
          <w:highlight w:val="black"/>
          <w:u w:val="none"/>
          <w:vertAlign w:val="baseline"/>
          <w:rtl w:val="0"/>
        </w:rPr>
        <w: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ENGINE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InnoDB DEFAULT CHARSET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utf8</w:t>
      </w:r>
      <w:r>
        <w:rPr>
          <w:rFonts w:ascii="SimSun" w:hAnsi="SimSun" w:eastAsia="SimSun" w:cs="SimSun"/>
          <w:b w:val="0"/>
          <w:i w:val="0"/>
          <w:smallCaps w:val="0"/>
          <w:strike w:val="0"/>
          <w:color w:val="B060B0"/>
          <w:sz w:val="24"/>
          <w:szCs w:val="24"/>
          <w:highlight w:val="black"/>
          <w:u w:val="none"/>
          <w:vertAlign w:val="baseline"/>
          <w:rtl w:val="0"/>
        </w:rPr>
        <w:t>;</w:t>
      </w:r>
    </w:p>
    <w:p>
      <w:pPr>
        <w:tabs>
          <w:tab w:val="left" w:pos="420"/>
        </w:tabs>
        <w:rPr>
          <w:sz w:val="24"/>
          <w:szCs w:val="24"/>
        </w:rPr>
      </w:pPr>
    </w:p>
    <w:p>
      <w:pPr>
        <w:keepNext w:val="0"/>
        <w:keepLines w:val="0"/>
        <w:widowControl/>
        <w:numPr>
          <w:ilvl w:val="0"/>
          <w:numId w:val="8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114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Open</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Eclipse</w:t>
      </w:r>
    </w:p>
    <w:p>
      <w:pPr>
        <w:keepNext w:val="0"/>
        <w:keepLines w:val="0"/>
        <w:widowControl/>
        <w:numPr>
          <w:ilvl w:val="0"/>
          <w:numId w:val="8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114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Java Project. Ex: JDBCTransaction</w:t>
      </w:r>
    </w:p>
    <w:p>
      <w:pPr>
        <w:keepNext w:val="0"/>
        <w:keepLines w:val="0"/>
        <w:widowControl/>
        <w:numPr>
          <w:ilvl w:val="0"/>
          <w:numId w:val="8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59" w:lineRule="auto"/>
        <w:ind w:left="114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Download </w:t>
      </w:r>
      <w:r>
        <w:rPr>
          <w:rFonts w:ascii="Calibri" w:hAnsi="Calibri" w:eastAsia="Calibri" w:cs="Calibri"/>
          <w:b w:val="0"/>
          <w:i w:val="0"/>
          <w:smallCaps w:val="0"/>
          <w:strike w:val="0"/>
          <w:color w:val="222635"/>
          <w:sz w:val="24"/>
          <w:szCs w:val="24"/>
          <w:highlight w:val="white"/>
          <w:u w:val="none"/>
          <w:vertAlign w:val="baseline"/>
          <w:rtl w:val="0"/>
        </w:rPr>
        <w:t>“mysql-connector-java-5.1.18.jar”</w:t>
      </w:r>
    </w:p>
    <w:p>
      <w:pPr>
        <w:keepNext w:val="0"/>
        <w:keepLines w:val="0"/>
        <w:widowControl/>
        <w:numPr>
          <w:ilvl w:val="0"/>
          <w:numId w:val="86"/>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160" w:line="259" w:lineRule="auto"/>
        <w:ind w:left="114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222635"/>
          <w:sz w:val="24"/>
          <w:szCs w:val="24"/>
          <w:highlight w:val="white"/>
          <w:u w:val="none"/>
          <w:vertAlign w:val="baseline"/>
          <w:rtl w:val="0"/>
        </w:rPr>
        <w:t>Add External jar “mysql-connector-java-5.1.18.jar” into the project</w:t>
      </w:r>
    </w:p>
    <w:p>
      <w:pPr>
        <w:ind w:left="420" w:firstLine="420"/>
        <w:rPr>
          <w:sz w:val="24"/>
          <w:szCs w:val="24"/>
        </w:rPr>
      </w:pPr>
      <w:r>
        <w:rPr>
          <w:sz w:val="24"/>
          <w:szCs w:val="24"/>
        </w:rPr>
        <w:drawing>
          <wp:inline distT="0" distB="0" distL="114300" distR="114300">
            <wp:extent cx="4730750" cy="3622675"/>
            <wp:effectExtent l="0" t="0" r="6350" b="9525"/>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6"/>
                    <a:srcRect/>
                    <a:stretch>
                      <a:fillRect/>
                    </a:stretch>
                  </pic:blipFill>
                  <pic:spPr>
                    <a:xfrm>
                      <a:off x="0" y="0"/>
                      <a:ext cx="4730750" cy="3622675"/>
                    </a:xfrm>
                    <a:prstGeom prst="rect">
                      <a:avLst/>
                    </a:prstGeom>
                  </pic:spPr>
                </pic:pic>
              </a:graphicData>
            </a:graphic>
          </wp:inline>
        </w:drawing>
      </w:r>
    </w:p>
    <w:p>
      <w:pPr>
        <w:ind w:left="420" w:firstLine="420"/>
        <w:rPr>
          <w:sz w:val="24"/>
          <w:szCs w:val="24"/>
        </w:rPr>
      </w:pPr>
    </w:p>
    <w:p>
      <w:pPr>
        <w:numPr>
          <w:ilvl w:val="2"/>
          <w:numId w:val="87"/>
        </w:numPr>
        <w:spacing w:after="0" w:afterAutospacing="0"/>
        <w:ind w:left="1260" w:hanging="420"/>
        <w:rPr>
          <w:sz w:val="24"/>
          <w:szCs w:val="24"/>
          <w:u w:val="none"/>
        </w:rPr>
      </w:pPr>
      <w:r>
        <w:rPr>
          <w:sz w:val="24"/>
          <w:szCs w:val="24"/>
          <w:rtl w:val="0"/>
        </w:rPr>
        <w:t>Create a class called “DBConnection.java” and give the database credentials as below:</w:t>
      </w:r>
    </w:p>
    <w:p>
      <w:pPr>
        <w:numPr>
          <w:ilvl w:val="3"/>
          <w:numId w:val="87"/>
        </w:numPr>
        <w:tabs>
          <w:tab w:val="left" w:pos="420"/>
        </w:tabs>
        <w:spacing w:before="0" w:beforeAutospacing="0" w:after="0"/>
        <w:ind w:left="1680" w:hanging="420"/>
        <w:rPr>
          <w:color w:val="000000"/>
          <w:sz w:val="24"/>
          <w:szCs w:val="24"/>
          <w:u w:val="none"/>
        </w:rPr>
      </w:pPr>
      <w:r>
        <w:rPr>
          <w:b/>
          <w:color w:val="000000"/>
          <w:sz w:val="24"/>
          <w:szCs w:val="24"/>
          <w:rtl w:val="0"/>
        </w:rPr>
        <w:t>DB_URL:</w:t>
      </w:r>
      <w:r>
        <w:rPr>
          <w:color w:val="000000"/>
          <w:sz w:val="24"/>
          <w:szCs w:val="24"/>
          <w:rtl w:val="0"/>
        </w:rPr>
        <w:t> </w:t>
      </w:r>
      <w:r>
        <w:rPr>
          <w:rFonts w:ascii="Calibri" w:hAnsi="Calibri" w:eastAsia="Calibri" w:cs="Calibri"/>
          <w:color w:val="000000"/>
          <w:sz w:val="24"/>
          <w:szCs w:val="24"/>
          <w:rtl w:val="0"/>
        </w:rPr>
        <w:t>jdbc:mysql://localhost:3307/transaction_management</w:t>
      </w:r>
    </w:p>
    <w:p>
      <w:pPr>
        <w:numPr>
          <w:ilvl w:val="3"/>
          <w:numId w:val="87"/>
        </w:numPr>
        <w:tabs>
          <w:tab w:val="left" w:pos="420"/>
        </w:tabs>
        <w:spacing w:before="0" w:after="0"/>
        <w:ind w:left="1680" w:hanging="420"/>
        <w:rPr>
          <w:color w:val="000000"/>
          <w:sz w:val="24"/>
          <w:szCs w:val="24"/>
          <w:u w:val="none"/>
        </w:rPr>
      </w:pPr>
      <w:r>
        <w:rPr>
          <w:b/>
          <w:color w:val="000000"/>
          <w:sz w:val="24"/>
          <w:szCs w:val="24"/>
          <w:rtl w:val="0"/>
        </w:rPr>
        <w:t>DB_DRIVER_CLASS:</w:t>
      </w:r>
      <w:r>
        <w:rPr>
          <w:color w:val="000000"/>
          <w:sz w:val="24"/>
          <w:szCs w:val="24"/>
          <w:rtl w:val="0"/>
        </w:rPr>
        <w:t> </w:t>
      </w:r>
      <w:r>
        <w:rPr>
          <w:rFonts w:ascii="Calibri" w:hAnsi="Calibri" w:eastAsia="Calibri" w:cs="Calibri"/>
          <w:color w:val="000000"/>
          <w:sz w:val="24"/>
          <w:szCs w:val="24"/>
          <w:rtl w:val="0"/>
        </w:rPr>
        <w:t>com.mysql.jdbc.Driver</w:t>
      </w:r>
    </w:p>
    <w:p>
      <w:pPr>
        <w:numPr>
          <w:ilvl w:val="3"/>
          <w:numId w:val="87"/>
        </w:numPr>
        <w:tabs>
          <w:tab w:val="left" w:pos="420"/>
        </w:tabs>
        <w:spacing w:before="0" w:after="0"/>
        <w:ind w:left="1680" w:hanging="420"/>
        <w:rPr>
          <w:sz w:val="24"/>
          <w:szCs w:val="24"/>
          <w:u w:val="none"/>
        </w:rPr>
      </w:pPr>
      <w:r>
        <w:rPr>
          <w:b/>
          <w:color w:val="000000"/>
          <w:sz w:val="24"/>
          <w:szCs w:val="24"/>
          <w:rtl w:val="0"/>
        </w:rPr>
        <w:t>DB_USERNAME:</w:t>
      </w:r>
      <w:r>
        <w:rPr>
          <w:color w:val="000000"/>
          <w:sz w:val="24"/>
          <w:szCs w:val="24"/>
          <w:rtl w:val="0"/>
        </w:rPr>
        <w:t> </w:t>
      </w:r>
      <w:r>
        <w:rPr>
          <w:sz w:val="24"/>
          <w:szCs w:val="24"/>
          <w:rtl w:val="0"/>
        </w:rPr>
        <w:t>T</w:t>
      </w:r>
      <w:r>
        <w:rPr>
          <w:i w:val="0"/>
          <w:color w:val="000000"/>
          <w:sz w:val="24"/>
          <w:szCs w:val="24"/>
          <w:rtl w:val="0"/>
        </w:rPr>
        <w:t xml:space="preserve">he username of database (here: </w:t>
      </w:r>
      <w:r>
        <w:rPr>
          <w:b/>
          <w:i w:val="0"/>
          <w:color w:val="000000"/>
          <w:sz w:val="24"/>
          <w:szCs w:val="24"/>
          <w:rtl w:val="0"/>
        </w:rPr>
        <w:t>root)</w:t>
      </w:r>
    </w:p>
    <w:p>
      <w:pPr>
        <w:numPr>
          <w:ilvl w:val="3"/>
          <w:numId w:val="87"/>
        </w:numPr>
        <w:tabs>
          <w:tab w:val="left" w:pos="420"/>
        </w:tabs>
        <w:ind w:left="1680" w:hanging="420"/>
        <w:rPr>
          <w:sz w:val="24"/>
          <w:szCs w:val="24"/>
          <w:u w:val="none"/>
        </w:rPr>
      </w:pPr>
      <w:r>
        <w:rPr>
          <w:b/>
          <w:color w:val="000000"/>
          <w:sz w:val="24"/>
          <w:szCs w:val="24"/>
          <w:rtl w:val="0"/>
        </w:rPr>
        <w:t>DB_PASSWORD:</w:t>
      </w:r>
      <w:r>
        <w:rPr>
          <w:color w:val="000000"/>
          <w:sz w:val="24"/>
          <w:szCs w:val="24"/>
          <w:rtl w:val="0"/>
        </w:rPr>
        <w:t> </w:t>
      </w:r>
      <w:r>
        <w:rPr>
          <w:sz w:val="24"/>
          <w:szCs w:val="24"/>
          <w:rtl w:val="0"/>
        </w:rPr>
        <w:t>P</w:t>
      </w:r>
      <w:r>
        <w:rPr>
          <w:i w:val="0"/>
          <w:color w:val="000000"/>
          <w:sz w:val="24"/>
          <w:szCs w:val="24"/>
          <w:rtl w:val="0"/>
        </w:rPr>
        <w:t xml:space="preserve">assword for the username (here: </w:t>
      </w:r>
      <w:r>
        <w:rPr>
          <w:b/>
          <w:i w:val="0"/>
          <w:color w:val="000000"/>
          <w:sz w:val="24"/>
          <w:szCs w:val="24"/>
          <w:rtl w:val="0"/>
        </w:rPr>
        <w:t>root)</w:t>
      </w:r>
    </w:p>
    <w:p>
      <w:pPr>
        <w:ind w:left="420" w:firstLine="420"/>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package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E66170"/>
          <w:sz w:val="24"/>
          <w:szCs w:val="24"/>
          <w:highlight w:val="black"/>
          <w:u w:val="none"/>
          <w:vertAlign w:val="baseline"/>
          <w:rtl w:val="0"/>
        </w:rPr>
        <w:t>transaction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import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import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DriverManager</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import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SQLException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public class DBConnection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public final static </w:t>
      </w:r>
      <w:r>
        <w:rPr>
          <w:rFonts w:ascii="Calibri" w:hAnsi="Calibri" w:eastAsia="Calibri" w:cs="Calibri"/>
          <w:b/>
          <w:i w:val="0"/>
          <w:smallCaps w:val="0"/>
          <w:strike w:val="0"/>
          <w:color w:val="E66170"/>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DB_DRIVER_CLASS </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"com.mysql.jdbc.Driver"</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public final static </w:t>
      </w:r>
      <w:r>
        <w:rPr>
          <w:rFonts w:ascii="Calibri" w:hAnsi="Calibri" w:eastAsia="Calibri" w:cs="Calibri"/>
          <w:b/>
          <w:i w:val="0"/>
          <w:smallCaps w:val="0"/>
          <w:strike w:val="0"/>
          <w:color w:val="E66170"/>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DB_URL </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"jdbc:mysql://localhost:3307/transaction_management"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public final static </w:t>
      </w:r>
      <w:r>
        <w:rPr>
          <w:rFonts w:ascii="Calibri" w:hAnsi="Calibri" w:eastAsia="Calibri" w:cs="Calibri"/>
          <w:b/>
          <w:i w:val="0"/>
          <w:smallCaps w:val="0"/>
          <w:strike w:val="0"/>
          <w:color w:val="E66170"/>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DB_USERNAME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"root"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public final static </w:t>
      </w:r>
      <w:r>
        <w:rPr>
          <w:rFonts w:ascii="Calibri" w:hAnsi="Calibri" w:eastAsia="Calibri" w:cs="Calibri"/>
          <w:b/>
          <w:i w:val="0"/>
          <w:smallCaps w:val="0"/>
          <w:strike w:val="0"/>
          <w:color w:val="E66170"/>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DB_PASSWORD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"root"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public static Connection getConnection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throws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21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ClassNotFoundException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SQLException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Connection 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FFFFFF"/>
          <w:sz w:val="24"/>
          <w:szCs w:val="24"/>
          <w:u w:val="none"/>
          <w:shd w:val="clear" w:fill="DD0000"/>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load</w:t>
      </w:r>
      <w:r>
        <w:rPr>
          <w:rFonts w:ascii="Calibri" w:hAnsi="Calibri" w:eastAsia="Calibri" w:cs="Calibri"/>
          <w:b w:val="0"/>
          <w:i w:val="0"/>
          <w:smallCaps w:val="0"/>
          <w:strike w:val="0"/>
          <w:color w:val="D1D1D1"/>
          <w:sz w:val="24"/>
          <w:szCs w:val="24"/>
          <w:highlight w:val="black"/>
          <w:u w:val="none"/>
          <w:vertAlign w:val="baseline"/>
          <w:rtl w:val="0"/>
        </w:rPr>
        <w:t xml:space="preserve"> the Driver Class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Class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forName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DB_DRIVER_CLASS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FFFFFF"/>
          <w:sz w:val="24"/>
          <w:szCs w:val="24"/>
          <w:u w:val="none"/>
          <w:shd w:val="clear" w:fill="DD0000"/>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create</w:t>
      </w:r>
      <w:r>
        <w:rPr>
          <w:rFonts w:ascii="Calibri" w:hAnsi="Calibri" w:eastAsia="Calibri" w:cs="Calibri"/>
          <w:b w:val="0"/>
          <w:i w:val="0"/>
          <w:smallCaps w:val="0"/>
          <w:strike w:val="0"/>
          <w:color w:val="D1D1D1"/>
          <w:sz w:val="24"/>
          <w:szCs w:val="24"/>
          <w:highlight w:val="black"/>
          <w:u w:val="none"/>
          <w:vertAlign w:val="baseline"/>
          <w:rtl w:val="0"/>
        </w:rPr>
        <w:t xml:space="preserve"> the connection </w:t>
      </w:r>
      <w:r>
        <w:rPr>
          <w:rFonts w:ascii="Calibri" w:hAnsi="Calibri" w:eastAsia="Calibri" w:cs="Calibri"/>
          <w:b/>
          <w:i w:val="0"/>
          <w:smallCaps w:val="0"/>
          <w:strike w:val="0"/>
          <w:color w:val="E66170"/>
          <w:sz w:val="24"/>
          <w:szCs w:val="24"/>
          <w:highlight w:val="black"/>
          <w:u w:val="none"/>
          <w:vertAlign w:val="baseline"/>
          <w:rtl w:val="0"/>
        </w:rPr>
        <w:t>now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DriverManager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getConnection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DB_URL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217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DB_USERNAME</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DB_PASSWORD</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System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out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println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C4C4"/>
          <w:sz w:val="24"/>
          <w:szCs w:val="24"/>
          <w:highlight w:val="black"/>
          <w:u w:val="none"/>
          <w:vertAlign w:val="baseline"/>
          <w:rtl w:val="0"/>
        </w:rPr>
        <w:t xml:space="preserve">"DB Connection created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9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successfully"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return con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SimSun" w:hAnsi="SimSun" w:eastAsia="SimSun" w:cs="SimSun"/>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highlight w:val="black"/>
          <w:u w:val="none"/>
          <w:vertAlign w:val="baseline"/>
          <w:rtl w:val="0"/>
        </w:rPr>
        <w:t>}</w:t>
      </w:r>
    </w:p>
    <w:p>
      <w:pPr>
        <w:ind w:left="420" w:firstLine="420"/>
        <w:rPr>
          <w:sz w:val="24"/>
          <w:szCs w:val="24"/>
        </w:rPr>
      </w:pPr>
    </w:p>
    <w:p>
      <w:pPr>
        <w:numPr>
          <w:ilvl w:val="0"/>
          <w:numId w:val="88"/>
        </w:numPr>
        <w:ind w:left="840" w:hanging="420"/>
        <w:rPr>
          <w:sz w:val="24"/>
          <w:szCs w:val="24"/>
        </w:rPr>
      </w:pPr>
      <w:r>
        <w:rPr>
          <w:sz w:val="24"/>
          <w:szCs w:val="24"/>
          <w:rtl w:val="0"/>
        </w:rPr>
        <w:t>DBConnection is the class used by other classes for MYSQL database connection.</w:t>
      </w:r>
    </w:p>
    <w:p>
      <w:pPr>
        <w:numPr>
          <w:ilvl w:val="0"/>
          <w:numId w:val="89"/>
        </w:numPr>
        <w:ind w:left="-420" w:firstLine="840"/>
        <w:rPr>
          <w:sz w:val="24"/>
          <w:szCs w:val="24"/>
        </w:rPr>
      </w:pPr>
      <w:r>
        <w:rPr>
          <w:sz w:val="24"/>
          <w:szCs w:val="24"/>
          <w:rtl w:val="0"/>
        </w:rPr>
        <w:t>Create another class called “EmployeeJDBCInsertExample.java”</w:t>
      </w:r>
    </w:p>
    <w:p>
      <w:pPr>
        <w:ind w:left="420" w:firstLine="420"/>
        <w:rPr>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package</w:t>
      </w:r>
      <w:r>
        <w:rPr>
          <w:rFonts w:ascii="Calibri" w:hAnsi="Calibri" w:eastAsia="Calibri" w:cs="Calibri"/>
          <w:b w:val="0"/>
          <w:i w:val="0"/>
          <w:smallCaps w:val="0"/>
          <w:strike w:val="0"/>
          <w:color w:val="008073"/>
          <w:sz w:val="24"/>
          <w:szCs w:val="24"/>
          <w:highlight w:val="black"/>
          <w:u w:val="none"/>
          <w:vertAlign w:val="baseline"/>
          <w:rtl w:val="0"/>
        </w:rPr>
        <w:t xml:space="preserve">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transaction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import</w:t>
      </w:r>
      <w:r>
        <w:rPr>
          <w:rFonts w:ascii="Calibri" w:hAnsi="Calibri" w:eastAsia="Calibri" w:cs="Calibri"/>
          <w:b w:val="0"/>
          <w:i w:val="0"/>
          <w:smallCaps w:val="0"/>
          <w:strike w:val="0"/>
          <w:color w:val="008073"/>
          <w:sz w:val="24"/>
          <w:szCs w:val="24"/>
          <w:highlight w:val="black"/>
          <w:u w:val="none"/>
          <w:vertAlign w:val="baseline"/>
          <w:rtl w:val="0"/>
        </w:rPr>
        <w:t xml:space="preserve">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Connection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import</w:t>
      </w:r>
      <w:r>
        <w:rPr>
          <w:rFonts w:ascii="Calibri" w:hAnsi="Calibri" w:eastAsia="Calibri" w:cs="Calibri"/>
          <w:b w:val="0"/>
          <w:i w:val="0"/>
          <w:smallCaps w:val="0"/>
          <w:strike w:val="0"/>
          <w:color w:val="008073"/>
          <w:sz w:val="24"/>
          <w:szCs w:val="24"/>
          <w:highlight w:val="black"/>
          <w:u w:val="none"/>
          <w:vertAlign w:val="baseline"/>
          <w:rtl w:val="0"/>
        </w:rPr>
        <w:t xml:space="preserve">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PreparedStatement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import</w:t>
      </w:r>
      <w:r>
        <w:rPr>
          <w:rFonts w:ascii="Calibri" w:hAnsi="Calibri" w:eastAsia="Calibri" w:cs="Calibri"/>
          <w:b w:val="0"/>
          <w:i w:val="0"/>
          <w:smallCaps w:val="0"/>
          <w:strike w:val="0"/>
          <w:color w:val="008073"/>
          <w:sz w:val="24"/>
          <w:szCs w:val="24"/>
          <w:highlight w:val="black"/>
          <w:u w:val="none"/>
          <w:vertAlign w:val="baseline"/>
          <w:rtl w:val="0"/>
        </w:rPr>
        <w:t xml:space="preserve">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SQLException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i w:val="0"/>
          <w:smallCaps w:val="0"/>
          <w:strike w:val="0"/>
          <w:color w:val="E66170"/>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class</w:t>
      </w:r>
      <w:r>
        <w:rPr>
          <w:rFonts w:ascii="Calibri" w:hAnsi="Calibri" w:eastAsia="Calibri" w:cs="Calibri"/>
          <w:b w:val="0"/>
          <w:i w:val="0"/>
          <w:smallCaps w:val="0"/>
          <w:strike w:val="0"/>
          <w:color w:val="D1D1D1"/>
          <w:sz w:val="24"/>
          <w:szCs w:val="24"/>
          <w:highlight w:val="black"/>
          <w:u w:val="none"/>
          <w:vertAlign w:val="baseline"/>
          <w:rtl w:val="0"/>
        </w:rPr>
        <w:t xml:space="preserve"> EmployeeJDBCInsertExample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final</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INSERT_EMPLOYEE_QUERY </w:t>
      </w:r>
      <w:r>
        <w:rPr>
          <w:rFonts w:ascii="Calibri" w:hAnsi="Calibri" w:eastAsia="Calibri" w:cs="Calibri"/>
          <w:b w:val="0"/>
          <w:i w:val="0"/>
          <w:smallCaps w:val="0"/>
          <w:strike w:val="0"/>
          <w:color w:val="D2CD86"/>
          <w:sz w:val="24"/>
          <w:szCs w:val="24"/>
          <w:highlight w:val="black"/>
          <w:u w:val="none"/>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"insert into Employee (empId, name) values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final</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INSERT_ADDRESS_QUERY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 xml:space="preserve">"insert into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Address (empId, address, city, country) values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void</w:t>
      </w:r>
      <w:r>
        <w:rPr>
          <w:rFonts w:ascii="Calibri" w:hAnsi="Calibri" w:eastAsia="Calibri" w:cs="Calibri"/>
          <w:b w:val="0"/>
          <w:i w:val="0"/>
          <w:smallCaps w:val="0"/>
          <w:strike w:val="0"/>
          <w:color w:val="D1D1D1"/>
          <w:sz w:val="24"/>
          <w:szCs w:val="24"/>
          <w:highlight w:val="black"/>
          <w:u w:val="none"/>
          <w:vertAlign w:val="baseline"/>
          <w:rtl w:val="0"/>
        </w:rPr>
        <w:t xml:space="preserve"> main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args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Connection</w:t>
      </w:r>
      <w:r>
        <w:rPr>
          <w:rFonts w:ascii="Calibri" w:hAnsi="Calibri" w:eastAsia="Calibri" w:cs="Calibri"/>
          <w:b w:val="0"/>
          <w:i w:val="0"/>
          <w:smallCaps w:val="0"/>
          <w:strike w:val="0"/>
          <w:color w:val="D1D1D1"/>
          <w:sz w:val="24"/>
          <w:szCs w:val="24"/>
          <w:highlight w:val="black"/>
          <w:u w:val="none"/>
          <w:vertAlign w:val="baseline"/>
          <w:rtl w:val="0"/>
        </w:rPr>
        <w:t xml:space="preserve"> 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try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DBConnection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getConnection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insertEmployeeData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"Pankaj"</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insertAddressData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277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"Albany Dr"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"San Jose"</w:t>
      </w:r>
      <w:r>
        <w:rPr>
          <w:rFonts w:ascii="Calibri" w:hAnsi="Calibri" w:eastAsia="Calibri" w:cs="Calibri"/>
          <w:b w:val="0"/>
          <w:i w:val="0"/>
          <w:smallCaps w:val="0"/>
          <w:strike w:val="0"/>
          <w:color w:val="D2CD86"/>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"USA"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ClassNotFoundException</w:t>
      </w:r>
      <w:r>
        <w:rPr>
          <w:rFonts w:ascii="Calibri" w:hAnsi="Calibri" w:eastAsia="Calibri" w:cs="Calibri"/>
          <w:b w:val="0"/>
          <w:i w:val="0"/>
          <w:smallCaps w:val="0"/>
          <w:strike w:val="0"/>
          <w:color w:val="D1D1D1"/>
          <w:sz w:val="24"/>
          <w:szCs w:val="24"/>
          <w:highlight w:val="black"/>
          <w:u w:val="none"/>
          <w:vertAlign w:val="baseline"/>
          <w:rtl w:val="0"/>
        </w:rPr>
        <w:t xml:space="preserve"> 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printStackTrace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finally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try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if</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null</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close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printStackTrace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void</w:t>
      </w:r>
      <w:r>
        <w:rPr>
          <w:rFonts w:ascii="Calibri" w:hAnsi="Calibri" w:eastAsia="Calibri" w:cs="Calibri"/>
          <w:b w:val="0"/>
          <w:i w:val="0"/>
          <w:smallCaps w:val="0"/>
          <w:strike w:val="0"/>
          <w:color w:val="D1D1D1"/>
          <w:sz w:val="24"/>
          <w:szCs w:val="24"/>
          <w:highlight w:val="black"/>
          <w:u w:val="none"/>
          <w:vertAlign w:val="baseline"/>
          <w:rtl w:val="0"/>
        </w:rPr>
        <w:t xml:space="preserve"> insertAddressData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Connection</w:t>
      </w:r>
      <w:r>
        <w:rPr>
          <w:rFonts w:ascii="Calibri" w:hAnsi="Calibri" w:eastAsia="Calibri" w:cs="Calibri"/>
          <w:b w:val="0"/>
          <w:i w:val="0"/>
          <w:smallCaps w:val="0"/>
          <w:strike w:val="0"/>
          <w:color w:val="D1D1D1"/>
          <w:sz w:val="24"/>
          <w:szCs w:val="24"/>
          <w:highlight w:val="black"/>
          <w:u w:val="none"/>
          <w:vertAlign w:val="baseline"/>
          <w:rtl w:val="0"/>
        </w:rPr>
        <w:t xml:space="preserve"> 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int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096"/>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address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city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1D1D1"/>
          <w:sz w:val="24"/>
          <w:szCs w:val="24"/>
          <w:highlight w:val="black"/>
          <w:u w:val="none"/>
          <w:vertAlign w:val="baseline"/>
          <w:rtl w:val="0"/>
        </w:rPr>
        <w:t xml:space="preserve"> country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throws</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PreparedStatement</w:t>
      </w:r>
      <w:r>
        <w:rPr>
          <w:rFonts w:ascii="Calibri" w:hAnsi="Calibri" w:eastAsia="Calibri" w:cs="Calibri"/>
          <w:b w:val="0"/>
          <w:i w:val="0"/>
          <w:smallCaps w:val="0"/>
          <w:strike w:val="0"/>
          <w:color w:val="D1D1D1"/>
          <w:sz w:val="24"/>
          <w:szCs w:val="24"/>
          <w:highlight w:val="black"/>
          <w:u w:val="none"/>
          <w:vertAlign w:val="baseline"/>
          <w:rtl w:val="0"/>
        </w:rPr>
        <w:t xml:space="preserve"> stmt </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9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INSERT_ADDRESS_QUERY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setInt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address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3</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city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4</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country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System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out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println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C4C4"/>
          <w:sz w:val="24"/>
          <w:szCs w:val="24"/>
          <w:highlight w:val="black"/>
          <w:u w:val="none"/>
          <w:vertAlign w:val="baseline"/>
          <w:rtl w:val="0"/>
        </w:rPr>
        <w:t xml:space="preserve">"Address Data inserted successfully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9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for ID="</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close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void</w:t>
      </w:r>
      <w:r>
        <w:rPr>
          <w:rFonts w:ascii="Calibri" w:hAnsi="Calibri" w:eastAsia="Calibri" w:cs="Calibri"/>
          <w:b w:val="0"/>
          <w:i w:val="0"/>
          <w:smallCaps w:val="0"/>
          <w:strike w:val="0"/>
          <w:color w:val="D1D1D1"/>
          <w:sz w:val="24"/>
          <w:szCs w:val="24"/>
          <w:highlight w:val="black"/>
          <w:u w:val="none"/>
          <w:vertAlign w:val="baseline"/>
          <w:rtl w:val="0"/>
        </w:rPr>
        <w:t xml:space="preserve"> insertEmployeeData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Connection</w:t>
      </w:r>
      <w:r>
        <w:rPr>
          <w:rFonts w:ascii="Calibri" w:hAnsi="Calibri" w:eastAsia="Calibri" w:cs="Calibri"/>
          <w:b w:val="0"/>
          <w:i w:val="0"/>
          <w:smallCaps w:val="0"/>
          <w:strike w:val="0"/>
          <w:color w:val="D1D1D1"/>
          <w:sz w:val="24"/>
          <w:szCs w:val="24"/>
          <w:highlight w:val="black"/>
          <w:u w:val="none"/>
          <w:vertAlign w:val="baseline"/>
          <w:rtl w:val="0"/>
        </w:rPr>
        <w:t xml:space="preserve"> 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int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096"/>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BB7977"/>
          <w:sz w:val="24"/>
          <w:szCs w:val="24"/>
          <w:highlight w:val="black"/>
          <w:u w:val="none"/>
          <w:vertAlign w:val="baseline"/>
          <w:rtl w:val="0"/>
        </w:rPr>
        <w:t xml:space="preserve">String </w:t>
      </w:r>
      <w:r>
        <w:rPr>
          <w:rFonts w:ascii="Calibri" w:hAnsi="Calibri" w:eastAsia="Calibri" w:cs="Calibri"/>
          <w:b w:val="0"/>
          <w:i w:val="0"/>
          <w:smallCaps w:val="0"/>
          <w:strike w:val="0"/>
          <w:color w:val="D1D1D1"/>
          <w:sz w:val="24"/>
          <w:szCs w:val="24"/>
          <w:highlight w:val="black"/>
          <w:u w:val="none"/>
          <w:vertAlign w:val="baseline"/>
          <w:rtl w:val="0"/>
        </w:rPr>
        <w:t>name</w:t>
      </w:r>
      <w:r>
        <w:rPr>
          <w:rFonts w:ascii="Calibri" w:hAnsi="Calibri" w:eastAsia="Calibri" w:cs="Calibri"/>
          <w:b w:val="0"/>
          <w:i w:val="0"/>
          <w:smallCaps w:val="0"/>
          <w:strike w:val="0"/>
          <w:color w:val="D2CD86"/>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throws</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PreparedStatement</w:t>
      </w:r>
      <w:r>
        <w:rPr>
          <w:rFonts w:ascii="Calibri" w:hAnsi="Calibri" w:eastAsia="Calibri" w:cs="Calibri"/>
          <w:b w:val="0"/>
          <w:i w:val="0"/>
          <w:smallCaps w:val="0"/>
          <w:strike w:val="0"/>
          <w:color w:val="D1D1D1"/>
          <w:sz w:val="24"/>
          <w:szCs w:val="24"/>
          <w:highlight w:val="black"/>
          <w:u w:val="none"/>
          <w:vertAlign w:val="baseline"/>
          <w:rtl w:val="0"/>
        </w:rPr>
        <w:t xml:space="preserve"> stmt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9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INSERT_EMPLOYEE_QUERY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setInt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name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System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out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println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C4C4"/>
          <w:sz w:val="24"/>
          <w:szCs w:val="24"/>
          <w:highlight w:val="black"/>
          <w:u w:val="none"/>
          <w:vertAlign w:val="baseline"/>
          <w:rtl w:val="0"/>
        </w:rPr>
        <w:t xml:space="preserve">"Employee Data inserted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19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successfully for ID="</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stmt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close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B060B0"/>
          <w:sz w:val="24"/>
          <w:szCs w:val="24"/>
          <w:highlight w:val="black"/>
          <w:u w:val="none"/>
          <w:vertAlign w:val="baseline"/>
          <w:rtl w:val="0"/>
        </w:rPr>
        <w:t>}</w:t>
      </w:r>
    </w:p>
    <w:p>
      <w:pPr>
        <w:numPr>
          <w:ilvl w:val="0"/>
          <w:numId w:val="90"/>
        </w:numPr>
        <w:ind w:left="720" w:hanging="360"/>
        <w:rPr>
          <w:sz w:val="24"/>
          <w:szCs w:val="24"/>
          <w:u w:val="none"/>
        </w:rPr>
      </w:pPr>
      <w:r>
        <w:rPr>
          <w:sz w:val="24"/>
          <w:szCs w:val="24"/>
          <w:highlight w:val="white"/>
          <w:rtl w:val="0"/>
        </w:rPr>
        <w:t>By r</w:t>
      </w:r>
      <w:r>
        <w:rPr>
          <w:color w:val="000000"/>
          <w:sz w:val="24"/>
          <w:szCs w:val="24"/>
          <w:highlight w:val="white"/>
          <w:rtl w:val="0"/>
        </w:rPr>
        <w:t>unning the  “</w:t>
      </w:r>
      <w:r>
        <w:rPr>
          <w:sz w:val="24"/>
          <w:szCs w:val="24"/>
          <w:rtl w:val="0"/>
        </w:rPr>
        <w:t>EmployeeJDBCInsertExample.java”</w:t>
      </w:r>
      <w:r>
        <w:rPr>
          <w:color w:val="000000"/>
          <w:sz w:val="24"/>
          <w:szCs w:val="24"/>
          <w:highlight w:val="white"/>
          <w:rtl w:val="0"/>
        </w:rPr>
        <w:t xml:space="preserve"> program, we will get the following output</w:t>
      </w:r>
      <w:r>
        <w:rPr>
          <w:sz w:val="24"/>
          <w:szCs w:val="24"/>
          <w:highlight w:val="whit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DB Connection created successfully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Employee Data inserted successfully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MysqlDataTruncation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Data truncation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Data too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long</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column </w:t>
      </w:r>
      <w:r>
        <w:rPr>
          <w:rFonts w:ascii="Calibri" w:hAnsi="Calibri" w:eastAsia="Calibri" w:cs="Calibri"/>
          <w:b w:val="0"/>
          <w:i w:val="0"/>
          <w:smallCaps w:val="0"/>
          <w:strike w:val="0"/>
          <w:color w:val="00C4C4"/>
          <w:sz w:val="24"/>
          <w:szCs w:val="24"/>
          <w:highlight w:val="black"/>
          <w:u w:val="none"/>
          <w:vertAlign w:val="baseline"/>
          <w:rtl w:val="0"/>
        </w:rPr>
        <w:t>'city'</w:t>
      </w:r>
      <w:r>
        <w:rPr>
          <w:rFonts w:ascii="Calibri" w:hAnsi="Calibri" w:eastAsia="Calibri" w:cs="Calibri"/>
          <w:b w:val="0"/>
          <w:i w:val="0"/>
          <w:smallCaps w:val="0"/>
          <w:strike w:val="0"/>
          <w:color w:val="D1D1D1"/>
          <w:sz w:val="24"/>
          <w:szCs w:val="24"/>
          <w:highlight w:val="black"/>
          <w:u w:val="none"/>
          <w:vertAlign w:val="baseline"/>
          <w:rtl w:val="0"/>
        </w:rPr>
        <w:t xml:space="preserve"> at row </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checkErrorPacket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2939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sendCommand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1623</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sqlQueryDirect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1715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3249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executeInternal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1268</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1541</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1455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1440</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insertAddressData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45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8"/>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main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23</w:t>
      </w:r>
      <w:r>
        <w:rPr>
          <w:rFonts w:ascii="Calibri" w:hAnsi="Calibri" w:eastAsia="Calibri" w:cs="Calibri"/>
          <w:b w:val="0"/>
          <w:i w:val="0"/>
          <w:smallCaps w:val="0"/>
          <w:strike w:val="0"/>
          <w:color w:val="D2CD86"/>
          <w:sz w:val="24"/>
          <w:szCs w:val="24"/>
          <w:highlight w:val="black"/>
          <w:u w:val="none"/>
          <w:vertAlign w:val="baseline"/>
          <w:rtl w:val="0"/>
        </w:rPr>
        <w:t>)</w:t>
      </w:r>
    </w:p>
    <w:p>
      <w:pPr>
        <w:tabs>
          <w:tab w:val="left" w:pos="420"/>
        </w:tabs>
        <w:rPr>
          <w:color w:val="000000"/>
          <w:sz w:val="24"/>
          <w:szCs w:val="24"/>
          <w:highlight w:val="white"/>
        </w:rPr>
      </w:pPr>
    </w:p>
    <w:p>
      <w:pPr>
        <w:numPr>
          <w:ilvl w:val="0"/>
          <w:numId w:val="91"/>
        </w:numPr>
        <w:ind w:left="840" w:hanging="420"/>
        <w:rPr>
          <w:color w:val="000000"/>
          <w:sz w:val="24"/>
          <w:szCs w:val="24"/>
          <w:highlight w:val="white"/>
        </w:rPr>
      </w:pPr>
      <w:r>
        <w:rPr>
          <w:color w:val="000000"/>
          <w:sz w:val="24"/>
          <w:szCs w:val="24"/>
          <w:highlight w:val="white"/>
          <w:rtl w:val="0"/>
        </w:rPr>
        <w:t>As you can see</w:t>
      </w:r>
      <w:r>
        <w:rPr>
          <w:sz w:val="24"/>
          <w:szCs w:val="24"/>
          <w:highlight w:val="white"/>
          <w:rtl w:val="0"/>
        </w:rPr>
        <w:t xml:space="preserve">, </w:t>
      </w:r>
      <w:r>
        <w:rPr>
          <w:color w:val="000000"/>
          <w:sz w:val="24"/>
          <w:szCs w:val="24"/>
          <w:highlight w:val="white"/>
          <w:rtl w:val="0"/>
        </w:rPr>
        <w:t xml:space="preserve">SQLException is only raised when we are trying to insert data into the </w:t>
      </w:r>
      <w:r>
        <w:rPr>
          <w:sz w:val="24"/>
          <w:szCs w:val="24"/>
          <w:highlight w:val="white"/>
          <w:rtl w:val="0"/>
        </w:rPr>
        <w:t>a</w:t>
      </w:r>
      <w:r>
        <w:rPr>
          <w:color w:val="000000"/>
          <w:sz w:val="24"/>
          <w:szCs w:val="24"/>
          <w:highlight w:val="white"/>
          <w:rtl w:val="0"/>
        </w:rPr>
        <w:t>ddress table, because the value is bigger than the size of the column.</w:t>
      </w:r>
    </w:p>
    <w:p>
      <w:pPr>
        <w:keepNext w:val="0"/>
        <w:keepLines w:val="0"/>
        <w:widowControl/>
        <w:numPr>
          <w:ilvl w:val="0"/>
          <w:numId w:val="91"/>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If you look at the content </w:t>
      </w:r>
      <w:r>
        <w:rPr>
          <w:sz w:val="24"/>
          <w:szCs w:val="24"/>
          <w:highlight w:val="white"/>
          <w:rtl w:val="0"/>
        </w:rPr>
        <w:t>in</w:t>
      </w:r>
      <w:r>
        <w:rPr>
          <w:rFonts w:ascii="Calibri" w:hAnsi="Calibri" w:eastAsia="Calibri" w:cs="Calibri"/>
          <w:b w:val="0"/>
          <w:i w:val="0"/>
          <w:smallCaps w:val="0"/>
          <w:strike w:val="0"/>
          <w:color w:val="000000"/>
          <w:sz w:val="24"/>
          <w:szCs w:val="24"/>
          <w:highlight w:val="white"/>
          <w:u w:val="none"/>
          <w:vertAlign w:val="baseline"/>
          <w:rtl w:val="0"/>
        </w:rPr>
        <w:t xml:space="preserve"> the </w:t>
      </w:r>
      <w:r>
        <w:rPr>
          <w:sz w:val="24"/>
          <w:szCs w:val="24"/>
          <w:highlight w:val="white"/>
          <w:rtl w:val="0"/>
        </w:rPr>
        <w:t>e</w:t>
      </w:r>
      <w:r>
        <w:rPr>
          <w:rFonts w:ascii="Calibri" w:hAnsi="Calibri" w:eastAsia="Calibri" w:cs="Calibri"/>
          <w:b w:val="0"/>
          <w:i w:val="0"/>
          <w:smallCaps w:val="0"/>
          <w:strike w:val="0"/>
          <w:color w:val="000000"/>
          <w:sz w:val="24"/>
          <w:szCs w:val="24"/>
          <w:highlight w:val="white"/>
          <w:u w:val="none"/>
          <w:vertAlign w:val="baseline"/>
          <w:rtl w:val="0"/>
        </w:rPr>
        <w:t xml:space="preserve">mployee and </w:t>
      </w:r>
      <w:r>
        <w:rPr>
          <w:sz w:val="24"/>
          <w:szCs w:val="24"/>
          <w:highlight w:val="white"/>
          <w:rtl w:val="0"/>
        </w:rPr>
        <w:t>a</w:t>
      </w:r>
      <w:r>
        <w:rPr>
          <w:rFonts w:ascii="Calibri" w:hAnsi="Calibri" w:eastAsia="Calibri" w:cs="Calibri"/>
          <w:b w:val="0"/>
          <w:i w:val="0"/>
          <w:smallCaps w:val="0"/>
          <w:strike w:val="0"/>
          <w:color w:val="000000"/>
          <w:sz w:val="24"/>
          <w:szCs w:val="24"/>
          <w:highlight w:val="white"/>
          <w:u w:val="none"/>
          <w:vertAlign w:val="baseline"/>
          <w:rtl w:val="0"/>
        </w:rPr>
        <w:t xml:space="preserve">ddress tables, you will notice that data is present only in the </w:t>
      </w:r>
      <w:r>
        <w:rPr>
          <w:sz w:val="24"/>
          <w:szCs w:val="24"/>
          <w:highlight w:val="white"/>
          <w:rtl w:val="0"/>
        </w:rPr>
        <w:t>e</w:t>
      </w:r>
      <w:r>
        <w:rPr>
          <w:rFonts w:ascii="Calibri" w:hAnsi="Calibri" w:eastAsia="Calibri" w:cs="Calibri"/>
          <w:b w:val="0"/>
          <w:i w:val="0"/>
          <w:smallCaps w:val="0"/>
          <w:strike w:val="0"/>
          <w:color w:val="000000"/>
          <w:sz w:val="24"/>
          <w:szCs w:val="24"/>
          <w:highlight w:val="white"/>
          <w:u w:val="none"/>
          <w:vertAlign w:val="baseline"/>
          <w:rtl w:val="0"/>
        </w:rPr>
        <w:t>mployee table</w:t>
      </w:r>
      <w:r>
        <w:rPr>
          <w:sz w:val="24"/>
          <w:szCs w:val="24"/>
          <w:highlight w:val="whit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68595" cy="2235835"/>
            <wp:effectExtent l="0" t="0" r="1905" b="12065"/>
            <wp:docPr id="48" name="image5.png"/>
            <wp:cNvGraphicFramePr/>
            <a:graphic xmlns:a="http://schemas.openxmlformats.org/drawingml/2006/main">
              <a:graphicData uri="http://schemas.openxmlformats.org/drawingml/2006/picture">
                <pic:pic xmlns:pic="http://schemas.openxmlformats.org/drawingml/2006/picture">
                  <pic:nvPicPr>
                    <pic:cNvPr id="48" name="image5.png"/>
                    <pic:cNvPicPr preferRelativeResize="0"/>
                  </pic:nvPicPr>
                  <pic:blipFill>
                    <a:blip r:embed="rId7"/>
                    <a:srcRect/>
                    <a:stretch>
                      <a:fillRect/>
                    </a:stretch>
                  </pic:blipFill>
                  <pic:spPr>
                    <a:xfrm>
                      <a:off x="0" y="0"/>
                      <a:ext cx="5268595" cy="223583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Calibri" w:hAnsi="Calibri" w:eastAsia="Calibri" w:cs="Calibri"/>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66055" cy="2433955"/>
            <wp:effectExtent l="0" t="0" r="4445" b="4445"/>
            <wp:docPr id="47" name="image3.png"/>
            <wp:cNvGraphicFramePr/>
            <a:graphic xmlns:a="http://schemas.openxmlformats.org/drawingml/2006/main">
              <a:graphicData uri="http://schemas.openxmlformats.org/drawingml/2006/picture">
                <pic:pic xmlns:pic="http://schemas.openxmlformats.org/drawingml/2006/picture">
                  <pic:nvPicPr>
                    <pic:cNvPr id="47" name="image3.png"/>
                    <pic:cNvPicPr preferRelativeResize="0"/>
                  </pic:nvPicPr>
                  <pic:blipFill>
                    <a:blip r:embed="rId8"/>
                    <a:srcRect/>
                    <a:stretch>
                      <a:fillRect/>
                    </a:stretch>
                  </pic:blipFill>
                  <pic:spPr>
                    <a:xfrm>
                      <a:off x="0" y="0"/>
                      <a:ext cx="5266055" cy="243395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91"/>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sz w:val="24"/>
          <w:szCs w:val="24"/>
          <w:highlight w:val="white"/>
          <w:rtl w:val="0"/>
        </w:rPr>
        <w:t>By r</w:t>
      </w:r>
      <w:r>
        <w:rPr>
          <w:rFonts w:ascii="Calibri" w:hAnsi="Calibri" w:eastAsia="Calibri" w:cs="Calibri"/>
          <w:b w:val="0"/>
          <w:i w:val="0"/>
          <w:smallCaps w:val="0"/>
          <w:strike w:val="0"/>
          <w:color w:val="000000"/>
          <w:sz w:val="24"/>
          <w:szCs w:val="24"/>
          <w:highlight w:val="white"/>
          <w:u w:val="none"/>
          <w:vertAlign w:val="baseline"/>
          <w:rtl w:val="0"/>
        </w:rPr>
        <w:t xml:space="preserve">unning the program again, it will try to insert employee information into the </w:t>
      </w:r>
      <w:r>
        <w:rPr>
          <w:sz w:val="24"/>
          <w:szCs w:val="24"/>
          <w:highlight w:val="white"/>
          <w:rtl w:val="0"/>
        </w:rPr>
        <w:t>e</w:t>
      </w:r>
      <w:r>
        <w:rPr>
          <w:rFonts w:ascii="Calibri" w:hAnsi="Calibri" w:eastAsia="Calibri" w:cs="Calibri"/>
          <w:b w:val="0"/>
          <w:i w:val="0"/>
          <w:smallCaps w:val="0"/>
          <w:strike w:val="0"/>
          <w:color w:val="000000"/>
          <w:sz w:val="24"/>
          <w:szCs w:val="24"/>
          <w:highlight w:val="white"/>
          <w:u w:val="none"/>
          <w:vertAlign w:val="baseline"/>
          <w:rtl w:val="0"/>
        </w:rPr>
        <w:t>mployee table again and will throw the below exception.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exceptions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MySQLIntegrityConstraintViolationExceptio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n</w:t>
      </w:r>
      <w:r>
        <w:rPr>
          <w:rFonts w:ascii="Calibri" w:hAnsi="Calibri" w:eastAsia="Calibri" w:cs="Calibri"/>
          <w:b w:val="0"/>
          <w:i w:val="0"/>
          <w:smallCaps w:val="0"/>
          <w:strike w:val="0"/>
          <w:color w:val="B060B0"/>
          <w:sz w:val="24"/>
          <w:szCs w:val="24"/>
          <w:highlight w:val="black"/>
          <w:u w:val="none"/>
          <w:vertAlign w:val="baseline"/>
          <w:rtl w:val="0"/>
        </w:rPr>
        <w:t xml:space="preserve">: </w:t>
      </w:r>
      <w:r>
        <w:rPr>
          <w:rFonts w:ascii="Calibri" w:hAnsi="Calibri" w:eastAsia="Calibri" w:cs="Calibri"/>
          <w:b w:val="0"/>
          <w:i w:val="0"/>
          <w:smallCaps w:val="0"/>
          <w:strike w:val="0"/>
          <w:color w:val="D1D1D1"/>
          <w:sz w:val="24"/>
          <w:szCs w:val="24"/>
          <w:highlight w:val="black"/>
          <w:u w:val="none"/>
          <w:vertAlign w:val="baseline"/>
          <w:rtl w:val="0"/>
        </w:rPr>
        <w:t xml:space="preserve">Duplicate entry </w:t>
      </w:r>
      <w:r>
        <w:rPr>
          <w:rFonts w:ascii="Calibri" w:hAnsi="Calibri" w:eastAsia="Calibri" w:cs="Calibri"/>
          <w:b w:val="0"/>
          <w:i w:val="0"/>
          <w:smallCaps w:val="0"/>
          <w:strike w:val="0"/>
          <w:color w:val="00C4C4"/>
          <w:sz w:val="24"/>
          <w:szCs w:val="24"/>
          <w:highlight w:val="black"/>
          <w:u w:val="none"/>
          <w:vertAlign w:val="baseline"/>
          <w:rtl w:val="0"/>
        </w:rPr>
        <w:t>'1'</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key </w:t>
      </w:r>
      <w:r>
        <w:rPr>
          <w:rFonts w:ascii="Calibri" w:hAnsi="Calibri" w:eastAsia="Calibri" w:cs="Calibri"/>
          <w:b w:val="0"/>
          <w:i w:val="0"/>
          <w:smallCaps w:val="0"/>
          <w:strike w:val="0"/>
          <w:color w:val="FFFFFF"/>
          <w:sz w:val="24"/>
          <w:szCs w:val="24"/>
          <w:u w:val="none"/>
          <w:shd w:val="clear" w:fill="DD0000"/>
          <w:vertAlign w:val="baseline"/>
          <w:rtl w:val="0"/>
        </w:rPr>
        <w:t>'PRIMARY'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SQLError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createSQLException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SQLError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931</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checkErrorPacket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2941</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sendCommand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1623</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sqlQueryDirect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1715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3249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executeInternal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1268</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1541</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1455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1440</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insertEmployeeData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57</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8"/>
        <w:jc w:val="left"/>
        <w:rPr>
          <w:rFonts w:ascii="SimSun" w:hAnsi="SimSun" w:eastAsia="SimSun" w:cs="SimSun"/>
          <w:b w:val="0"/>
          <w:i w:val="0"/>
          <w:smallCaps w:val="0"/>
          <w:strike w:val="0"/>
          <w:color w:val="D2CD86"/>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main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21</w:t>
      </w:r>
      <w:r>
        <w:rPr>
          <w:rFonts w:ascii="Calibri" w:hAnsi="Calibri" w:eastAsia="Calibri" w:cs="Calibri"/>
          <w:b w:val="0"/>
          <w:i w:val="0"/>
          <w:smallCaps w:val="0"/>
          <w:strike w:val="0"/>
          <w:color w:val="D2CD86"/>
          <w:sz w:val="24"/>
          <w:szCs w:val="24"/>
          <w:highlight w:val="black"/>
          <w:u w:val="none"/>
          <w:vertAlign w:val="baseline"/>
          <w:rtl w:val="0"/>
        </w:rPr>
        <w:t>)</w:t>
      </w:r>
    </w:p>
    <w:p>
      <w:pPr>
        <w:ind w:left="420"/>
        <w:rPr>
          <w:color w:val="000000"/>
          <w:sz w:val="24"/>
          <w:szCs w:val="24"/>
          <w:highlight w:val="white"/>
        </w:rPr>
      </w:pPr>
    </w:p>
    <w:p>
      <w:pPr>
        <w:numPr>
          <w:ilvl w:val="0"/>
          <w:numId w:val="92"/>
        </w:numPr>
        <w:ind w:left="840" w:hanging="420"/>
        <w:rPr>
          <w:color w:val="000000"/>
          <w:sz w:val="24"/>
          <w:szCs w:val="24"/>
          <w:highlight w:val="white"/>
        </w:rPr>
      </w:pPr>
      <w:r>
        <w:rPr>
          <w:sz w:val="24"/>
          <w:szCs w:val="24"/>
          <w:highlight w:val="white"/>
          <w:rtl w:val="0"/>
        </w:rPr>
        <w:t>Now</w:t>
      </w:r>
      <w:r>
        <w:rPr>
          <w:color w:val="000000"/>
          <w:sz w:val="24"/>
          <w:szCs w:val="24"/>
          <w:highlight w:val="white"/>
          <w:rtl w:val="0"/>
        </w:rPr>
        <w:t>, there is no way we can save the data in</w:t>
      </w:r>
      <w:r>
        <w:rPr>
          <w:sz w:val="24"/>
          <w:szCs w:val="24"/>
          <w:highlight w:val="white"/>
          <w:rtl w:val="0"/>
        </w:rPr>
        <w:t xml:space="preserve"> the</w:t>
      </w:r>
      <w:r>
        <w:rPr>
          <w:color w:val="000000"/>
          <w:sz w:val="24"/>
          <w:szCs w:val="24"/>
          <w:highlight w:val="white"/>
          <w:rtl w:val="0"/>
        </w:rPr>
        <w:t xml:space="preserve"> </w:t>
      </w:r>
      <w:r>
        <w:rPr>
          <w:sz w:val="24"/>
          <w:szCs w:val="24"/>
          <w:highlight w:val="white"/>
          <w:rtl w:val="0"/>
        </w:rPr>
        <w:t>a</w:t>
      </w:r>
      <w:r>
        <w:rPr>
          <w:color w:val="000000"/>
          <w:sz w:val="24"/>
          <w:szCs w:val="24"/>
          <w:highlight w:val="white"/>
          <w:rtl w:val="0"/>
        </w:rPr>
        <w:t xml:space="preserve">ddress table for the Employee. </w:t>
      </w:r>
      <w:r>
        <w:rPr>
          <w:sz w:val="24"/>
          <w:szCs w:val="24"/>
          <w:highlight w:val="white"/>
          <w:rtl w:val="0"/>
        </w:rPr>
        <w:t>Since</w:t>
      </w:r>
      <w:r>
        <w:rPr>
          <w:color w:val="000000"/>
          <w:sz w:val="24"/>
          <w:szCs w:val="24"/>
          <w:highlight w:val="white"/>
          <w:rtl w:val="0"/>
        </w:rPr>
        <w:t xml:space="preserve"> this program leads to data integrity issues, we need transaction management to insert data into both the tables successfully or rollback everything if any exception arises.</w:t>
      </w:r>
    </w:p>
    <w:p>
      <w:pPr>
        <w:rPr>
          <w:color w:val="000000"/>
          <w:sz w:val="24"/>
          <w:szCs w:val="24"/>
          <w:highlight w:val="white"/>
        </w:rPr>
      </w:pPr>
    </w:p>
    <w:p>
      <w:pPr>
        <w:rPr>
          <w:color w:val="000000"/>
          <w:sz w:val="24"/>
          <w:szCs w:val="24"/>
          <w:highlight w:val="white"/>
        </w:rPr>
      </w:pPr>
      <w:r>
        <w:rPr>
          <w:b/>
          <w:color w:val="000000"/>
          <w:sz w:val="24"/>
          <w:szCs w:val="24"/>
          <w:rtl w:val="0"/>
        </w:rPr>
        <w:t>Step 3.6.2:</w:t>
      </w:r>
      <w:r>
        <w:rPr>
          <w:color w:val="000000"/>
          <w:sz w:val="24"/>
          <w:szCs w:val="24"/>
          <w:rtl w:val="0"/>
        </w:rPr>
        <w:t xml:space="preserve"> Writing a program to perform JDBC </w:t>
      </w:r>
      <w:r>
        <w:rPr>
          <w:sz w:val="24"/>
          <w:szCs w:val="24"/>
          <w:rtl w:val="0"/>
        </w:rPr>
        <w:t>t</w:t>
      </w:r>
      <w:r>
        <w:rPr>
          <w:color w:val="000000"/>
          <w:sz w:val="24"/>
          <w:szCs w:val="24"/>
          <w:rtl w:val="0"/>
        </w:rPr>
        <w:t xml:space="preserve">ransaction </w:t>
      </w:r>
      <w:r>
        <w:rPr>
          <w:sz w:val="24"/>
          <w:szCs w:val="24"/>
          <w:rtl w:val="0"/>
        </w:rPr>
        <w:t>m</w:t>
      </w:r>
      <w:r>
        <w:rPr>
          <w:color w:val="000000"/>
          <w:sz w:val="24"/>
          <w:szCs w:val="24"/>
          <w:rtl w:val="0"/>
        </w:rPr>
        <w:t xml:space="preserve">anagement by disabling </w:t>
      </w:r>
      <w:r>
        <w:rPr>
          <w:color w:val="000000"/>
          <w:sz w:val="24"/>
          <w:szCs w:val="24"/>
          <w:highlight w:val="white"/>
          <w:rtl w:val="0"/>
        </w:rPr>
        <w:t>setAutoCommit().</w:t>
      </w:r>
    </w:p>
    <w:p>
      <w:pPr>
        <w:keepNext w:val="0"/>
        <w:keepLines w:val="0"/>
        <w:widowControl/>
        <w:numPr>
          <w:ilvl w:val="0"/>
          <w:numId w:val="93"/>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JDBC API provides the method setAutoCommit() through which we can disable the auto commit feature of the connection (should disable when it’s required because the transaction will not be committed unless we call the commit() method on connection). </w:t>
      </w:r>
    </w:p>
    <w:p>
      <w:pPr>
        <w:keepNext w:val="0"/>
        <w:keepLines w:val="0"/>
        <w:widowControl/>
        <w:numPr>
          <w:ilvl w:val="0"/>
          <w:numId w:val="93"/>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Let’s write another program where we will use JDBC transaction management feature to make sure data integrity is not violated.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package</w:t>
      </w:r>
      <w:r>
        <w:rPr>
          <w:rFonts w:ascii="Calibri" w:hAnsi="Calibri" w:eastAsia="Calibri" w:cs="Calibri"/>
          <w:b w:val="0"/>
          <w:i w:val="0"/>
          <w:smallCaps w:val="0"/>
          <w:strike w:val="0"/>
          <w:color w:val="008073"/>
          <w:sz w:val="24"/>
          <w:szCs w:val="24"/>
          <w:highlight w:val="black"/>
          <w:u w:val="none"/>
          <w:vertAlign w:val="baseline"/>
          <w:rtl w:val="0"/>
        </w:rPr>
        <w:t xml:space="preserve">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transaction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import</w:t>
      </w:r>
      <w:r>
        <w:rPr>
          <w:rFonts w:ascii="Calibri" w:hAnsi="Calibri" w:eastAsia="Calibri" w:cs="Calibri"/>
          <w:b w:val="0"/>
          <w:i w:val="0"/>
          <w:smallCaps w:val="0"/>
          <w:strike w:val="0"/>
          <w:color w:val="008073"/>
          <w:sz w:val="24"/>
          <w:szCs w:val="24"/>
          <w:highlight w:val="black"/>
          <w:u w:val="none"/>
          <w:vertAlign w:val="baseline"/>
          <w:rtl w:val="0"/>
        </w:rPr>
        <w:t xml:space="preserve">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Connection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import</w:t>
      </w:r>
      <w:r>
        <w:rPr>
          <w:rFonts w:ascii="Calibri" w:hAnsi="Calibri" w:eastAsia="Calibri" w:cs="Calibri"/>
          <w:b w:val="0"/>
          <w:i w:val="0"/>
          <w:smallCaps w:val="0"/>
          <w:strike w:val="0"/>
          <w:color w:val="008073"/>
          <w:sz w:val="24"/>
          <w:szCs w:val="24"/>
          <w:highlight w:val="black"/>
          <w:u w:val="none"/>
          <w:vertAlign w:val="baseline"/>
          <w:rtl w:val="0"/>
        </w:rPr>
        <w:t xml:space="preserve"> java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073"/>
          <w:sz w:val="24"/>
          <w:szCs w:val="24"/>
          <w:highlight w:val="black"/>
          <w:u w:val="none"/>
          <w:vertAlign w:val="baseline"/>
          <w:rtl w:val="0"/>
        </w:rPr>
        <w:t>SQLException</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class</w:t>
      </w:r>
      <w:r>
        <w:rPr>
          <w:rFonts w:ascii="Calibri" w:hAnsi="Calibri" w:eastAsia="Calibri" w:cs="Calibri"/>
          <w:b w:val="0"/>
          <w:i w:val="0"/>
          <w:smallCaps w:val="0"/>
          <w:strike w:val="0"/>
          <w:color w:val="D1D1D1"/>
          <w:sz w:val="24"/>
          <w:szCs w:val="24"/>
          <w:highlight w:val="black"/>
          <w:u w:val="none"/>
          <w:vertAlign w:val="baseline"/>
          <w:rtl w:val="0"/>
        </w:rPr>
        <w:t xml:space="preserve"> EmployeeJDBCTransactionExample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public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static</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B7977"/>
          <w:sz w:val="24"/>
          <w:szCs w:val="24"/>
          <w:highlight w:val="black"/>
          <w:u w:val="none"/>
          <w:vertAlign w:val="baseline"/>
          <w:rtl w:val="0"/>
        </w:rPr>
        <w:t>void</w:t>
      </w:r>
      <w:r>
        <w:rPr>
          <w:rFonts w:ascii="Calibri" w:hAnsi="Calibri" w:eastAsia="Calibri" w:cs="Calibri"/>
          <w:b w:val="0"/>
          <w:i w:val="0"/>
          <w:smallCaps w:val="0"/>
          <w:strike w:val="0"/>
          <w:color w:val="D1D1D1"/>
          <w:sz w:val="24"/>
          <w:szCs w:val="24"/>
          <w:highlight w:val="black"/>
          <w:u w:val="none"/>
          <w:vertAlign w:val="baseline"/>
          <w:rtl w:val="0"/>
        </w:rPr>
        <w:t xml:space="preserve"> main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String</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args</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Connection</w:t>
      </w:r>
      <w:r>
        <w:rPr>
          <w:rFonts w:ascii="Calibri" w:hAnsi="Calibri" w:eastAsia="Calibri" w:cs="Calibri"/>
          <w:b w:val="0"/>
          <w:i w:val="0"/>
          <w:smallCaps w:val="0"/>
          <w:strike w:val="0"/>
          <w:color w:val="D1D1D1"/>
          <w:sz w:val="24"/>
          <w:szCs w:val="24"/>
          <w:highlight w:val="black"/>
          <w:u w:val="none"/>
          <w:vertAlign w:val="baseline"/>
          <w:rtl w:val="0"/>
        </w:rPr>
        <w:t xml:space="preserve"> 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null</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try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DBConnection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getConnection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9999A9"/>
          <w:sz w:val="24"/>
          <w:szCs w:val="24"/>
          <w:highlight w:val="black"/>
          <w:u w:val="none"/>
          <w:vertAlign w:val="baseline"/>
          <w:rtl w:val="0"/>
        </w:rPr>
        <w:t>//set auto commit to false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setAutoCommit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E66170"/>
          <w:sz w:val="24"/>
          <w:szCs w:val="24"/>
          <w:highlight w:val="black"/>
          <w:u w:val="none"/>
          <w:vertAlign w:val="baseline"/>
          <w:rtl w:val="0"/>
        </w:rPr>
        <w:t>false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        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insertEmployee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2892"/>
        <w:jc w:val="left"/>
        <w:rPr>
          <w:rFonts w:ascii="Calibri" w:hAnsi="Calibri" w:eastAsia="Calibri" w:cs="Calibri"/>
          <w:b w:val="0"/>
          <w:i w:val="0"/>
          <w:smallCaps w:val="0"/>
          <w:strike w:val="0"/>
          <w:color w:val="B060B0"/>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"Pankaj"</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289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insertAddress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289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8C00"/>
          <w:sz w:val="24"/>
          <w:szCs w:val="24"/>
          <w:highlight w:val="black"/>
          <w:u w:val="none"/>
          <w:vertAlign w:val="baseline"/>
          <w:rtl w:val="0"/>
        </w:rPr>
        <w:t>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"Albany Dr"</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"San Jose"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00C4C4"/>
          <w:sz w:val="24"/>
          <w:szCs w:val="24"/>
          <w:highlight w:val="black"/>
          <w:u w:val="none"/>
          <w:vertAlign w:val="baseline"/>
          <w:rtl w:val="0"/>
        </w:rPr>
        <w:t>"USA"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9999A9"/>
          <w:sz w:val="24"/>
          <w:szCs w:val="24"/>
          <w:highlight w:val="black"/>
          <w:u w:val="none"/>
          <w:vertAlign w:val="baseline"/>
          <w:rtl w:val="0"/>
        </w:rPr>
        <w:t>//now commit transaction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 xml:space="preserve"> 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commit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printStackTrace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try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rollback</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System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out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println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C4C4"/>
          <w:sz w:val="24"/>
          <w:szCs w:val="24"/>
          <w:highlight w:val="black"/>
          <w:u w:val="none"/>
          <w:vertAlign w:val="baseline"/>
          <w:rtl w:val="0"/>
        </w:rPr>
        <w:t xml:space="preserve">"JDBC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37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Transaction rolled back successfully"</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e1</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00C4C4"/>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BB7977"/>
          <w:sz w:val="24"/>
          <w:szCs w:val="24"/>
          <w:highlight w:val="black"/>
          <w:u w:val="none"/>
          <w:vertAlign w:val="baseline"/>
          <w:rtl w:val="0"/>
        </w:rPr>
        <w:t>System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out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println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C4C4"/>
          <w:sz w:val="24"/>
          <w:szCs w:val="24"/>
          <w:highlight w:val="black"/>
          <w:u w:val="none"/>
          <w:vertAlign w:val="baseline"/>
          <w:rtl w:val="0"/>
        </w:rPr>
        <w:t xml:space="preserve">"SQLException in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3732"/>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00C4C4"/>
          <w:sz w:val="24"/>
          <w:szCs w:val="24"/>
          <w:highlight w:val="black"/>
          <w:u w:val="none"/>
          <w:vertAlign w:val="baseline"/>
          <w:rtl w:val="0"/>
        </w:rPr>
        <w:t>rollback"</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getMessage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ClassNotFoundException</w:t>
      </w:r>
      <w:r>
        <w:rPr>
          <w:rFonts w:ascii="Calibri" w:hAnsi="Calibri" w:eastAsia="Calibri" w:cs="Calibri"/>
          <w:b w:val="0"/>
          <w:i w:val="0"/>
          <w:smallCaps w:val="0"/>
          <w:strike w:val="0"/>
          <w:color w:val="D1D1D1"/>
          <w:sz w:val="24"/>
          <w:szCs w:val="24"/>
          <w:highlight w:val="black"/>
          <w:u w:val="none"/>
          <w:vertAlign w:val="baseline"/>
          <w:rtl w:val="0"/>
        </w:rPr>
        <w:t xml:space="preserve"> 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printStackTrace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finally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try</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i w:val="0"/>
          <w:smallCaps w:val="0"/>
          <w:strike w:val="0"/>
          <w:color w:val="E66170"/>
          <w:sz w:val="24"/>
          <w:szCs w:val="24"/>
          <w:highlight w:val="black"/>
          <w:u w:val="none"/>
          <w:vertAlign w:val="baseline"/>
          <w:rtl w:val="0"/>
        </w:rPr>
        <w:t>if</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con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null</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con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close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i w:val="0"/>
          <w:smallCaps w:val="0"/>
          <w:strike w:val="0"/>
          <w:color w:val="E66170"/>
          <w:sz w:val="24"/>
          <w:szCs w:val="24"/>
          <w:highlight w:val="black"/>
          <w:u w:val="none"/>
          <w:vertAlign w:val="baseline"/>
          <w:rtl w:val="0"/>
        </w:rPr>
        <w:t>catch</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BB7977"/>
          <w:sz w:val="24"/>
          <w:szCs w:val="24"/>
          <w:highlight w:val="black"/>
          <w:u w:val="none"/>
          <w:vertAlign w:val="baseline"/>
          <w:rtl w:val="0"/>
        </w:rPr>
        <w:t>SQLException</w:t>
      </w:r>
      <w:r>
        <w:rPr>
          <w:rFonts w:ascii="Calibri" w:hAnsi="Calibri" w:eastAsia="Calibri" w:cs="Calibri"/>
          <w:b w:val="0"/>
          <w:i w:val="0"/>
          <w:smallCaps w:val="0"/>
          <w:strike w:val="0"/>
          <w:color w:val="D1D1D1"/>
          <w:sz w:val="24"/>
          <w:szCs w:val="24"/>
          <w:highlight w:val="black"/>
          <w:u w:val="none"/>
          <w:vertAlign w:val="baseline"/>
          <w:rtl w:val="0"/>
        </w:rPr>
        <w:t xml:space="preserve"> 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printStackTrace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B060B0"/>
          <w:sz w:val="24"/>
          <w:szCs w:val="24"/>
          <w:highlight w:val="black"/>
          <w:u w:val="none"/>
          <w:vertAlign w:val="baseline"/>
          <w:rtl w:val="0"/>
        </w:rPr>
        <w:t>}</w:t>
      </w:r>
    </w:p>
    <w:p>
      <w:pPr>
        <w:keepNext w:val="0"/>
        <w:keepLines w:val="0"/>
        <w:widowControl/>
        <w:numPr>
          <w:ilvl w:val="0"/>
          <w:numId w:val="94"/>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Please make sure you remove the earlier inserted data from both the tables before running this program. </w:t>
      </w:r>
      <w:r>
        <w:rPr>
          <w:sz w:val="24"/>
          <w:szCs w:val="24"/>
          <w:highlight w:val="white"/>
          <w:rtl w:val="0"/>
        </w:rPr>
        <w:t xml:space="preserve">By running </w:t>
      </w:r>
      <w:r>
        <w:rPr>
          <w:rFonts w:ascii="Calibri" w:hAnsi="Calibri" w:eastAsia="Calibri" w:cs="Calibri"/>
          <w:b w:val="0"/>
          <w:i w:val="0"/>
          <w:smallCaps w:val="0"/>
          <w:strike w:val="0"/>
          <w:color w:val="000000"/>
          <w:sz w:val="24"/>
          <w:szCs w:val="24"/>
          <w:highlight w:val="white"/>
          <w:u w:val="none"/>
          <w:vertAlign w:val="baseline"/>
          <w:rtl w:val="0"/>
        </w:rPr>
        <w:t>this program, you will get the following output</w:t>
      </w:r>
      <w:r>
        <w:rPr>
          <w:sz w:val="24"/>
          <w:szCs w:val="24"/>
          <w:highlight w:val="whit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DB Connection created successfully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Employee Data inserted successfully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MysqlDataTruncation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Data truncation</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 xml:space="preserve"> Data too </w:t>
      </w:r>
      <w:r>
        <w:rPr>
          <w:rFonts w:ascii="Calibri" w:hAnsi="Calibri" w:eastAsia="Calibri" w:cs="Calibri"/>
          <w:b/>
          <w:i w:val="0"/>
          <w:smallCaps w:val="0"/>
          <w:strike w:val="0"/>
          <w:color w:val="E66170"/>
          <w:sz w:val="24"/>
          <w:szCs w:val="24"/>
          <w:highlight w:val="black"/>
          <w:u w:val="none"/>
          <w:vertAlign w:val="baseline"/>
          <w:rtl w:val="0"/>
        </w:rPr>
        <w:t>long</w:t>
      </w:r>
      <w:r>
        <w:rPr>
          <w:rFonts w:ascii="Calibri" w:hAnsi="Calibri" w:eastAsia="Calibri" w:cs="Calibri"/>
          <w:b w:val="0"/>
          <w:i w:val="0"/>
          <w:smallCaps w:val="0"/>
          <w:strike w:val="0"/>
          <w:color w:val="D1D1D1"/>
          <w:sz w:val="24"/>
          <w:szCs w:val="24"/>
          <w:highlight w:val="black"/>
          <w:u w:val="none"/>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column </w:t>
      </w:r>
      <w:r>
        <w:rPr>
          <w:rFonts w:ascii="Calibri" w:hAnsi="Calibri" w:eastAsia="Calibri" w:cs="Calibri"/>
          <w:b w:val="0"/>
          <w:i w:val="0"/>
          <w:smallCaps w:val="0"/>
          <w:strike w:val="0"/>
          <w:color w:val="00C4C4"/>
          <w:sz w:val="24"/>
          <w:szCs w:val="24"/>
          <w:highlight w:val="black"/>
          <w:u w:val="none"/>
          <w:vertAlign w:val="baseline"/>
          <w:rtl w:val="0"/>
        </w:rPr>
        <w:t>'city'</w:t>
      </w:r>
      <w:r>
        <w:rPr>
          <w:rFonts w:ascii="Calibri" w:hAnsi="Calibri" w:eastAsia="Calibri" w:cs="Calibri"/>
          <w:b w:val="0"/>
          <w:i w:val="0"/>
          <w:smallCaps w:val="0"/>
          <w:strike w:val="0"/>
          <w:color w:val="D1D1D1"/>
          <w:sz w:val="24"/>
          <w:szCs w:val="24"/>
          <w:highlight w:val="black"/>
          <w:u w:val="none"/>
          <w:vertAlign w:val="baseline"/>
          <w:rtl w:val="0"/>
        </w:rPr>
        <w:t xml:space="preserve"> at row </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checkErrorPacket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2939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sendCommand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1623</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sqlQueryDirect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MysqlIO</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1715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Connection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3249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executeInternal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1268</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1541</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1455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mysql</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executeUpdate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PreparedStatement</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1440</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2CD86"/>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insertAddressData</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EmployeeJDBCInsertExample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45</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ab/>
      </w:r>
      <w:r>
        <w:rPr>
          <w:rFonts w:ascii="Calibri" w:hAnsi="Calibri" w:eastAsia="Calibri" w:cs="Calibri"/>
          <w:b w:val="0"/>
          <w:i w:val="0"/>
          <w:smallCaps w:val="0"/>
          <w:strike w:val="0"/>
          <w:color w:val="D1D1D1"/>
          <w:sz w:val="24"/>
          <w:szCs w:val="24"/>
          <w:highlight w:val="black"/>
          <w:u w:val="none"/>
          <w:vertAlign w:val="baseline"/>
          <w:rtl w:val="0"/>
        </w:rPr>
        <w:t>at com</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journaldev</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jdbc</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transaction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EmployeeJDBCTransaction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974"/>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i w:val="0"/>
          <w:smallCaps w:val="0"/>
          <w:strike w:val="0"/>
          <w:color w:val="E66170"/>
          <w:sz w:val="24"/>
          <w:szCs w:val="24"/>
          <w:highlight w:val="black"/>
          <w:u w:val="none"/>
          <w:vertAlign w:val="baseline"/>
          <w:rtl w:val="0"/>
        </w:rPr>
        <w:t>main</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EmployeeJDBCTransactionExample</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D1D1D1"/>
          <w:sz w:val="24"/>
          <w:szCs w:val="24"/>
          <w:highlight w:val="black"/>
          <w:u w:val="none"/>
          <w:vertAlign w:val="baseline"/>
          <w:rtl w:val="0"/>
        </w:rPr>
        <w:t>java</w:t>
      </w:r>
      <w:r>
        <w:rPr>
          <w:rFonts w:ascii="Calibri" w:hAnsi="Calibri" w:eastAsia="Calibri" w:cs="Calibri"/>
          <w:b w:val="0"/>
          <w:i w:val="0"/>
          <w:smallCaps w:val="0"/>
          <w:strike w:val="0"/>
          <w:color w:val="B060B0"/>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19</w:t>
      </w:r>
      <w:r>
        <w:rPr>
          <w:rFonts w:ascii="Calibri" w:hAnsi="Calibri" w:eastAsia="Calibri" w:cs="Calibri"/>
          <w:b w:val="0"/>
          <w:i w:val="0"/>
          <w:smallCaps w:val="0"/>
          <w:strike w:val="0"/>
          <w:color w:val="D2CD86"/>
          <w:sz w:val="24"/>
          <w:szCs w:val="24"/>
          <w:highlight w:val="black"/>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highlight w:val="black"/>
          <w:u w:val="none"/>
          <w:vertAlign w:val="baseline"/>
          <w:rtl w:val="0"/>
        </w:rPr>
        <w:t>JDBC Transaction rolled back successfully</w:t>
      </w:r>
    </w:p>
    <w:p>
      <w:pPr>
        <w:keepNext w:val="0"/>
        <w:keepLines w:val="0"/>
        <w:widowControl/>
        <w:numPr>
          <w:ilvl w:val="0"/>
          <w:numId w:val="95"/>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If you look into the database tables, you will notice that data is not inserted into both </w:t>
      </w:r>
      <w:r>
        <w:rPr>
          <w:sz w:val="24"/>
          <w:szCs w:val="24"/>
          <w:highlight w:val="white"/>
          <w:rtl w:val="0"/>
        </w:rPr>
        <w:t>e</w:t>
      </w:r>
      <w:r>
        <w:rPr>
          <w:rFonts w:ascii="Calibri" w:hAnsi="Calibri" w:eastAsia="Calibri" w:cs="Calibri"/>
          <w:b w:val="0"/>
          <w:i w:val="0"/>
          <w:smallCaps w:val="0"/>
          <w:strike w:val="0"/>
          <w:color w:val="000000"/>
          <w:sz w:val="24"/>
          <w:szCs w:val="24"/>
          <w:highlight w:val="white"/>
          <w:u w:val="none"/>
          <w:vertAlign w:val="baseline"/>
          <w:rtl w:val="0"/>
        </w:rPr>
        <w:t xml:space="preserve">mployee and </w:t>
      </w:r>
      <w:r>
        <w:rPr>
          <w:sz w:val="24"/>
          <w:szCs w:val="24"/>
          <w:highlight w:val="white"/>
          <w:rtl w:val="0"/>
        </w:rPr>
        <w:t>a</w:t>
      </w:r>
      <w:r>
        <w:rPr>
          <w:rFonts w:ascii="Calibri" w:hAnsi="Calibri" w:eastAsia="Calibri" w:cs="Calibri"/>
          <w:b w:val="0"/>
          <w:i w:val="0"/>
          <w:smallCaps w:val="0"/>
          <w:strike w:val="0"/>
          <w:color w:val="000000"/>
          <w:sz w:val="24"/>
          <w:szCs w:val="24"/>
          <w:highlight w:val="white"/>
          <w:u w:val="none"/>
          <w:vertAlign w:val="baseline"/>
          <w:rtl w:val="0"/>
        </w:rPr>
        <w:t xml:space="preserve">ddress table.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71135" cy="2268220"/>
            <wp:effectExtent l="0" t="0" r="12065" b="5080"/>
            <wp:docPr id="50" name="image2.png"/>
            <wp:cNvGraphicFramePr/>
            <a:graphic xmlns:a="http://schemas.openxmlformats.org/drawingml/2006/main">
              <a:graphicData uri="http://schemas.openxmlformats.org/drawingml/2006/picture">
                <pic:pic xmlns:pic="http://schemas.openxmlformats.org/drawingml/2006/picture">
                  <pic:nvPicPr>
                    <pic:cNvPr id="50" name="image2.png"/>
                    <pic:cNvPicPr preferRelativeResize="0"/>
                  </pic:nvPicPr>
                  <pic:blipFill>
                    <a:blip r:embed="rId9"/>
                    <a:srcRect/>
                    <a:stretch>
                      <a:fillRect/>
                    </a:stretch>
                  </pic:blipFill>
                  <pic:spPr>
                    <a:xfrm>
                      <a:off x="0" y="0"/>
                      <a:ext cx="5271135" cy="226822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66055" cy="2433955"/>
            <wp:effectExtent l="0" t="0" r="4445" b="4445"/>
            <wp:docPr id="49" name="image3.png"/>
            <wp:cNvGraphicFramePr/>
            <a:graphic xmlns:a="http://schemas.openxmlformats.org/drawingml/2006/main">
              <a:graphicData uri="http://schemas.openxmlformats.org/drawingml/2006/picture">
                <pic:pic xmlns:pic="http://schemas.openxmlformats.org/drawingml/2006/picture">
                  <pic:nvPicPr>
                    <pic:cNvPr id="49" name="image3.png"/>
                    <pic:cNvPicPr preferRelativeResize="0"/>
                  </pic:nvPicPr>
                  <pic:blipFill>
                    <a:blip r:embed="rId8"/>
                    <a:srcRect/>
                    <a:stretch>
                      <a:fillRect/>
                    </a:stretch>
                  </pic:blipFill>
                  <pic:spPr>
                    <a:xfrm>
                      <a:off x="0" y="0"/>
                      <a:ext cx="5266055" cy="2433955"/>
                    </a:xfrm>
                    <a:prstGeom prst="rect">
                      <a:avLst/>
                    </a:prstGeom>
                  </pic:spPr>
                </pic:pic>
              </a:graphicData>
            </a:graphic>
          </wp:inline>
        </w:drawing>
      </w:r>
    </w:p>
    <w:p>
      <w:pPr>
        <w:keepNext w:val="0"/>
        <w:keepLines w:val="0"/>
        <w:widowControl/>
        <w:numPr>
          <w:ilvl w:val="0"/>
          <w:numId w:val="96"/>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pPr>
      <w:r>
        <w:rPr>
          <w:rFonts w:ascii="Calibri" w:hAnsi="Calibri" w:eastAsia="Calibri" w:cs="Calibri"/>
          <w:b w:val="0"/>
          <w:i w:val="0"/>
          <w:smallCaps w:val="0"/>
          <w:strike w:val="0"/>
          <w:color w:val="000000"/>
          <w:sz w:val="24"/>
          <w:szCs w:val="24"/>
          <w:highlight w:val="white"/>
          <w:u w:val="none"/>
          <w:vertAlign w:val="baseline"/>
          <w:rtl w:val="0"/>
        </w:rPr>
        <w:t>Now we can change the city value, (here changed “San Jose” to “san” since city column size is 5) so that it can fit in the column and rerun the program to insert data into both the tables.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DB Connection created successfully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highlight w:val="black"/>
          <w:u w:val="none"/>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Employee Data inserted successfully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60" w:line="259" w:lineRule="auto"/>
        <w:ind w:left="840" w:right="0" w:firstLine="42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highlight w:val="black"/>
          <w:u w:val="none"/>
          <w:vertAlign w:val="baseline"/>
          <w:rtl w:val="0"/>
        </w:rPr>
        <w:t xml:space="preserve">Address Data inserted successfully </w:t>
      </w:r>
      <w:r>
        <w:rPr>
          <w:rFonts w:ascii="Calibri" w:hAnsi="Calibri" w:eastAsia="Calibri" w:cs="Calibri"/>
          <w:b/>
          <w:i w:val="0"/>
          <w:smallCaps w:val="0"/>
          <w:strike w:val="0"/>
          <w:color w:val="E66170"/>
          <w:sz w:val="24"/>
          <w:szCs w:val="24"/>
          <w:highlight w:val="black"/>
          <w:u w:val="none"/>
          <w:vertAlign w:val="baseline"/>
          <w:rtl w:val="0"/>
        </w:rPr>
        <w:t>for</w:t>
      </w:r>
      <w:r>
        <w:rPr>
          <w:rFonts w:ascii="Calibri" w:hAnsi="Calibri" w:eastAsia="Calibri" w:cs="Calibri"/>
          <w:b w:val="0"/>
          <w:i w:val="0"/>
          <w:smallCaps w:val="0"/>
          <w:strike w:val="0"/>
          <w:color w:val="D1D1D1"/>
          <w:sz w:val="24"/>
          <w:szCs w:val="24"/>
          <w:highlight w:val="black"/>
          <w:u w:val="none"/>
          <w:vertAlign w:val="baseline"/>
          <w:rtl w:val="0"/>
        </w:rPr>
        <w:t xml:space="preserve"> ID</w:t>
      </w:r>
      <w:r>
        <w:rPr>
          <w:rFonts w:ascii="Calibri" w:hAnsi="Calibri" w:eastAsia="Calibri" w:cs="Calibri"/>
          <w:b w:val="0"/>
          <w:i w:val="0"/>
          <w:smallCaps w:val="0"/>
          <w:strike w:val="0"/>
          <w:color w:val="D2CD86"/>
          <w:sz w:val="24"/>
          <w:szCs w:val="24"/>
          <w:highlight w:val="black"/>
          <w:u w:val="none"/>
          <w:vertAlign w:val="baseline"/>
          <w:rtl w:val="0"/>
        </w:rPr>
        <w:t>=</w:t>
      </w:r>
      <w:r>
        <w:rPr>
          <w:rFonts w:ascii="Calibri" w:hAnsi="Calibri" w:eastAsia="Calibri" w:cs="Calibri"/>
          <w:b w:val="0"/>
          <w:i w:val="0"/>
          <w:smallCaps w:val="0"/>
          <w:strike w:val="0"/>
          <w:color w:val="008C00"/>
          <w:sz w:val="24"/>
          <w:szCs w:val="24"/>
          <w:highlight w:val="black"/>
          <w:u w:val="none"/>
          <w:vertAlign w:val="baseline"/>
          <w:rtl w:val="0"/>
        </w:rPr>
        <w:t>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Calibri" w:hAnsi="Calibri" w:eastAsia="Calibri" w:cs="Calibri"/>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68595" cy="2399030"/>
            <wp:effectExtent l="0" t="0" r="1905" b="1270"/>
            <wp:docPr id="52" name="image6.png"/>
            <wp:cNvGraphicFramePr/>
            <a:graphic xmlns:a="http://schemas.openxmlformats.org/drawingml/2006/main">
              <a:graphicData uri="http://schemas.openxmlformats.org/drawingml/2006/picture">
                <pic:pic xmlns:pic="http://schemas.openxmlformats.org/drawingml/2006/picture">
                  <pic:nvPicPr>
                    <pic:cNvPr id="52" name="image6.png"/>
                    <pic:cNvPicPr preferRelativeResize="0"/>
                  </pic:nvPicPr>
                  <pic:blipFill>
                    <a:blip r:embed="rId10"/>
                    <a:srcRect/>
                    <a:stretch>
                      <a:fillRect/>
                    </a:stretch>
                  </pic:blipFill>
                  <pic:spPr>
                    <a:xfrm>
                      <a:off x="0" y="0"/>
                      <a:ext cx="5268595" cy="239903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Calibri" w:hAnsi="Calibri" w:eastAsia="Calibri" w:cs="Calibri"/>
          <w:b w:val="0"/>
          <w:i w:val="0"/>
          <w:smallCaps w:val="0"/>
          <w:strike w:val="0"/>
          <w:color w:val="000000"/>
          <w:sz w:val="24"/>
          <w:szCs w:val="24"/>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420" w:right="0" w:firstLine="420"/>
        <w:jc w:val="left"/>
        <w:rPr>
          <w:rFonts w:ascii="Calibri" w:hAnsi="Calibri" w:eastAsia="Calibri" w:cs="Calibri"/>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5270500" cy="2470785"/>
            <wp:effectExtent l="0" t="0" r="0" b="5715"/>
            <wp:docPr id="51" name="image4.png"/>
            <wp:cNvGraphicFramePr/>
            <a:graphic xmlns:a="http://schemas.openxmlformats.org/drawingml/2006/main">
              <a:graphicData uri="http://schemas.openxmlformats.org/drawingml/2006/picture">
                <pic:pic xmlns:pic="http://schemas.openxmlformats.org/drawingml/2006/picture">
                  <pic:nvPicPr>
                    <pic:cNvPr id="51" name="image4.png"/>
                    <pic:cNvPicPr preferRelativeResize="0"/>
                  </pic:nvPicPr>
                  <pic:blipFill>
                    <a:blip r:embed="rId11"/>
                    <a:srcRect/>
                    <a:stretch>
                      <a:fillRect/>
                    </a:stretch>
                  </pic:blipFill>
                  <pic:spPr>
                    <a:xfrm>
                      <a:off x="0" y="0"/>
                      <a:ext cx="5270500" cy="2470785"/>
                    </a:xfrm>
                    <a:prstGeom prst="rect">
                      <a:avLst/>
                    </a:prstGeom>
                  </pic:spPr>
                </pic:pic>
              </a:graphicData>
            </a:graphic>
          </wp:inline>
        </w:drawing>
      </w:r>
    </w:p>
    <w:p>
      <w:pPr>
        <w:keepNext w:val="0"/>
        <w:keepLines w:val="0"/>
        <w:widowControl/>
        <w:numPr>
          <w:ilvl w:val="0"/>
          <w:numId w:val="96"/>
        </w:numPr>
        <w:pBdr>
          <w:top w:val="none" w:color="auto" w:sz="0" w:space="0"/>
          <w:left w:val="none" w:color="auto" w:sz="0" w:space="0"/>
          <w:bottom w:val="none" w:color="auto" w:sz="0" w:space="0"/>
          <w:right w:val="none" w:color="auto" w:sz="0" w:space="0"/>
          <w:between w:val="none" w:color="auto" w:sz="0" w:space="0"/>
        </w:pBdr>
        <w:shd w:val="clear" w:fill="FFFFFF"/>
        <w:spacing w:before="150" w:after="150" w:line="259" w:lineRule="auto"/>
        <w:ind w:left="840" w:right="0" w:hanging="420"/>
        <w:jc w:val="left"/>
        <w:rPr>
          <w:rFonts w:ascii="Calibri" w:hAnsi="Calibri" w:eastAsia="Calibri" w:cs="Calibri"/>
          <w:b w:val="0"/>
          <w:i w:val="0"/>
          <w:smallCaps w:val="0"/>
          <w:strike w:val="0"/>
          <w:color w:val="000000"/>
          <w:sz w:val="24"/>
          <w:szCs w:val="24"/>
          <w:highlight w:val="white"/>
          <w:u w:val="none"/>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 Notice that connection is committed only when both the inserts are executed successfully.  </w:t>
      </w:r>
      <w:r>
        <w:rPr>
          <w:sz w:val="24"/>
          <w:szCs w:val="24"/>
          <w:highlight w:val="white"/>
          <w:rtl w:val="0"/>
        </w:rPr>
        <w:t>I</w:t>
      </w:r>
      <w:r>
        <w:rPr>
          <w:rFonts w:ascii="Calibri" w:hAnsi="Calibri" w:eastAsia="Calibri" w:cs="Calibri"/>
          <w:b w:val="0"/>
          <w:i w:val="0"/>
          <w:smallCaps w:val="0"/>
          <w:strike w:val="0"/>
          <w:color w:val="000000"/>
          <w:sz w:val="24"/>
          <w:szCs w:val="24"/>
          <w:highlight w:val="white"/>
          <w:u w:val="none"/>
          <w:vertAlign w:val="baseline"/>
          <w:rtl w:val="0"/>
        </w:rPr>
        <w:t xml:space="preserve">f any of them throws an exception, we are rolling back </w:t>
      </w:r>
      <w:r>
        <w:rPr>
          <w:sz w:val="24"/>
          <w:szCs w:val="24"/>
          <w:highlight w:val="white"/>
          <w:rtl w:val="0"/>
        </w:rPr>
        <w:t xml:space="preserve">the </w:t>
      </w:r>
      <w:r>
        <w:rPr>
          <w:rFonts w:ascii="Calibri" w:hAnsi="Calibri" w:eastAsia="Calibri" w:cs="Calibri"/>
          <w:b w:val="0"/>
          <w:i w:val="0"/>
          <w:smallCaps w:val="0"/>
          <w:strike w:val="0"/>
          <w:color w:val="000000"/>
          <w:sz w:val="24"/>
          <w:szCs w:val="24"/>
          <w:highlight w:val="white"/>
          <w:u w:val="none"/>
          <w:vertAlign w:val="baseline"/>
          <w:rtl w:val="0"/>
        </w:rPr>
        <w:t>complete transaction.</w:t>
      </w:r>
    </w:p>
    <w:p>
      <w:pPr>
        <w:rPr>
          <w:b/>
          <w:color w:val="000000"/>
          <w:sz w:val="24"/>
          <w:szCs w:val="24"/>
        </w:rPr>
      </w:pPr>
    </w:p>
    <w:p>
      <w:pPr>
        <w:rPr>
          <w:color w:val="000000"/>
          <w:sz w:val="24"/>
          <w:szCs w:val="24"/>
        </w:rPr>
      </w:pPr>
      <w:r>
        <w:rPr>
          <w:b/>
          <w:color w:val="000000"/>
          <w:sz w:val="24"/>
          <w:szCs w:val="24"/>
          <w:rtl w:val="0"/>
        </w:rPr>
        <w:t>Step 3.6.3:</w:t>
      </w:r>
      <w:r>
        <w:rPr>
          <w:color w:val="000000"/>
          <w:sz w:val="24"/>
          <w:szCs w:val="24"/>
          <w:rtl w:val="0"/>
        </w:rPr>
        <w:t xml:space="preserve"> 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184775" cy="212725"/>
                <wp:effectExtent l="6350" t="6350" r="15875" b="9525"/>
                <wp:wrapSquare wrapText="bothSides"/>
                <wp:docPr id="43" name="Rectangles 4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pt;margin-top:0pt;height:16.75pt;width:408.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mNHkPUAAAABAEAAA8AAAAAAAAAAQAgAAAA&#10;IgAAAGRycy9kb3ducmV2LnhtbFBLAQIUABQAAAAIAIdO4kDZ25YxSAIAAMUEAAAOAAAAAAAAAAEA&#10;IAAAACMBAABkcnMvZTJvRG9jLnhtbFBLBQYAAAAABgAGAFkBAADdBQAAAAA=&#10;">
                <v:fill on="t" focussize="0,0"/>
                <v:stroke weight="1pt" color="#E7E6E6 [3203]"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0" distR="0" simplePos="0" relativeHeight="251659264" behindDoc="0" locked="0" layoutInCell="1" allowOverlap="1">
                <wp:simplePos x="0" y="0"/>
                <wp:positionH relativeFrom="column">
                  <wp:posOffset>-24765</wp:posOffset>
                </wp:positionH>
                <wp:positionV relativeFrom="paragraph">
                  <wp:posOffset>304800</wp:posOffset>
                </wp:positionV>
                <wp:extent cx="5184775" cy="212725"/>
                <wp:effectExtent l="6350" t="6350" r="15875" b="9525"/>
                <wp:wrapSquare wrapText="bothSides"/>
                <wp:docPr id="41" name="Rectangles 4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95pt;margin-top:24pt;height:16.75pt;width:408.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0SwS1gAAAAgBAAAPAAAAAAAAAAEA&#10;IAAAACIAAABkcnMvZG93bnJldi54bWxQSwECFAAUAAAACACHTuJAVCJ3EkoCAADFBAAADgAAAAAA&#10;AAABACAAAAAlAQAAZHJzL2Uyb0RvYy54bWxQSwUGAAAAAAYABgBZAQAA4QUAAAAA&#10;">
                <v:fill on="t" focussize="0,0"/>
                <v:stroke weight="1pt" color="#E7E6E6 [3203]"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184775" cy="212725"/>
                <wp:effectExtent l="6350" t="6350" r="15875" b="9525"/>
                <wp:wrapSquare wrapText="bothSides"/>
                <wp:docPr id="45" name="Rectangles 4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pt;margin-top:0pt;height:16.75pt;width:408.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mNHkPUAAAABAEAAA8AAAAAAAAAAQAgAAAA&#10;IgAAAGRycy9kb3ducmV2LnhtbFBLAQIUABQAAAAIAIdO4kBO0bRVSAIAAMUEAAAOAAAAAAAAAAEA&#10;IAAAACMBAABkcnMvZTJvRG9jLnhtbFBLBQYAAAAABgAGAFkBAADdBQAAAAA=&#10;">
                <v:fill on="t" focussize="0,0"/>
                <v:stroke weight="1pt" color="#E7E6E6 [3203]"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184775" cy="212725"/>
                <wp:effectExtent l="6350" t="6350" r="15875" b="9525"/>
                <wp:wrapSquare wrapText="bothSides"/>
                <wp:docPr id="42" name="Rectangles 4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pt;margin-top:0pt;height:16.75pt;width:408.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jR5D1AAAAAQBAAAPAAAAAAAAAAEAIAAA&#10;ACIAAABkcnMvZG93bnJldi54bWxQSwECFAAUAAAACACHTuJAP6TezUkCAADFBAAADgAAAAAAAAAB&#10;ACAAAAAjAQAAZHJzL2Uyb0RvYy54bWxQSwUGAAAAAAYABgBZAQAA3gUAAAAA&#10;">
                <v:fill on="t" focussize="0,0"/>
                <v:stroke weight="1pt" color="#E7E6E6 [3203]"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184775" cy="212725"/>
                <wp:effectExtent l="6350" t="6350" r="15875" b="9525"/>
                <wp:wrapSquare wrapText="bothSides"/>
                <wp:docPr id="44" name="Rectangles 4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12700" cap="flat" cmpd="sng">
                          <a:solidFill>
                            <a:schemeClr val="lt2"/>
                          </a:solidFill>
                          <a:prstDash val="solid"/>
                          <a:miter lim="800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pt;margin-top:0pt;height:16.75pt;width:408.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JjR5D1AAAAAQBAAAPAAAAAAAAAAEAIAAA&#10;ACIAAABkcnMvZG93bnJldi54bWxQSwECFAAUAAAACACHTuJAqK78qUkCAADFBAAADgAAAAAAAAAB&#10;ACAAAAAjAQAAZHJzL2Uyb0RvYy54bWxQSwUGAAAAAAYABgBZAQAA3gUAAAAA&#10;">
                <v:fill on="t" focussize="0,0"/>
                <v:stroke weight="1pt" color="#E7E6E6 [3203]" miterlimit="8"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p>
    <w:p>
      <w:pPr>
        <w:rPr>
          <w:color w:val="000000"/>
          <w:sz w:val="24"/>
          <w:szCs w:val="24"/>
        </w:rPr>
      </w:pPr>
    </w:p>
    <w:p>
      <w:pPr>
        <w:rPr>
          <w:color w:val="000000"/>
          <w:sz w:val="24"/>
          <w:szCs w:val="24"/>
        </w:rPr>
      </w:pPr>
    </w:p>
    <w:p>
      <w:pPr>
        <w:tabs>
          <w:tab w:val="left" w:pos="420"/>
          <w:tab w:val="left" w:pos="709"/>
        </w:tabs>
        <w:rPr>
          <w:color w:val="000000"/>
          <w:highlight w:val="white"/>
        </w:rPr>
      </w:pPr>
    </w:p>
    <w:p>
      <w:pPr>
        <w:rPr>
          <w:color w:val="000000"/>
          <w:sz w:val="24"/>
          <w:szCs w:val="24"/>
        </w:rPr>
      </w:pPr>
      <w:r>
        <mc:AlternateContent>
          <mc:Choice Requires="wps">
            <w:drawing>
              <wp:anchor distT="0" distB="0" distL="0" distR="0" simplePos="0" relativeHeight="251659264" behindDoc="0" locked="0" layoutInCell="1" allowOverlap="1">
                <wp:simplePos x="0" y="0"/>
                <wp:positionH relativeFrom="column">
                  <wp:posOffset>-12065</wp:posOffset>
                </wp:positionH>
                <wp:positionV relativeFrom="paragraph">
                  <wp:posOffset>-12065</wp:posOffset>
                </wp:positionV>
                <wp:extent cx="5197475" cy="225425"/>
                <wp:effectExtent l="12700" t="12700" r="22225" b="15875"/>
                <wp:wrapSquare wrapText="bothSides"/>
                <wp:docPr id="30" name="Rectangles 3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0.95pt;margin-top:-0.95pt;height:17.75pt;width:409.25pt;mso-wrap-distance-bottom:0pt;mso-wrap-distance-left:0pt;mso-wrap-distance-right:0pt;mso-wrap-distance-top:0pt;z-index:251659264;v-text-anchor:middle;mso-width-relative:page;mso-height-relative:page;" fillcolor="#E7E6E6 [3203]" filled="t" stroked="t" coordsize="21600,21600" o:gfxdata="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gT049YAAAAIAQAADwAAAAAAAAABACAAAAAiAAAAZHJz&#10;L2Rvd25yZXYueG1sUEsBAhQAFAAAAAgAh07iQJZKm0M/AgAAuAQAAA4AAAAAAAAAAQAgAAAAJQEA&#10;AGRycy9lMm9Eb2MueG1sUEsFBgAAAAAGAAYAWQEAANYFAAAAAA==&#10;">
                <v:fill on="t" focussize="0,0"/>
                <v:stroke weight="2pt" color="#E7E6E6 [320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square"/>
              </v:rect>
            </w:pict>
          </mc:Fallback>
        </mc:AlternateContent>
      </w: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pPr>
        <w:rPr>
          <w:color w:val="000000"/>
          <w:sz w:val="24"/>
          <w:szCs w:val="24"/>
        </w:rPr>
      </w:pPr>
    </w:p>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Liberation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813A4B87"/>
    <w:multiLevelType w:val="multilevel"/>
    <w:tmpl w:val="813A4B87"/>
    <w:lvl w:ilvl="0" w:tentative="0">
      <w:start w:val="3"/>
      <w:numFmt w:val="decimal"/>
      <w:lvlText w:val="%1"/>
      <w:lvlJc w:val="left"/>
      <w:pPr>
        <w:ind w:left="435" w:hanging="435"/>
      </w:pPr>
      <w:rPr>
        <w:color w:val="000000"/>
        <w:sz w:val="22"/>
        <w:szCs w:val="22"/>
      </w:rPr>
    </w:lvl>
    <w:lvl w:ilvl="1" w:tentative="0">
      <w:start w:val="3"/>
      <w:numFmt w:val="decimal"/>
      <w:lvlText w:val="%1.%2"/>
      <w:lvlJc w:val="left"/>
      <w:pPr>
        <w:ind w:left="435" w:hanging="435"/>
      </w:pPr>
      <w:rPr>
        <w:color w:val="000000"/>
        <w:sz w:val="22"/>
        <w:szCs w:val="22"/>
      </w:rPr>
    </w:lvl>
    <w:lvl w:ilvl="2" w:tentative="0">
      <w:start w:val="1"/>
      <w:numFmt w:val="decimal"/>
      <w:lvlText w:val="%1.%2.%3"/>
      <w:lvlJc w:val="left"/>
      <w:pPr>
        <w:ind w:left="720" w:hanging="720"/>
      </w:pPr>
      <w:rPr>
        <w:color w:val="000000"/>
        <w:sz w:val="22"/>
        <w:szCs w:val="22"/>
      </w:rPr>
    </w:lvl>
    <w:lvl w:ilvl="3" w:tentative="0">
      <w:start w:val="1"/>
      <w:numFmt w:val="decimal"/>
      <w:lvlText w:val="%1.%2.%3.%4"/>
      <w:lvlJc w:val="left"/>
      <w:pPr>
        <w:ind w:left="720" w:hanging="720"/>
      </w:pPr>
      <w:rPr>
        <w:color w:val="000000"/>
        <w:sz w:val="22"/>
        <w:szCs w:val="22"/>
      </w:rPr>
    </w:lvl>
    <w:lvl w:ilvl="4" w:tentative="0">
      <w:start w:val="1"/>
      <w:numFmt w:val="decimal"/>
      <w:lvlText w:val="%1.%2.%3.%4.%5"/>
      <w:lvlJc w:val="left"/>
      <w:pPr>
        <w:ind w:left="1080" w:hanging="1080"/>
      </w:pPr>
      <w:rPr>
        <w:color w:val="000000"/>
        <w:sz w:val="22"/>
        <w:szCs w:val="22"/>
      </w:rPr>
    </w:lvl>
    <w:lvl w:ilvl="5" w:tentative="0">
      <w:start w:val="1"/>
      <w:numFmt w:val="decimal"/>
      <w:lvlText w:val="%1.%2.%3.%4.%5.%6"/>
      <w:lvlJc w:val="left"/>
      <w:pPr>
        <w:ind w:left="1080" w:hanging="1080"/>
      </w:pPr>
      <w:rPr>
        <w:color w:val="000000"/>
        <w:sz w:val="22"/>
        <w:szCs w:val="22"/>
      </w:rPr>
    </w:lvl>
    <w:lvl w:ilvl="6" w:tentative="0">
      <w:start w:val="1"/>
      <w:numFmt w:val="decimal"/>
      <w:lvlText w:val="%1.%2.%3.%4.%5.%6.%7"/>
      <w:lvlJc w:val="left"/>
      <w:pPr>
        <w:ind w:left="1440" w:hanging="1440"/>
      </w:pPr>
      <w:rPr>
        <w:color w:val="000000"/>
        <w:sz w:val="22"/>
        <w:szCs w:val="22"/>
      </w:rPr>
    </w:lvl>
    <w:lvl w:ilvl="7" w:tentative="0">
      <w:start w:val="1"/>
      <w:numFmt w:val="decimal"/>
      <w:lvlText w:val="%1.%2.%3.%4.%5.%6.%7.%8"/>
      <w:lvlJc w:val="left"/>
      <w:pPr>
        <w:ind w:left="1440" w:hanging="1440"/>
      </w:pPr>
      <w:rPr>
        <w:color w:val="000000"/>
        <w:sz w:val="22"/>
        <w:szCs w:val="22"/>
      </w:rPr>
    </w:lvl>
    <w:lvl w:ilvl="8" w:tentative="0">
      <w:start w:val="1"/>
      <w:numFmt w:val="decimal"/>
      <w:lvlText w:val="%1.%2.%3.%4.%5.%6.%7.%8.%9"/>
      <w:lvlJc w:val="left"/>
      <w:pPr>
        <w:ind w:left="1800" w:hanging="1800"/>
      </w:pPr>
      <w:rPr>
        <w:color w:val="000000"/>
        <w:sz w:val="22"/>
        <w:szCs w:val="22"/>
      </w:rPr>
    </w:lvl>
  </w:abstractNum>
  <w:abstractNum w:abstractNumId="2">
    <w:nsid w:val="845B5372"/>
    <w:multiLevelType w:val="multilevel"/>
    <w:tmpl w:val="845B537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8CAEB125"/>
    <w:multiLevelType w:val="multilevel"/>
    <w:tmpl w:val="8CAEB1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1995D4F"/>
    <w:multiLevelType w:val="multilevel"/>
    <w:tmpl w:val="91995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1B69C97"/>
    <w:multiLevelType w:val="multilevel"/>
    <w:tmpl w:val="91B69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9288B902"/>
    <w:multiLevelType w:val="multilevel"/>
    <w:tmpl w:val="9288B90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9377BC45"/>
    <w:multiLevelType w:val="multilevel"/>
    <w:tmpl w:val="9377BC4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9ACF65A0"/>
    <w:multiLevelType w:val="multilevel"/>
    <w:tmpl w:val="9ACF65A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9D5D7490"/>
    <w:multiLevelType w:val="multilevel"/>
    <w:tmpl w:val="9D5D74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A0C93552"/>
    <w:multiLevelType w:val="multilevel"/>
    <w:tmpl w:val="A0C93552"/>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14">
    <w:nsid w:val="A0F05207"/>
    <w:multiLevelType w:val="multilevel"/>
    <w:tmpl w:val="A0F05207"/>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AAF3F3FA"/>
    <w:multiLevelType w:val="multilevel"/>
    <w:tmpl w:val="AAF3F3F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B0ED9BEA"/>
    <w:multiLevelType w:val="multilevel"/>
    <w:tmpl w:val="B0ED9B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B0F1ACD9"/>
    <w:multiLevelType w:val="multilevel"/>
    <w:tmpl w:val="B0F1AC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8">
    <w:nsid w:val="B23A94A9"/>
    <w:multiLevelType w:val="multilevel"/>
    <w:tmpl w:val="B23A94A9"/>
    <w:lvl w:ilvl="0" w:tentative="0">
      <w:start w:val="1"/>
      <w:numFmt w:val="decimal"/>
      <w:lvlText w:val="3.6.%1."/>
      <w:lvlJc w:val="right"/>
      <w:pPr>
        <w:ind w:left="720" w:hanging="360"/>
      </w:pPr>
      <w:rPr>
        <w:u w:val="none"/>
      </w:rPr>
    </w:lvl>
    <w:lvl w:ilvl="1" w:tentative="0">
      <w:start w:val="1"/>
      <w:numFmt w:val="decimal"/>
      <w:lvlText w:val="3.6.%1.%2."/>
      <w:lvlJc w:val="right"/>
      <w:pPr>
        <w:ind w:left="1440" w:hanging="360"/>
      </w:pPr>
      <w:rPr>
        <w:u w:val="none"/>
      </w:rPr>
    </w:lvl>
    <w:lvl w:ilvl="2" w:tentative="0">
      <w:start w:val="1"/>
      <w:numFmt w:val="decimal"/>
      <w:lvlText w:val="3.6.%1.%2.%3."/>
      <w:lvlJc w:val="right"/>
      <w:pPr>
        <w:ind w:left="2160" w:hanging="360"/>
      </w:pPr>
      <w:rPr>
        <w:u w:val="none"/>
      </w:rPr>
    </w:lvl>
    <w:lvl w:ilvl="3" w:tentative="0">
      <w:start w:val="1"/>
      <w:numFmt w:val="decimal"/>
      <w:lvlText w:val="3.6.%1.%2.%3.%4."/>
      <w:lvlJc w:val="right"/>
      <w:pPr>
        <w:ind w:left="2880" w:hanging="360"/>
      </w:pPr>
      <w:rPr>
        <w:u w:val="none"/>
      </w:rPr>
    </w:lvl>
    <w:lvl w:ilvl="4" w:tentative="0">
      <w:start w:val="1"/>
      <w:numFmt w:val="decimal"/>
      <w:lvlText w:val="3.6.%1.%2.%3.%4.%5."/>
      <w:lvlJc w:val="right"/>
      <w:pPr>
        <w:ind w:left="3600" w:hanging="360"/>
      </w:pPr>
      <w:rPr>
        <w:u w:val="none"/>
      </w:rPr>
    </w:lvl>
    <w:lvl w:ilvl="5" w:tentative="0">
      <w:start w:val="1"/>
      <w:numFmt w:val="decimal"/>
      <w:lvlText w:val="3.6.%1.%2.%3.%4.%5.%6."/>
      <w:lvlJc w:val="right"/>
      <w:pPr>
        <w:ind w:left="4320" w:hanging="360"/>
      </w:pPr>
      <w:rPr>
        <w:u w:val="none"/>
      </w:rPr>
    </w:lvl>
    <w:lvl w:ilvl="6" w:tentative="0">
      <w:start w:val="1"/>
      <w:numFmt w:val="decimal"/>
      <w:lvlText w:val="3.6.%1.%2.%3.%4.%5.%6.%7."/>
      <w:lvlJc w:val="right"/>
      <w:pPr>
        <w:ind w:left="5040" w:hanging="360"/>
      </w:pPr>
      <w:rPr>
        <w:u w:val="none"/>
      </w:rPr>
    </w:lvl>
    <w:lvl w:ilvl="7" w:tentative="0">
      <w:start w:val="1"/>
      <w:numFmt w:val="decimal"/>
      <w:lvlText w:val="3.6.%1.%2.%3.%4.%5.%6.%7.%8."/>
      <w:lvlJc w:val="right"/>
      <w:pPr>
        <w:ind w:left="5760" w:hanging="360"/>
      </w:pPr>
      <w:rPr>
        <w:u w:val="none"/>
      </w:rPr>
    </w:lvl>
    <w:lvl w:ilvl="8" w:tentative="0">
      <w:start w:val="1"/>
      <w:numFmt w:val="decimal"/>
      <w:lvlText w:val="3.6.%1.%2.%3.%4.%5.%6.%7.%8.%9."/>
      <w:lvlJc w:val="right"/>
      <w:pPr>
        <w:ind w:left="6480" w:hanging="360"/>
      </w:pPr>
      <w:rPr>
        <w:u w:val="none"/>
      </w:rPr>
    </w:lvl>
  </w:abstractNum>
  <w:abstractNum w:abstractNumId="19">
    <w:nsid w:val="B53F3350"/>
    <w:multiLevelType w:val="multilevel"/>
    <w:tmpl w:val="B53F33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B88D21A8"/>
    <w:multiLevelType w:val="multilevel"/>
    <w:tmpl w:val="B88D21A8"/>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22">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BDA1395C"/>
    <w:multiLevelType w:val="multilevel"/>
    <w:tmpl w:val="BDA1395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5">
    <w:nsid w:val="BE8A4F4C"/>
    <w:multiLevelType w:val="multilevel"/>
    <w:tmpl w:val="BE8A4F4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6">
    <w:nsid w:val="BE923771"/>
    <w:multiLevelType w:val="multilevel"/>
    <w:tmpl w:val="BE92377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8">
    <w:nsid w:val="C0915F4F"/>
    <w:multiLevelType w:val="multilevel"/>
    <w:tmpl w:val="C0915F4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9">
    <w:nsid w:val="C4E0D24A"/>
    <w:multiLevelType w:val="multilevel"/>
    <w:tmpl w:val="C4E0D24A"/>
    <w:lvl w:ilvl="0" w:tentative="0">
      <w:start w:val="1"/>
      <w:numFmt w:val="bullet"/>
      <w:lvlText w:val="●"/>
      <w:lvlJc w:val="left"/>
      <w:pPr>
        <w:ind w:left="628" w:hanging="420"/>
      </w:pPr>
      <w:rPr>
        <w:rFonts w:ascii="Noto Sans Symbols" w:hAnsi="Noto Sans Symbols" w:eastAsia="Noto Sans Symbols" w:cs="Noto Sans Symbols"/>
      </w:rPr>
    </w:lvl>
    <w:lvl w:ilvl="1" w:tentative="0">
      <w:start w:val="1"/>
      <w:numFmt w:val="bullet"/>
      <w:lvlText w:val="■"/>
      <w:lvlJc w:val="left"/>
      <w:pPr>
        <w:ind w:left="1048" w:hanging="420"/>
      </w:pPr>
      <w:rPr>
        <w:rFonts w:ascii="Noto Sans Symbols" w:hAnsi="Noto Sans Symbols" w:eastAsia="Noto Sans Symbols" w:cs="Noto Sans Symbols"/>
      </w:rPr>
    </w:lvl>
    <w:lvl w:ilvl="2" w:tentative="0">
      <w:start w:val="1"/>
      <w:numFmt w:val="bullet"/>
      <w:lvlText w:val="◆"/>
      <w:lvlJc w:val="left"/>
      <w:pPr>
        <w:ind w:left="1468" w:hanging="420"/>
      </w:pPr>
      <w:rPr>
        <w:rFonts w:ascii="Noto Sans Symbols" w:hAnsi="Noto Sans Symbols" w:eastAsia="Noto Sans Symbols" w:cs="Noto Sans Symbols"/>
      </w:rPr>
    </w:lvl>
    <w:lvl w:ilvl="3" w:tentative="0">
      <w:start w:val="1"/>
      <w:numFmt w:val="bullet"/>
      <w:lvlText w:val="●"/>
      <w:lvlJc w:val="left"/>
      <w:pPr>
        <w:ind w:left="1888" w:hanging="420"/>
      </w:pPr>
      <w:rPr>
        <w:rFonts w:ascii="Noto Sans Symbols" w:hAnsi="Noto Sans Symbols" w:eastAsia="Noto Sans Symbols" w:cs="Noto Sans Symbols"/>
      </w:rPr>
    </w:lvl>
    <w:lvl w:ilvl="4" w:tentative="0">
      <w:start w:val="1"/>
      <w:numFmt w:val="bullet"/>
      <w:lvlText w:val="■"/>
      <w:lvlJc w:val="left"/>
      <w:pPr>
        <w:ind w:left="2308" w:hanging="420"/>
      </w:pPr>
      <w:rPr>
        <w:rFonts w:ascii="Noto Sans Symbols" w:hAnsi="Noto Sans Symbols" w:eastAsia="Noto Sans Symbols" w:cs="Noto Sans Symbols"/>
      </w:rPr>
    </w:lvl>
    <w:lvl w:ilvl="5" w:tentative="0">
      <w:start w:val="1"/>
      <w:numFmt w:val="bullet"/>
      <w:lvlText w:val="◆"/>
      <w:lvlJc w:val="left"/>
      <w:pPr>
        <w:ind w:left="2728" w:hanging="420"/>
      </w:pPr>
      <w:rPr>
        <w:rFonts w:ascii="Noto Sans Symbols" w:hAnsi="Noto Sans Symbols" w:eastAsia="Noto Sans Symbols" w:cs="Noto Sans Symbols"/>
      </w:rPr>
    </w:lvl>
    <w:lvl w:ilvl="6" w:tentative="0">
      <w:start w:val="1"/>
      <w:numFmt w:val="bullet"/>
      <w:lvlText w:val="●"/>
      <w:lvlJc w:val="left"/>
      <w:pPr>
        <w:ind w:left="3148" w:hanging="420"/>
      </w:pPr>
      <w:rPr>
        <w:rFonts w:ascii="Noto Sans Symbols" w:hAnsi="Noto Sans Symbols" w:eastAsia="Noto Sans Symbols" w:cs="Noto Sans Symbols"/>
      </w:rPr>
    </w:lvl>
    <w:lvl w:ilvl="7" w:tentative="0">
      <w:start w:val="1"/>
      <w:numFmt w:val="bullet"/>
      <w:lvlText w:val="■"/>
      <w:lvlJc w:val="left"/>
      <w:pPr>
        <w:ind w:left="3568" w:hanging="420"/>
      </w:pPr>
      <w:rPr>
        <w:rFonts w:ascii="Noto Sans Symbols" w:hAnsi="Noto Sans Symbols" w:eastAsia="Noto Sans Symbols" w:cs="Noto Sans Symbols"/>
      </w:rPr>
    </w:lvl>
    <w:lvl w:ilvl="8" w:tentative="0">
      <w:start w:val="1"/>
      <w:numFmt w:val="bullet"/>
      <w:lvlText w:val="◆"/>
      <w:lvlJc w:val="left"/>
      <w:pPr>
        <w:ind w:left="3988" w:hanging="420"/>
      </w:pPr>
      <w:rPr>
        <w:rFonts w:ascii="Noto Sans Symbols" w:hAnsi="Noto Sans Symbols" w:eastAsia="Noto Sans Symbols" w:cs="Noto Sans Symbols"/>
      </w:rPr>
    </w:lvl>
  </w:abstractNum>
  <w:abstractNum w:abstractNumId="30">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D1EB1714"/>
    <w:multiLevelType w:val="multilevel"/>
    <w:tmpl w:val="D1EB171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3">
    <w:nsid w:val="D7D140E4"/>
    <w:multiLevelType w:val="multilevel"/>
    <w:tmpl w:val="D7D140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D7F9FE59"/>
    <w:multiLevelType w:val="multilevel"/>
    <w:tmpl w:val="D7F9FE59"/>
    <w:lvl w:ilvl="0" w:tentative="0">
      <w:start w:val="3"/>
      <w:numFmt w:val="decimal"/>
      <w:lvlText w:val="%1"/>
      <w:lvlJc w:val="left"/>
      <w:pPr>
        <w:ind w:left="435" w:hanging="435"/>
      </w:pPr>
      <w:rPr>
        <w:color w:val="000000"/>
        <w:sz w:val="22"/>
        <w:szCs w:val="22"/>
      </w:rPr>
    </w:lvl>
    <w:lvl w:ilvl="1" w:tentative="0">
      <w:start w:val="2"/>
      <w:numFmt w:val="decimal"/>
      <w:lvlText w:val="%1.%2"/>
      <w:lvlJc w:val="left"/>
      <w:pPr>
        <w:ind w:left="435" w:hanging="435"/>
      </w:pPr>
      <w:rPr>
        <w:color w:val="000000"/>
        <w:sz w:val="22"/>
        <w:szCs w:val="22"/>
      </w:rPr>
    </w:lvl>
    <w:lvl w:ilvl="2" w:tentative="0">
      <w:start w:val="1"/>
      <w:numFmt w:val="decimal"/>
      <w:lvlText w:val="%1.%2.%3"/>
      <w:lvlJc w:val="left"/>
      <w:pPr>
        <w:ind w:left="720" w:hanging="720"/>
      </w:pPr>
      <w:rPr>
        <w:color w:val="000000"/>
        <w:sz w:val="22"/>
        <w:szCs w:val="22"/>
      </w:rPr>
    </w:lvl>
    <w:lvl w:ilvl="3" w:tentative="0">
      <w:start w:val="1"/>
      <w:numFmt w:val="decimal"/>
      <w:lvlText w:val="%1.%2.%3.%4"/>
      <w:lvlJc w:val="left"/>
      <w:pPr>
        <w:ind w:left="720" w:hanging="720"/>
      </w:pPr>
      <w:rPr>
        <w:color w:val="000000"/>
        <w:sz w:val="22"/>
        <w:szCs w:val="22"/>
      </w:rPr>
    </w:lvl>
    <w:lvl w:ilvl="4" w:tentative="0">
      <w:start w:val="1"/>
      <w:numFmt w:val="decimal"/>
      <w:lvlText w:val="%1.%2.%3.%4.%5"/>
      <w:lvlJc w:val="left"/>
      <w:pPr>
        <w:ind w:left="1080" w:hanging="1080"/>
      </w:pPr>
      <w:rPr>
        <w:color w:val="000000"/>
        <w:sz w:val="22"/>
        <w:szCs w:val="22"/>
      </w:rPr>
    </w:lvl>
    <w:lvl w:ilvl="5" w:tentative="0">
      <w:start w:val="1"/>
      <w:numFmt w:val="decimal"/>
      <w:lvlText w:val="%1.%2.%3.%4.%5.%6"/>
      <w:lvlJc w:val="left"/>
      <w:pPr>
        <w:ind w:left="1080" w:hanging="1080"/>
      </w:pPr>
      <w:rPr>
        <w:color w:val="000000"/>
        <w:sz w:val="22"/>
        <w:szCs w:val="22"/>
      </w:rPr>
    </w:lvl>
    <w:lvl w:ilvl="6" w:tentative="0">
      <w:start w:val="1"/>
      <w:numFmt w:val="decimal"/>
      <w:lvlText w:val="%1.%2.%3.%4.%5.%6.%7"/>
      <w:lvlJc w:val="left"/>
      <w:pPr>
        <w:ind w:left="1440" w:hanging="1440"/>
      </w:pPr>
      <w:rPr>
        <w:color w:val="000000"/>
        <w:sz w:val="22"/>
        <w:szCs w:val="22"/>
      </w:rPr>
    </w:lvl>
    <w:lvl w:ilvl="7" w:tentative="0">
      <w:start w:val="1"/>
      <w:numFmt w:val="decimal"/>
      <w:lvlText w:val="%1.%2.%3.%4.%5.%6.%7.%8"/>
      <w:lvlJc w:val="left"/>
      <w:pPr>
        <w:ind w:left="1440" w:hanging="1440"/>
      </w:pPr>
      <w:rPr>
        <w:color w:val="000000"/>
        <w:sz w:val="22"/>
        <w:szCs w:val="22"/>
      </w:rPr>
    </w:lvl>
    <w:lvl w:ilvl="8" w:tentative="0">
      <w:start w:val="1"/>
      <w:numFmt w:val="decimal"/>
      <w:lvlText w:val="%1.%2.%3.%4.%5.%6.%7.%8.%9"/>
      <w:lvlJc w:val="left"/>
      <w:pPr>
        <w:ind w:left="1800" w:hanging="1800"/>
      </w:pPr>
      <w:rPr>
        <w:color w:val="000000"/>
        <w:sz w:val="22"/>
        <w:szCs w:val="22"/>
      </w:rPr>
    </w:lvl>
  </w:abstractNum>
  <w:abstractNum w:abstractNumId="35">
    <w:nsid w:val="DAD3A854"/>
    <w:multiLevelType w:val="multilevel"/>
    <w:tmpl w:val="DAD3A85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36">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7">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E504947C"/>
    <w:multiLevelType w:val="multilevel"/>
    <w:tmpl w:val="E504947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E7B27C5B"/>
    <w:multiLevelType w:val="multilevel"/>
    <w:tmpl w:val="E7B27C5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0">
    <w:nsid w:val="F0E89278"/>
    <w:multiLevelType w:val="multilevel"/>
    <w:tmpl w:val="F0E892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2">
    <w:nsid w:val="F689643B"/>
    <w:multiLevelType w:val="multilevel"/>
    <w:tmpl w:val="F689643B"/>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3">
    <w:nsid w:val="F7735DC9"/>
    <w:multiLevelType w:val="multilevel"/>
    <w:tmpl w:val="F7735DC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4">
    <w:nsid w:val="FEC2EA36"/>
    <w:multiLevelType w:val="multilevel"/>
    <w:tmpl w:val="FEC2EA36"/>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5">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6">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7">
    <w:nsid w:val="03A63A41"/>
    <w:multiLevelType w:val="multilevel"/>
    <w:tmpl w:val="03A63A4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9">
    <w:nsid w:val="0709FD3E"/>
    <w:multiLevelType w:val="multilevel"/>
    <w:tmpl w:val="0709FD3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0">
    <w:nsid w:val="0CEF100B"/>
    <w:multiLevelType w:val="multilevel"/>
    <w:tmpl w:val="0CEF10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1">
    <w:nsid w:val="0E640482"/>
    <w:multiLevelType w:val="multilevel"/>
    <w:tmpl w:val="0E64048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2">
    <w:nsid w:val="0F9F9CCA"/>
    <w:multiLevelType w:val="multilevel"/>
    <w:tmpl w:val="0F9F9C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3">
    <w:nsid w:val="12EADF99"/>
    <w:multiLevelType w:val="multilevel"/>
    <w:tmpl w:val="12EADF9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4">
    <w:nsid w:val="1450273B"/>
    <w:multiLevelType w:val="multilevel"/>
    <w:tmpl w:val="1450273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5">
    <w:nsid w:val="18F74015"/>
    <w:multiLevelType w:val="multilevel"/>
    <w:tmpl w:val="18F7401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56">
    <w:nsid w:val="1ACDE60F"/>
    <w:multiLevelType w:val="multilevel"/>
    <w:tmpl w:val="1ACDE6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7">
    <w:nsid w:val="1BCBBCF0"/>
    <w:multiLevelType w:val="multilevel"/>
    <w:tmpl w:val="1BCBBCF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8">
    <w:nsid w:val="1C257C7B"/>
    <w:multiLevelType w:val="multilevel"/>
    <w:tmpl w:val="1C257C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9">
    <w:nsid w:val="23E97754"/>
    <w:multiLevelType w:val="multilevel"/>
    <w:tmpl w:val="23E977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0">
    <w:nsid w:val="243FCF68"/>
    <w:multiLevelType w:val="multilevel"/>
    <w:tmpl w:val="243FCF6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1">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2">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1800" w:hanging="360"/>
      </w:pPr>
      <w:rPr>
        <w:rFonts w:ascii="Noto Sans Symbols" w:hAnsi="Noto Sans Symbols" w:eastAsia="Noto Sans Symbols" w:cs="Noto Sans Symbols"/>
      </w:rPr>
    </w:lvl>
    <w:lvl w:ilvl="4" w:tentative="0">
      <w:start w:val="1"/>
      <w:numFmt w:val="bullet"/>
      <w:lvlText w:val="◦"/>
      <w:lvlJc w:val="left"/>
      <w:pPr>
        <w:ind w:left="2160" w:hanging="360"/>
      </w:pPr>
      <w:rPr>
        <w:rFonts w:ascii="Noto Sans Symbols" w:hAnsi="Noto Sans Symbols" w:eastAsia="Noto Sans Symbols" w:cs="Noto Sans Symbols"/>
      </w:rPr>
    </w:lvl>
    <w:lvl w:ilvl="5" w:tentative="0">
      <w:start w:val="1"/>
      <w:numFmt w:val="bullet"/>
      <w:lvlText w:val="▪"/>
      <w:lvlJc w:val="left"/>
      <w:pPr>
        <w:ind w:left="2520" w:hanging="360"/>
      </w:pPr>
      <w:rPr>
        <w:rFonts w:ascii="Noto Sans Symbols" w:hAnsi="Noto Sans Symbols" w:eastAsia="Noto Sans Symbols" w:cs="Noto Sans Symbols"/>
      </w:rPr>
    </w:lvl>
    <w:lvl w:ilvl="6" w:tentative="0">
      <w:start w:val="1"/>
      <w:numFmt w:val="bullet"/>
      <w:lvlText w:val="•"/>
      <w:lvlJc w:val="left"/>
      <w:pPr>
        <w:ind w:left="2880" w:hanging="360"/>
      </w:pPr>
      <w:rPr>
        <w:rFonts w:ascii="Noto Sans Symbols" w:hAnsi="Noto Sans Symbols" w:eastAsia="Noto Sans Symbols" w:cs="Noto Sans Symbols"/>
      </w:rPr>
    </w:lvl>
    <w:lvl w:ilvl="7" w:tentative="0">
      <w:start w:val="1"/>
      <w:numFmt w:val="bullet"/>
      <w:lvlText w:val="◦"/>
      <w:lvlJc w:val="left"/>
      <w:pPr>
        <w:ind w:left="3240" w:hanging="360"/>
      </w:pPr>
      <w:rPr>
        <w:rFonts w:ascii="Noto Sans Symbols" w:hAnsi="Noto Sans Symbols" w:eastAsia="Noto Sans Symbols" w:cs="Noto Sans Symbols"/>
      </w:rPr>
    </w:lvl>
    <w:lvl w:ilvl="8" w:tentative="0">
      <w:start w:val="1"/>
      <w:numFmt w:val="bullet"/>
      <w:lvlText w:val="▪"/>
      <w:lvlJc w:val="left"/>
      <w:pPr>
        <w:ind w:left="3600" w:hanging="360"/>
      </w:pPr>
      <w:rPr>
        <w:rFonts w:ascii="Noto Sans Symbols" w:hAnsi="Noto Sans Symbols" w:eastAsia="Noto Sans Symbols" w:cs="Noto Sans Symbols"/>
      </w:rPr>
    </w:lvl>
  </w:abstractNum>
  <w:abstractNum w:abstractNumId="63">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4">
    <w:nsid w:val="2F2D79CE"/>
    <w:multiLevelType w:val="multilevel"/>
    <w:tmpl w:val="2F2D79C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5">
    <w:nsid w:val="30A0AC00"/>
    <w:multiLevelType w:val="multilevel"/>
    <w:tmpl w:val="30A0AC00"/>
    <w:lvl w:ilvl="0" w:tentative="0">
      <w:start w:val="1"/>
      <w:numFmt w:val="bullet"/>
      <w:lvlText w:val="●"/>
      <w:lvlJc w:val="left"/>
      <w:pPr>
        <w:ind w:left="1140" w:hanging="360"/>
      </w:pPr>
      <w:rPr>
        <w:rFonts w:ascii="Noto Sans Symbols" w:hAnsi="Noto Sans Symbols" w:eastAsia="Noto Sans Symbols" w:cs="Noto Sans Symbols"/>
      </w:rPr>
    </w:lvl>
    <w:lvl w:ilvl="1" w:tentative="0">
      <w:start w:val="1"/>
      <w:numFmt w:val="bullet"/>
      <w:lvlText w:val="o"/>
      <w:lvlJc w:val="left"/>
      <w:pPr>
        <w:ind w:left="1860" w:hanging="360"/>
      </w:pPr>
      <w:rPr>
        <w:rFonts w:ascii="Courier New" w:hAnsi="Courier New" w:eastAsia="Courier New" w:cs="Courier New"/>
      </w:rPr>
    </w:lvl>
    <w:lvl w:ilvl="2" w:tentative="0">
      <w:start w:val="1"/>
      <w:numFmt w:val="bullet"/>
      <w:lvlText w:val="▪"/>
      <w:lvlJc w:val="left"/>
      <w:pPr>
        <w:ind w:left="2580" w:hanging="360"/>
      </w:pPr>
      <w:rPr>
        <w:rFonts w:ascii="Noto Sans Symbols" w:hAnsi="Noto Sans Symbols" w:eastAsia="Noto Sans Symbols" w:cs="Noto Sans Symbols"/>
      </w:rPr>
    </w:lvl>
    <w:lvl w:ilvl="3" w:tentative="0">
      <w:start w:val="1"/>
      <w:numFmt w:val="bullet"/>
      <w:lvlText w:val="●"/>
      <w:lvlJc w:val="left"/>
      <w:pPr>
        <w:ind w:left="3300" w:hanging="360"/>
      </w:pPr>
      <w:rPr>
        <w:rFonts w:ascii="Noto Sans Symbols" w:hAnsi="Noto Sans Symbols" w:eastAsia="Noto Sans Symbols" w:cs="Noto Sans Symbols"/>
      </w:rPr>
    </w:lvl>
    <w:lvl w:ilvl="4" w:tentative="0">
      <w:start w:val="1"/>
      <w:numFmt w:val="bullet"/>
      <w:lvlText w:val="o"/>
      <w:lvlJc w:val="left"/>
      <w:pPr>
        <w:ind w:left="4020" w:hanging="360"/>
      </w:pPr>
      <w:rPr>
        <w:rFonts w:ascii="Courier New" w:hAnsi="Courier New" w:eastAsia="Courier New" w:cs="Courier New"/>
      </w:rPr>
    </w:lvl>
    <w:lvl w:ilvl="5" w:tentative="0">
      <w:start w:val="1"/>
      <w:numFmt w:val="bullet"/>
      <w:lvlText w:val="▪"/>
      <w:lvlJc w:val="left"/>
      <w:pPr>
        <w:ind w:left="4740" w:hanging="360"/>
      </w:pPr>
      <w:rPr>
        <w:rFonts w:ascii="Noto Sans Symbols" w:hAnsi="Noto Sans Symbols" w:eastAsia="Noto Sans Symbols" w:cs="Noto Sans Symbols"/>
      </w:rPr>
    </w:lvl>
    <w:lvl w:ilvl="6" w:tentative="0">
      <w:start w:val="1"/>
      <w:numFmt w:val="bullet"/>
      <w:lvlText w:val="●"/>
      <w:lvlJc w:val="left"/>
      <w:pPr>
        <w:ind w:left="5460" w:hanging="360"/>
      </w:pPr>
      <w:rPr>
        <w:rFonts w:ascii="Noto Sans Symbols" w:hAnsi="Noto Sans Symbols" w:eastAsia="Noto Sans Symbols" w:cs="Noto Sans Symbols"/>
      </w:rPr>
    </w:lvl>
    <w:lvl w:ilvl="7" w:tentative="0">
      <w:start w:val="1"/>
      <w:numFmt w:val="bullet"/>
      <w:lvlText w:val="o"/>
      <w:lvlJc w:val="left"/>
      <w:pPr>
        <w:ind w:left="6180" w:hanging="360"/>
      </w:pPr>
      <w:rPr>
        <w:rFonts w:ascii="Courier New" w:hAnsi="Courier New" w:eastAsia="Courier New" w:cs="Courier New"/>
      </w:rPr>
    </w:lvl>
    <w:lvl w:ilvl="8" w:tentative="0">
      <w:start w:val="1"/>
      <w:numFmt w:val="bullet"/>
      <w:lvlText w:val="▪"/>
      <w:lvlJc w:val="left"/>
      <w:pPr>
        <w:ind w:left="6900" w:hanging="360"/>
      </w:pPr>
      <w:rPr>
        <w:rFonts w:ascii="Noto Sans Symbols" w:hAnsi="Noto Sans Symbols" w:eastAsia="Noto Sans Symbols" w:cs="Noto Sans Symbols"/>
      </w:rPr>
    </w:lvl>
  </w:abstractNum>
  <w:abstractNum w:abstractNumId="66">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7">
    <w:nsid w:val="322D85CA"/>
    <w:multiLevelType w:val="multilevel"/>
    <w:tmpl w:val="322D85CA"/>
    <w:lvl w:ilvl="0" w:tentative="0">
      <w:start w:val="3"/>
      <w:numFmt w:val="decimal"/>
      <w:lvlText w:val="%1"/>
      <w:lvlJc w:val="left"/>
      <w:pPr>
        <w:ind w:left="435" w:hanging="435"/>
      </w:pPr>
      <w:rPr>
        <w:color w:val="000000"/>
        <w:sz w:val="22"/>
        <w:szCs w:val="22"/>
      </w:rPr>
    </w:lvl>
    <w:lvl w:ilvl="1" w:tentative="0">
      <w:start w:val="5"/>
      <w:numFmt w:val="decimal"/>
      <w:lvlText w:val="%1.%2"/>
      <w:lvlJc w:val="left"/>
      <w:pPr>
        <w:ind w:left="435" w:hanging="435"/>
      </w:pPr>
      <w:rPr>
        <w:color w:val="000000"/>
        <w:sz w:val="22"/>
        <w:szCs w:val="22"/>
      </w:rPr>
    </w:lvl>
    <w:lvl w:ilvl="2" w:tentative="0">
      <w:start w:val="1"/>
      <w:numFmt w:val="decimal"/>
      <w:lvlText w:val="%1.%2.%3"/>
      <w:lvlJc w:val="left"/>
      <w:pPr>
        <w:ind w:left="720" w:hanging="720"/>
      </w:pPr>
      <w:rPr>
        <w:color w:val="000000"/>
        <w:sz w:val="22"/>
        <w:szCs w:val="22"/>
      </w:rPr>
    </w:lvl>
    <w:lvl w:ilvl="3" w:tentative="0">
      <w:start w:val="1"/>
      <w:numFmt w:val="decimal"/>
      <w:lvlText w:val="%1.%2.%3.%4"/>
      <w:lvlJc w:val="left"/>
      <w:pPr>
        <w:ind w:left="720" w:hanging="720"/>
      </w:pPr>
      <w:rPr>
        <w:color w:val="000000"/>
        <w:sz w:val="22"/>
        <w:szCs w:val="22"/>
      </w:rPr>
    </w:lvl>
    <w:lvl w:ilvl="4" w:tentative="0">
      <w:start w:val="1"/>
      <w:numFmt w:val="decimal"/>
      <w:lvlText w:val="%1.%2.%3.%4.%5"/>
      <w:lvlJc w:val="left"/>
      <w:pPr>
        <w:ind w:left="1080" w:hanging="1080"/>
      </w:pPr>
      <w:rPr>
        <w:color w:val="000000"/>
        <w:sz w:val="22"/>
        <w:szCs w:val="22"/>
      </w:rPr>
    </w:lvl>
    <w:lvl w:ilvl="5" w:tentative="0">
      <w:start w:val="1"/>
      <w:numFmt w:val="decimal"/>
      <w:lvlText w:val="%1.%2.%3.%4.%5.%6"/>
      <w:lvlJc w:val="left"/>
      <w:pPr>
        <w:ind w:left="1080" w:hanging="1080"/>
      </w:pPr>
      <w:rPr>
        <w:color w:val="000000"/>
        <w:sz w:val="22"/>
        <w:szCs w:val="22"/>
      </w:rPr>
    </w:lvl>
    <w:lvl w:ilvl="6" w:tentative="0">
      <w:start w:val="1"/>
      <w:numFmt w:val="decimal"/>
      <w:lvlText w:val="%1.%2.%3.%4.%5.%6.%7"/>
      <w:lvlJc w:val="left"/>
      <w:pPr>
        <w:ind w:left="1440" w:hanging="1440"/>
      </w:pPr>
      <w:rPr>
        <w:color w:val="000000"/>
        <w:sz w:val="22"/>
        <w:szCs w:val="22"/>
      </w:rPr>
    </w:lvl>
    <w:lvl w:ilvl="7" w:tentative="0">
      <w:start w:val="1"/>
      <w:numFmt w:val="decimal"/>
      <w:lvlText w:val="%1.%2.%3.%4.%5.%6.%7.%8"/>
      <w:lvlJc w:val="left"/>
      <w:pPr>
        <w:ind w:left="1440" w:hanging="1440"/>
      </w:pPr>
      <w:rPr>
        <w:color w:val="000000"/>
        <w:sz w:val="22"/>
        <w:szCs w:val="22"/>
      </w:rPr>
    </w:lvl>
    <w:lvl w:ilvl="8" w:tentative="0">
      <w:start w:val="1"/>
      <w:numFmt w:val="decimal"/>
      <w:lvlText w:val="%1.%2.%3.%4.%5.%6.%7.%8.%9"/>
      <w:lvlJc w:val="left"/>
      <w:pPr>
        <w:ind w:left="1800" w:hanging="1800"/>
      </w:pPr>
      <w:rPr>
        <w:color w:val="000000"/>
        <w:sz w:val="22"/>
        <w:szCs w:val="22"/>
      </w:rPr>
    </w:lvl>
  </w:abstractNum>
  <w:abstractNum w:abstractNumId="68">
    <w:nsid w:val="32A7AF2D"/>
    <w:multiLevelType w:val="multilevel"/>
    <w:tmpl w:val="32A7AF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9">
    <w:nsid w:val="35E83B33"/>
    <w:multiLevelType w:val="multilevel"/>
    <w:tmpl w:val="35E83B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0">
    <w:nsid w:val="39A0D9AC"/>
    <w:multiLevelType w:val="multilevel"/>
    <w:tmpl w:val="39A0D9A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1">
    <w:nsid w:val="3B8127DF"/>
    <w:multiLevelType w:val="multilevel"/>
    <w:tmpl w:val="3B8127D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2">
    <w:nsid w:val="40B249F9"/>
    <w:multiLevelType w:val="multilevel"/>
    <w:tmpl w:val="40B249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3">
    <w:nsid w:val="46A08BB8"/>
    <w:multiLevelType w:val="multilevel"/>
    <w:tmpl w:val="46A08BB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4">
    <w:nsid w:val="4C1BAE26"/>
    <w:multiLevelType w:val="multilevel"/>
    <w:tmpl w:val="4C1BAE2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5">
    <w:nsid w:val="4C3D7A74"/>
    <w:multiLevelType w:val="multilevel"/>
    <w:tmpl w:val="4C3D7A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6">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7">
    <w:nsid w:val="4D94DA66"/>
    <w:multiLevelType w:val="multilevel"/>
    <w:tmpl w:val="4D94DA6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8">
    <w:nsid w:val="58765686"/>
    <w:multiLevelType w:val="multilevel"/>
    <w:tmpl w:val="5876568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9">
    <w:nsid w:val="59ADCABA"/>
    <w:multiLevelType w:val="multilevel"/>
    <w:tmpl w:val="59ADCABA"/>
    <w:lvl w:ilvl="0" w:tentative="0">
      <w:start w:val="3"/>
      <w:numFmt w:val="decimal"/>
      <w:lvlText w:val="%1"/>
      <w:lvlJc w:val="left"/>
      <w:pPr>
        <w:ind w:left="435" w:hanging="435"/>
      </w:pPr>
      <w:rPr>
        <w:color w:val="000000"/>
        <w:sz w:val="22"/>
        <w:szCs w:val="22"/>
      </w:rPr>
    </w:lvl>
    <w:lvl w:ilvl="1" w:tentative="0">
      <w:start w:val="1"/>
      <w:numFmt w:val="decimal"/>
      <w:lvlText w:val="%1.%2"/>
      <w:lvlJc w:val="left"/>
      <w:pPr>
        <w:ind w:left="435" w:hanging="435"/>
      </w:pPr>
      <w:rPr>
        <w:color w:val="000000"/>
        <w:sz w:val="22"/>
        <w:szCs w:val="22"/>
      </w:rPr>
    </w:lvl>
    <w:lvl w:ilvl="2" w:tentative="0">
      <w:start w:val="1"/>
      <w:numFmt w:val="decimal"/>
      <w:lvlText w:val="%1.%2.%3"/>
      <w:lvlJc w:val="left"/>
      <w:pPr>
        <w:ind w:left="720" w:hanging="720"/>
      </w:pPr>
      <w:rPr>
        <w:color w:val="000000"/>
        <w:sz w:val="22"/>
        <w:szCs w:val="22"/>
      </w:rPr>
    </w:lvl>
    <w:lvl w:ilvl="3" w:tentative="0">
      <w:start w:val="1"/>
      <w:numFmt w:val="decimal"/>
      <w:lvlText w:val="%1.%2.%3.%4"/>
      <w:lvlJc w:val="left"/>
      <w:pPr>
        <w:ind w:left="720" w:hanging="720"/>
      </w:pPr>
      <w:rPr>
        <w:color w:val="000000"/>
        <w:sz w:val="22"/>
        <w:szCs w:val="22"/>
      </w:rPr>
    </w:lvl>
    <w:lvl w:ilvl="4" w:tentative="0">
      <w:start w:val="1"/>
      <w:numFmt w:val="decimal"/>
      <w:lvlText w:val="%1.%2.%3.%4.%5"/>
      <w:lvlJc w:val="left"/>
      <w:pPr>
        <w:ind w:left="1080" w:hanging="1080"/>
      </w:pPr>
      <w:rPr>
        <w:color w:val="000000"/>
        <w:sz w:val="22"/>
        <w:szCs w:val="22"/>
      </w:rPr>
    </w:lvl>
    <w:lvl w:ilvl="5" w:tentative="0">
      <w:start w:val="1"/>
      <w:numFmt w:val="decimal"/>
      <w:lvlText w:val="%1.%2.%3.%4.%5.%6"/>
      <w:lvlJc w:val="left"/>
      <w:pPr>
        <w:ind w:left="1080" w:hanging="1080"/>
      </w:pPr>
      <w:rPr>
        <w:color w:val="000000"/>
        <w:sz w:val="22"/>
        <w:szCs w:val="22"/>
      </w:rPr>
    </w:lvl>
    <w:lvl w:ilvl="6" w:tentative="0">
      <w:start w:val="1"/>
      <w:numFmt w:val="decimal"/>
      <w:lvlText w:val="%1.%2.%3.%4.%5.%6.%7"/>
      <w:lvlJc w:val="left"/>
      <w:pPr>
        <w:ind w:left="1440" w:hanging="1440"/>
      </w:pPr>
      <w:rPr>
        <w:color w:val="000000"/>
        <w:sz w:val="22"/>
        <w:szCs w:val="22"/>
      </w:rPr>
    </w:lvl>
    <w:lvl w:ilvl="7" w:tentative="0">
      <w:start w:val="1"/>
      <w:numFmt w:val="decimal"/>
      <w:lvlText w:val="%1.%2.%3.%4.%5.%6.%7.%8"/>
      <w:lvlJc w:val="left"/>
      <w:pPr>
        <w:ind w:left="1440" w:hanging="1440"/>
      </w:pPr>
      <w:rPr>
        <w:color w:val="000000"/>
        <w:sz w:val="22"/>
        <w:szCs w:val="22"/>
      </w:rPr>
    </w:lvl>
    <w:lvl w:ilvl="8" w:tentative="0">
      <w:start w:val="1"/>
      <w:numFmt w:val="decimal"/>
      <w:lvlText w:val="%1.%2.%3.%4.%5.%6.%7.%8.%9"/>
      <w:lvlJc w:val="left"/>
      <w:pPr>
        <w:ind w:left="1800" w:hanging="1800"/>
      </w:pPr>
      <w:rPr>
        <w:color w:val="000000"/>
        <w:sz w:val="22"/>
        <w:szCs w:val="22"/>
      </w:rPr>
    </w:lvl>
  </w:abstractNum>
  <w:abstractNum w:abstractNumId="80">
    <w:nsid w:val="59EEFD2A"/>
    <w:multiLevelType w:val="multilevel"/>
    <w:tmpl w:val="59EEFD2A"/>
    <w:lvl w:ilvl="0" w:tentative="0">
      <w:start w:val="3"/>
      <w:numFmt w:val="decimal"/>
      <w:lvlText w:val="%1"/>
      <w:lvlJc w:val="left"/>
      <w:pPr>
        <w:ind w:left="435" w:hanging="435"/>
      </w:pPr>
      <w:rPr>
        <w:color w:val="000000"/>
        <w:sz w:val="22"/>
        <w:szCs w:val="22"/>
      </w:rPr>
    </w:lvl>
    <w:lvl w:ilvl="1" w:tentative="0">
      <w:start w:val="2"/>
      <w:numFmt w:val="decimal"/>
      <w:lvlText w:val="%1.%2"/>
      <w:lvlJc w:val="left"/>
      <w:pPr>
        <w:ind w:left="435" w:hanging="435"/>
      </w:pPr>
      <w:rPr>
        <w:color w:val="000000"/>
        <w:sz w:val="22"/>
        <w:szCs w:val="22"/>
      </w:rPr>
    </w:lvl>
    <w:lvl w:ilvl="2" w:tentative="0">
      <w:start w:val="1"/>
      <w:numFmt w:val="decimal"/>
      <w:lvlText w:val="%1.%2.%3"/>
      <w:lvlJc w:val="left"/>
      <w:pPr>
        <w:ind w:left="720" w:hanging="720"/>
      </w:pPr>
      <w:rPr>
        <w:color w:val="000000"/>
        <w:sz w:val="22"/>
        <w:szCs w:val="22"/>
      </w:rPr>
    </w:lvl>
    <w:lvl w:ilvl="3" w:tentative="0">
      <w:start w:val="1"/>
      <w:numFmt w:val="decimal"/>
      <w:lvlText w:val="%1.%2.%3.%4"/>
      <w:lvlJc w:val="left"/>
      <w:pPr>
        <w:ind w:left="720" w:hanging="720"/>
      </w:pPr>
      <w:rPr>
        <w:color w:val="000000"/>
        <w:sz w:val="22"/>
        <w:szCs w:val="22"/>
      </w:rPr>
    </w:lvl>
    <w:lvl w:ilvl="4" w:tentative="0">
      <w:start w:val="1"/>
      <w:numFmt w:val="decimal"/>
      <w:lvlText w:val="%1.%2.%3.%4.%5"/>
      <w:lvlJc w:val="left"/>
      <w:pPr>
        <w:ind w:left="1080" w:hanging="1080"/>
      </w:pPr>
      <w:rPr>
        <w:color w:val="000000"/>
        <w:sz w:val="22"/>
        <w:szCs w:val="22"/>
      </w:rPr>
    </w:lvl>
    <w:lvl w:ilvl="5" w:tentative="0">
      <w:start w:val="1"/>
      <w:numFmt w:val="decimal"/>
      <w:lvlText w:val="%1.%2.%3.%4.%5.%6"/>
      <w:lvlJc w:val="left"/>
      <w:pPr>
        <w:ind w:left="1080" w:hanging="1080"/>
      </w:pPr>
      <w:rPr>
        <w:color w:val="000000"/>
        <w:sz w:val="22"/>
        <w:szCs w:val="22"/>
      </w:rPr>
    </w:lvl>
    <w:lvl w:ilvl="6" w:tentative="0">
      <w:start w:val="1"/>
      <w:numFmt w:val="decimal"/>
      <w:lvlText w:val="%1.%2.%3.%4.%5.%6.%7"/>
      <w:lvlJc w:val="left"/>
      <w:pPr>
        <w:ind w:left="1440" w:hanging="1440"/>
      </w:pPr>
      <w:rPr>
        <w:color w:val="000000"/>
        <w:sz w:val="22"/>
        <w:szCs w:val="22"/>
      </w:rPr>
    </w:lvl>
    <w:lvl w:ilvl="7" w:tentative="0">
      <w:start w:val="1"/>
      <w:numFmt w:val="decimal"/>
      <w:lvlText w:val="%1.%2.%3.%4.%5.%6.%7.%8"/>
      <w:lvlJc w:val="left"/>
      <w:pPr>
        <w:ind w:left="1440" w:hanging="1440"/>
      </w:pPr>
      <w:rPr>
        <w:color w:val="000000"/>
        <w:sz w:val="22"/>
        <w:szCs w:val="22"/>
      </w:rPr>
    </w:lvl>
    <w:lvl w:ilvl="8" w:tentative="0">
      <w:start w:val="1"/>
      <w:numFmt w:val="decimal"/>
      <w:lvlText w:val="%1.%2.%3.%4.%5.%6.%7.%8.%9"/>
      <w:lvlJc w:val="left"/>
      <w:pPr>
        <w:ind w:left="1800" w:hanging="1800"/>
      </w:pPr>
      <w:rPr>
        <w:color w:val="000000"/>
        <w:sz w:val="22"/>
        <w:szCs w:val="22"/>
      </w:rPr>
    </w:lvl>
  </w:abstractNum>
  <w:abstractNum w:abstractNumId="81">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2">
    <w:nsid w:val="5E29AB5A"/>
    <w:multiLevelType w:val="multilevel"/>
    <w:tmpl w:val="5E29AB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3">
    <w:nsid w:val="5FFFB1A7"/>
    <w:multiLevelType w:val="multilevel"/>
    <w:tmpl w:val="5FFFB1A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4">
    <w:nsid w:val="60382F6E"/>
    <w:multiLevelType w:val="multilevel"/>
    <w:tmpl w:val="60382F6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5">
    <w:nsid w:val="629F7852"/>
    <w:multiLevelType w:val="multilevel"/>
    <w:tmpl w:val="629F785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6">
    <w:nsid w:val="65CD0074"/>
    <w:multiLevelType w:val="multilevel"/>
    <w:tmpl w:val="65CD007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7">
    <w:nsid w:val="68B298F7"/>
    <w:multiLevelType w:val="multilevel"/>
    <w:tmpl w:val="68B298F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8">
    <w:nsid w:val="700FDCEF"/>
    <w:multiLevelType w:val="multilevel"/>
    <w:tmpl w:val="700FDCEF"/>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89">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0">
    <w:nsid w:val="74C28B35"/>
    <w:multiLevelType w:val="multilevel"/>
    <w:tmpl w:val="74C28B3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1">
    <w:nsid w:val="77633216"/>
    <w:multiLevelType w:val="multilevel"/>
    <w:tmpl w:val="77633216"/>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92">
    <w:nsid w:val="77ECEA79"/>
    <w:multiLevelType w:val="multilevel"/>
    <w:tmpl w:val="77ECEA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3">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4">
    <w:nsid w:val="7C246926"/>
    <w:multiLevelType w:val="multilevel"/>
    <w:tmpl w:val="7C24692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5">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5"/>
  </w:num>
  <w:num w:numId="2">
    <w:abstractNumId w:val="31"/>
  </w:num>
  <w:num w:numId="3">
    <w:abstractNumId w:val="79"/>
  </w:num>
  <w:num w:numId="4">
    <w:abstractNumId w:val="27"/>
  </w:num>
  <w:num w:numId="5">
    <w:abstractNumId w:val="20"/>
  </w:num>
  <w:num w:numId="6">
    <w:abstractNumId w:val="48"/>
  </w:num>
  <w:num w:numId="7">
    <w:abstractNumId w:val="62"/>
  </w:num>
  <w:num w:numId="8">
    <w:abstractNumId w:val="89"/>
  </w:num>
  <w:num w:numId="9">
    <w:abstractNumId w:val="46"/>
  </w:num>
  <w:num w:numId="10">
    <w:abstractNumId w:val="7"/>
  </w:num>
  <w:num w:numId="11">
    <w:abstractNumId w:val="63"/>
  </w:num>
  <w:num w:numId="12">
    <w:abstractNumId w:val="81"/>
  </w:num>
  <w:num w:numId="13">
    <w:abstractNumId w:val="30"/>
  </w:num>
  <w:num w:numId="14">
    <w:abstractNumId w:val="76"/>
  </w:num>
  <w:num w:numId="15">
    <w:abstractNumId w:val="41"/>
  </w:num>
  <w:num w:numId="16">
    <w:abstractNumId w:val="61"/>
  </w:num>
  <w:num w:numId="17">
    <w:abstractNumId w:val="36"/>
  </w:num>
  <w:num w:numId="18">
    <w:abstractNumId w:val="34"/>
  </w:num>
  <w:num w:numId="19">
    <w:abstractNumId w:val="11"/>
  </w:num>
  <w:num w:numId="20">
    <w:abstractNumId w:val="74"/>
  </w:num>
  <w:num w:numId="21">
    <w:abstractNumId w:val="84"/>
  </w:num>
  <w:num w:numId="22">
    <w:abstractNumId w:val="51"/>
  </w:num>
  <w:num w:numId="23">
    <w:abstractNumId w:val="73"/>
  </w:num>
  <w:num w:numId="24">
    <w:abstractNumId w:val="17"/>
  </w:num>
  <w:num w:numId="25">
    <w:abstractNumId w:val="94"/>
  </w:num>
  <w:num w:numId="26">
    <w:abstractNumId w:val="92"/>
  </w:num>
  <w:num w:numId="27">
    <w:abstractNumId w:val="26"/>
  </w:num>
  <w:num w:numId="28">
    <w:abstractNumId w:val="85"/>
  </w:num>
  <w:num w:numId="29">
    <w:abstractNumId w:val="8"/>
  </w:num>
  <w:num w:numId="30">
    <w:abstractNumId w:val="70"/>
  </w:num>
  <w:num w:numId="31">
    <w:abstractNumId w:val="3"/>
  </w:num>
  <w:num w:numId="32">
    <w:abstractNumId w:val="78"/>
  </w:num>
  <w:num w:numId="33">
    <w:abstractNumId w:val="95"/>
  </w:num>
  <w:num w:numId="34">
    <w:abstractNumId w:val="1"/>
  </w:num>
  <w:num w:numId="35">
    <w:abstractNumId w:val="60"/>
  </w:num>
  <w:num w:numId="36">
    <w:abstractNumId w:val="77"/>
  </w:num>
  <w:num w:numId="37">
    <w:abstractNumId w:val="43"/>
  </w:num>
  <w:num w:numId="38">
    <w:abstractNumId w:val="37"/>
  </w:num>
  <w:num w:numId="39">
    <w:abstractNumId w:val="66"/>
  </w:num>
  <w:num w:numId="40">
    <w:abstractNumId w:val="93"/>
  </w:num>
  <w:num w:numId="41">
    <w:abstractNumId w:val="23"/>
  </w:num>
  <w:num w:numId="42">
    <w:abstractNumId w:val="5"/>
  </w:num>
  <w:num w:numId="43">
    <w:abstractNumId w:val="22"/>
  </w:num>
  <w:num w:numId="44">
    <w:abstractNumId w:val="82"/>
  </w:num>
  <w:num w:numId="45">
    <w:abstractNumId w:val="2"/>
  </w:num>
  <w:num w:numId="46">
    <w:abstractNumId w:val="56"/>
  </w:num>
  <w:num w:numId="47">
    <w:abstractNumId w:val="4"/>
  </w:num>
  <w:num w:numId="48">
    <w:abstractNumId w:val="83"/>
  </w:num>
  <w:num w:numId="49">
    <w:abstractNumId w:val="39"/>
  </w:num>
  <w:num w:numId="50">
    <w:abstractNumId w:val="10"/>
  </w:num>
  <w:num w:numId="51">
    <w:abstractNumId w:val="80"/>
  </w:num>
  <w:num w:numId="52">
    <w:abstractNumId w:val="24"/>
  </w:num>
  <w:num w:numId="53">
    <w:abstractNumId w:val="16"/>
  </w:num>
  <w:num w:numId="54">
    <w:abstractNumId w:val="9"/>
  </w:num>
  <w:num w:numId="55">
    <w:abstractNumId w:val="12"/>
  </w:num>
  <w:num w:numId="56">
    <w:abstractNumId w:val="15"/>
  </w:num>
  <w:num w:numId="57">
    <w:abstractNumId w:val="6"/>
  </w:num>
  <w:num w:numId="58">
    <w:abstractNumId w:val="57"/>
  </w:num>
  <w:num w:numId="59">
    <w:abstractNumId w:val="25"/>
  </w:num>
  <w:num w:numId="60">
    <w:abstractNumId w:val="54"/>
  </w:num>
  <w:num w:numId="61">
    <w:abstractNumId w:val="32"/>
  </w:num>
  <w:num w:numId="62">
    <w:abstractNumId w:val="87"/>
  </w:num>
  <w:num w:numId="63">
    <w:abstractNumId w:val="0"/>
  </w:num>
  <w:num w:numId="64">
    <w:abstractNumId w:val="90"/>
  </w:num>
  <w:num w:numId="65">
    <w:abstractNumId w:val="75"/>
  </w:num>
  <w:num w:numId="66">
    <w:abstractNumId w:val="67"/>
  </w:num>
  <w:num w:numId="67">
    <w:abstractNumId w:val="86"/>
  </w:num>
  <w:num w:numId="68">
    <w:abstractNumId w:val="49"/>
  </w:num>
  <w:num w:numId="69">
    <w:abstractNumId w:val="50"/>
  </w:num>
  <w:num w:numId="70">
    <w:abstractNumId w:val="33"/>
  </w:num>
  <w:num w:numId="71">
    <w:abstractNumId w:val="68"/>
  </w:num>
  <w:num w:numId="72">
    <w:abstractNumId w:val="58"/>
  </w:num>
  <w:num w:numId="73">
    <w:abstractNumId w:val="40"/>
  </w:num>
  <w:num w:numId="74">
    <w:abstractNumId w:val="59"/>
  </w:num>
  <w:num w:numId="75">
    <w:abstractNumId w:val="19"/>
  </w:num>
  <w:num w:numId="76">
    <w:abstractNumId w:val="72"/>
  </w:num>
  <w:num w:numId="77">
    <w:abstractNumId w:val="52"/>
  </w:num>
  <w:num w:numId="78">
    <w:abstractNumId w:val="69"/>
  </w:num>
  <w:num w:numId="79">
    <w:abstractNumId w:val="47"/>
  </w:num>
  <w:num w:numId="80">
    <w:abstractNumId w:val="28"/>
  </w:num>
  <w:num w:numId="81">
    <w:abstractNumId w:val="53"/>
  </w:num>
  <w:num w:numId="82">
    <w:abstractNumId w:val="18"/>
  </w:num>
  <w:num w:numId="83">
    <w:abstractNumId w:val="71"/>
  </w:num>
  <w:num w:numId="84">
    <w:abstractNumId w:val="14"/>
  </w:num>
  <w:num w:numId="85">
    <w:abstractNumId w:val="42"/>
  </w:num>
  <w:num w:numId="86">
    <w:abstractNumId w:val="65"/>
  </w:num>
  <w:num w:numId="87">
    <w:abstractNumId w:val="44"/>
  </w:num>
  <w:num w:numId="88">
    <w:abstractNumId w:val="55"/>
  </w:num>
  <w:num w:numId="89">
    <w:abstractNumId w:val="88"/>
  </w:num>
  <w:num w:numId="90">
    <w:abstractNumId w:val="38"/>
  </w:num>
  <w:num w:numId="91">
    <w:abstractNumId w:val="29"/>
  </w:num>
  <w:num w:numId="92">
    <w:abstractNumId w:val="13"/>
  </w:num>
  <w:num w:numId="93">
    <w:abstractNumId w:val="91"/>
  </w:num>
  <w:num w:numId="94">
    <w:abstractNumId w:val="35"/>
  </w:num>
  <w:num w:numId="95">
    <w:abstractNumId w:val="21"/>
  </w:num>
  <w:num w:numId="9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0029F"/>
    <w:rsid w:val="7190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2023-12-07T12:13:00Z</dcterms:created>
  <dc:creator>user</dc:creator>
  <cp:lastModifiedBy>Akash Kumar</cp:lastModifiedBy>
  <dcterms:modified xsi:type="dcterms:W3CDTF">2023-12-07T12:21:27Z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B0A1C3F9C3C041338DA6ED25B4FAE8A1_11</vt:lpwstr>
  </property>
</Properties>
</file>