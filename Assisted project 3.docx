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hd w:val="clear" w:fill="FFFFFF"/>
        <w:spacing w:after="190" w:afterAutospacing="0"/>
        <w:ind w:left="0" w:firstLine="0"/>
        <w:jc w:val="left"/>
        <w:rPr>
          <w:rFonts w:ascii="Helvetica" w:hAnsi="Helvetica" w:eastAsia="Helvetica" w:cs="Helvetica"/>
          <w:b/>
          <w:bCs/>
          <w:i w:val="0"/>
          <w:iCs w:val="0"/>
          <w:caps w:val="0"/>
          <w:color w:val="292F32"/>
          <w:spacing w:val="0"/>
          <w:sz w:val="20"/>
          <w:szCs w:val="20"/>
        </w:rPr>
      </w:pPr>
      <w:r>
        <w:rPr>
          <w:rFonts w:hint="default" w:ascii="Helvetica" w:hAnsi="Helvetica" w:eastAsia="Helvetica" w:cs="Helvetica"/>
          <w:b/>
          <w:bCs/>
          <w:i w:val="0"/>
          <w:iCs w:val="0"/>
          <w:caps w:val="0"/>
          <w:color w:val="292F32"/>
          <w:spacing w:val="0"/>
          <w:kern w:val="0"/>
          <w:sz w:val="20"/>
          <w:szCs w:val="20"/>
          <w:shd w:val="clear" w:fill="FFFFFF"/>
          <w:lang w:val="en-US" w:eastAsia="zh-CN" w:bidi="ar"/>
        </w:rPr>
        <w:t>Features of Selenium.</w:t>
      </w:r>
    </w:p>
    <w:p>
      <w:pPr>
        <w:pStyle w:val="5"/>
        <w:keepNext w:val="0"/>
        <w:keepLines w:val="0"/>
        <w:widowControl/>
        <w:suppressLineNumbers w:val="0"/>
        <w:spacing w:before="400" w:beforeAutospacing="0" w:after="120" w:afterAutospacing="0"/>
        <w:ind w:left="0" w:right="0"/>
        <w:rPr>
          <w:color w:val="262626"/>
          <w:sz w:val="19"/>
          <w:szCs w:val="19"/>
        </w:rPr>
      </w:pPr>
      <w:r>
        <w:rPr>
          <w:rFonts w:hint="default" w:ascii="Helvetica" w:hAnsi="Helvetica" w:eastAsia="Helvetica" w:cs="Helvetica"/>
          <w:i w:val="0"/>
          <w:iCs w:val="0"/>
          <w:caps w:val="0"/>
          <w:color w:val="262626"/>
          <w:spacing w:val="0"/>
          <w:sz w:val="19"/>
          <w:szCs w:val="19"/>
          <w:shd w:val="clear" w:fill="FFFFFF"/>
        </w:rPr>
        <w:t>Description</w:t>
      </w:r>
    </w:p>
    <w:p>
      <w:pPr>
        <w:pStyle w:val="5"/>
        <w:keepNext w:val="0"/>
        <w:keepLines w:val="0"/>
        <w:widowControl/>
        <w:suppressLineNumbers w:val="0"/>
        <w:spacing w:before="400" w:beforeAutospacing="0" w:after="100" w:afterAutospacing="0"/>
        <w:ind w:left="0" w:right="0"/>
      </w:pPr>
      <w:r>
        <w:rPr>
          <w:rFonts w:hint="default" w:ascii="Helvetica" w:hAnsi="Helvetica" w:eastAsia="Helvetica" w:cs="Helvetica"/>
          <w:i w:val="0"/>
          <w:iCs w:val="0"/>
          <w:caps w:val="0"/>
          <w:color w:val="4D575D"/>
          <w:spacing w:val="0"/>
          <w:sz w:val="14"/>
          <w:szCs w:val="14"/>
          <w:shd w:val="clear" w:fill="FFFFFF"/>
        </w:rPr>
        <w:t>This section will guide you to understand: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D575D"/>
          <w:spacing w:val="0"/>
          <w:sz w:val="14"/>
          <w:szCs w:val="14"/>
          <w:bdr w:val="none" w:color="auto" w:sz="0" w:space="0"/>
          <w:shd w:val="clear" w:fill="FFFFFF"/>
        </w:rPr>
        <w:t>The features of Selenium</w:t>
      </w:r>
    </w:p>
    <w:p>
      <w:pPr>
        <w:pStyle w:val="5"/>
        <w:keepNext w:val="0"/>
        <w:keepLines w:val="0"/>
        <w:widowControl/>
        <w:suppressLineNumbers w:val="0"/>
        <w:spacing w:before="400" w:beforeAutospacing="0" w:after="100" w:afterAutospacing="0"/>
        <w:ind w:left="0" w:right="0"/>
      </w:pPr>
      <w:r>
        <w:rPr>
          <w:rFonts w:hint="default" w:ascii="Helvetica" w:hAnsi="Helvetica" w:eastAsia="Helvetica" w:cs="Helvetica"/>
          <w:i w:val="0"/>
          <w:iCs w:val="0"/>
          <w:caps w:val="0"/>
          <w:color w:val="4D575D"/>
          <w:spacing w:val="0"/>
          <w:sz w:val="14"/>
          <w:szCs w:val="14"/>
          <w:shd w:val="clear" w:fill="FFFFFF"/>
        </w:rPr>
        <w:t>This guide has mainly one subsection, namely:</w:t>
      </w:r>
    </w:p>
    <w:p>
      <w:pPr>
        <w:pStyle w:val="5"/>
        <w:keepNext w:val="0"/>
        <w:keepLines w:val="0"/>
        <w:widowControl/>
        <w:suppressLineNumbers w:val="0"/>
        <w:spacing w:before="400" w:beforeAutospacing="0" w:after="100" w:afterAutospacing="0"/>
        <w:ind w:left="0" w:right="0"/>
      </w:pPr>
      <w:r>
        <w:rPr>
          <w:rFonts w:hint="default" w:ascii="Helvetica" w:hAnsi="Helvetica" w:eastAsia="Helvetica" w:cs="Helvetica"/>
          <w:i w:val="0"/>
          <w:iCs w:val="0"/>
          <w:caps w:val="0"/>
          <w:color w:val="4D575D"/>
          <w:spacing w:val="0"/>
          <w:sz w:val="14"/>
          <w:szCs w:val="14"/>
          <w:shd w:val="clear" w:fill="FFFFFF"/>
        </w:rPr>
        <w:t>4.1.1  Features of Selenium</w:t>
      </w:r>
    </w:p>
    <w:p>
      <w:pPr>
        <w:pStyle w:val="5"/>
        <w:keepNext w:val="0"/>
        <w:keepLines w:val="0"/>
        <w:widowControl/>
        <w:suppressLineNumbers w:val="0"/>
        <w:spacing w:before="400" w:beforeAutospacing="0" w:after="100" w:afterAutospacing="0"/>
        <w:ind w:left="0" w:right="0"/>
      </w:pPr>
      <w:r>
        <w:rPr>
          <w:rStyle w:val="6"/>
          <w:rFonts w:hint="default" w:ascii="Helvetica" w:hAnsi="Helvetica" w:eastAsia="Helvetica" w:cs="Helvetica"/>
          <w:b/>
          <w:bCs/>
          <w:i w:val="0"/>
          <w:iCs w:val="0"/>
          <w:caps w:val="0"/>
          <w:color w:val="4D575D"/>
          <w:spacing w:val="0"/>
          <w:sz w:val="14"/>
          <w:szCs w:val="14"/>
          <w:shd w:val="clear" w:fill="FFFFFF"/>
        </w:rPr>
        <w:t>Steps 4.1.1:</w:t>
      </w:r>
      <w:r>
        <w:rPr>
          <w:rFonts w:hint="default" w:ascii="Helvetica" w:hAnsi="Helvetica" w:eastAsia="Helvetica" w:cs="Helvetica"/>
          <w:i w:val="0"/>
          <w:iCs w:val="0"/>
          <w:caps w:val="0"/>
          <w:color w:val="4D575D"/>
          <w:spacing w:val="0"/>
          <w:sz w:val="14"/>
          <w:szCs w:val="14"/>
          <w:shd w:val="clear" w:fill="FFFFFF"/>
        </w:rPr>
        <w:t>  Features of Selenium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hint="default" w:ascii="Helvetica" w:hAnsi="Helvetica" w:eastAsia="Helvetica" w:cs="Helvetica"/>
          <w:b/>
          <w:bCs/>
          <w:i w:val="0"/>
          <w:iCs w:val="0"/>
          <w:caps w:val="0"/>
          <w:color w:val="4D575D"/>
          <w:spacing w:val="0"/>
          <w:sz w:val="14"/>
          <w:szCs w:val="14"/>
          <w:bdr w:val="none" w:color="auto" w:sz="0" w:space="0"/>
          <w:shd w:val="clear" w:fill="FFFFFF"/>
        </w:rPr>
        <w:t>Open-Source:</w:t>
      </w:r>
    </w:p>
    <w:p>
      <w:pPr>
        <w:pStyle w:val="5"/>
        <w:keepNext w:val="0"/>
        <w:keepLines w:val="0"/>
        <w:widowControl/>
        <w:suppressLineNumbers w:val="0"/>
        <w:spacing w:before="400" w:beforeAutospacing="0" w:after="100" w:afterAutospacing="0"/>
        <w:ind w:left="0" w:right="0"/>
      </w:pPr>
      <w:r>
        <w:rPr>
          <w:rFonts w:hint="default" w:ascii="Helvetica" w:hAnsi="Helvetica" w:eastAsia="Helvetica" w:cs="Helvetica"/>
          <w:i w:val="0"/>
          <w:iCs w:val="0"/>
          <w:caps w:val="0"/>
          <w:color w:val="4D575D"/>
          <w:spacing w:val="0"/>
          <w:sz w:val="14"/>
          <w:szCs w:val="14"/>
          <w:shd w:val="clear" w:fill="FFFFFF"/>
        </w:rPr>
        <w:t>Selenium is a freeware and a portable tool. It has no upfront direct costs involved. The tool can be freely downloaded and the support for it is freely available, as it is community-based.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hint="default" w:ascii="Helvetica" w:hAnsi="Helvetica" w:eastAsia="Helvetica" w:cs="Helvetica"/>
          <w:b/>
          <w:bCs/>
          <w:i w:val="0"/>
          <w:iCs w:val="0"/>
          <w:caps w:val="0"/>
          <w:color w:val="4D575D"/>
          <w:spacing w:val="0"/>
          <w:sz w:val="14"/>
          <w:szCs w:val="14"/>
          <w:bdr w:val="none" w:color="auto" w:sz="0" w:space="0"/>
          <w:shd w:val="clear" w:fill="FFFFFF"/>
        </w:rPr>
        <w:t>Supports languages:</w:t>
      </w:r>
    </w:p>
    <w:p>
      <w:pPr>
        <w:pStyle w:val="5"/>
        <w:keepNext w:val="0"/>
        <w:keepLines w:val="0"/>
        <w:widowControl/>
        <w:suppressLineNumbers w:val="0"/>
        <w:spacing w:before="400" w:beforeAutospacing="0" w:after="100" w:afterAutospacing="0"/>
        <w:ind w:left="0" w:right="0"/>
      </w:pPr>
      <w:r>
        <w:rPr>
          <w:rFonts w:hint="default" w:ascii="Helvetica" w:hAnsi="Helvetica" w:eastAsia="Helvetica" w:cs="Helvetica"/>
          <w:i w:val="0"/>
          <w:iCs w:val="0"/>
          <w:caps w:val="0"/>
          <w:color w:val="4D575D"/>
          <w:spacing w:val="0"/>
          <w:sz w:val="14"/>
          <w:szCs w:val="14"/>
          <w:shd w:val="clear" w:fill="FFFFFF"/>
        </w:rPr>
        <w:t>Selenium supports a range of languages, including Java, Perl, Python, C#, Ruby, Groovy, Java Script, etc. It has its own script, but it doesn’t limit it to that language. It can work with various languages and whatever the developers/testers are comfortable with.</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hint="default" w:ascii="Helvetica" w:hAnsi="Helvetica" w:eastAsia="Helvetica" w:cs="Helvetica"/>
          <w:b/>
          <w:bCs/>
          <w:i w:val="0"/>
          <w:iCs w:val="0"/>
          <w:caps w:val="0"/>
          <w:color w:val="4D575D"/>
          <w:spacing w:val="0"/>
          <w:sz w:val="14"/>
          <w:szCs w:val="14"/>
          <w:bdr w:val="none" w:color="auto" w:sz="0" w:space="0"/>
          <w:shd w:val="clear" w:fill="FFFFFF"/>
        </w:rPr>
        <w:t>Supports Operating Systems:</w:t>
      </w:r>
    </w:p>
    <w:p>
      <w:pPr>
        <w:pStyle w:val="5"/>
        <w:keepNext w:val="0"/>
        <w:keepLines w:val="0"/>
        <w:widowControl/>
        <w:suppressLineNumbers w:val="0"/>
        <w:spacing w:before="400" w:beforeAutospacing="0" w:after="100" w:afterAutospacing="0"/>
        <w:ind w:left="0" w:right="0"/>
      </w:pPr>
      <w:r>
        <w:rPr>
          <w:rFonts w:hint="default" w:ascii="Helvetica" w:hAnsi="Helvetica" w:eastAsia="Helvetica" w:cs="Helvetica"/>
          <w:i w:val="0"/>
          <w:iCs w:val="0"/>
          <w:caps w:val="0"/>
          <w:color w:val="4D575D"/>
          <w:spacing w:val="0"/>
          <w:sz w:val="14"/>
          <w:szCs w:val="14"/>
          <w:shd w:val="clear" w:fill="FFFFFF"/>
        </w:rPr>
        <w:t>Selenium operates across and supports multiple Operating Systems, (OS) like Windows, Mac, Linux, UNIX, etc. With Selenium Suite of solutions, a tailored testing suite can be created over any platform and then executed on another one. For instance, you can create test cases using Windows OS and run it with ease on a Linux-based system.</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hint="default" w:ascii="Helvetica" w:hAnsi="Helvetica" w:eastAsia="Helvetica" w:cs="Helvetica"/>
          <w:b/>
          <w:bCs/>
          <w:i w:val="0"/>
          <w:iCs w:val="0"/>
          <w:caps w:val="0"/>
          <w:color w:val="4D575D"/>
          <w:spacing w:val="0"/>
          <w:sz w:val="14"/>
          <w:szCs w:val="14"/>
          <w:bdr w:val="none" w:color="auto" w:sz="0" w:space="0"/>
          <w:shd w:val="clear" w:fill="FFFFFF"/>
        </w:rPr>
        <w:t>Supports multiple browsers:</w:t>
      </w:r>
    </w:p>
    <w:p>
      <w:pPr>
        <w:pStyle w:val="5"/>
        <w:keepNext w:val="0"/>
        <w:keepLines w:val="0"/>
        <w:widowControl/>
        <w:suppressLineNumbers w:val="0"/>
        <w:spacing w:before="400" w:beforeAutospacing="0" w:after="100" w:afterAutospacing="0"/>
        <w:ind w:left="0" w:right="0"/>
      </w:pPr>
      <w:r>
        <w:rPr>
          <w:rFonts w:hint="default" w:ascii="Helvetica" w:hAnsi="Helvetica" w:eastAsia="Helvetica" w:cs="Helvetica"/>
          <w:i w:val="0"/>
          <w:iCs w:val="0"/>
          <w:caps w:val="0"/>
          <w:color w:val="4D575D"/>
          <w:spacing w:val="0"/>
          <w:sz w:val="14"/>
          <w:szCs w:val="14"/>
          <w:shd w:val="clear" w:fill="FFFFFF"/>
        </w:rPr>
        <w:t>Selenium provides support across multiple browsers, namely, Internet Explorer, Chrome, Firefox, Opera, Safari, etc. This becomes highly resourceful while executing tests and testing it across various browsers simultaneously.</w:t>
      </w:r>
    </w:p>
    <w:p>
      <w:pPr>
        <w:pStyle w:val="5"/>
        <w:keepNext w:val="0"/>
        <w:keepLines w:val="0"/>
        <w:widowControl/>
        <w:suppressLineNumbers w:val="0"/>
        <w:spacing w:before="400" w:beforeAutospacing="0" w:after="100" w:afterAutospacing="0"/>
        <w:ind w:left="0" w:right="0"/>
      </w:pPr>
      <w:r>
        <w:rPr>
          <w:rFonts w:hint="default" w:ascii="Helvetica" w:hAnsi="Helvetica" w:eastAsia="Helvetica" w:cs="Helvetica"/>
          <w:i w:val="0"/>
          <w:iCs w:val="0"/>
          <w:caps w:val="0"/>
          <w:color w:val="4D575D"/>
          <w:spacing w:val="0"/>
          <w:sz w:val="14"/>
          <w:szCs w:val="14"/>
          <w:shd w:val="clear" w:fill="FFFFFF"/>
        </w:rPr>
        <w:t>The browsers supported by the Selenium packages are: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D575D"/>
          <w:spacing w:val="0"/>
          <w:sz w:val="14"/>
          <w:szCs w:val="14"/>
          <w:bdr w:val="none" w:color="auto" w:sz="0" w:space="0"/>
          <w:shd w:val="clear" w:fill="FFFFFF"/>
        </w:rPr>
        <w:t>Selenium IDE can be used with Firefox as a plug-in.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D575D"/>
          <w:spacing w:val="0"/>
          <w:sz w:val="14"/>
          <w:szCs w:val="14"/>
          <w:bdr w:val="none" w:color="auto" w:sz="0" w:space="0"/>
          <w:shd w:val="clear" w:fill="FFFFFF"/>
        </w:rPr>
        <w:t>Selenium RC and Webdriver supports diverse browsers, such as Internet Explorer.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Helvetica" w:hAnsi="Helvetica" w:eastAsia="Helvetica" w:cs="Helvetica"/>
          <w:i w:val="0"/>
          <w:iCs w:val="0"/>
          <w:caps w:val="0"/>
          <w:color w:val="4D575D"/>
          <w:spacing w:val="0"/>
          <w:sz w:val="14"/>
          <w:szCs w:val="14"/>
          <w:bdr w:val="none" w:color="auto" w:sz="0" w:space="0"/>
          <w:shd w:val="clear" w:fill="FFFFFF"/>
        </w:rPr>
        <w:t>Supports programming languages and frameworks</w:t>
      </w:r>
    </w:p>
    <w:p>
      <w:pPr>
        <w:pStyle w:val="5"/>
        <w:keepNext w:val="0"/>
        <w:keepLines w:val="0"/>
        <w:widowControl/>
        <w:suppressLineNumbers w:val="0"/>
        <w:spacing w:before="400" w:beforeAutospacing="0" w:after="100" w:afterAutospacing="0"/>
        <w:ind w:left="0" w:right="0"/>
      </w:pPr>
      <w:r>
        <w:rPr>
          <w:rFonts w:hint="default" w:ascii="Helvetica" w:hAnsi="Helvetica" w:eastAsia="Helvetica" w:cs="Helvetica"/>
          <w:i w:val="0"/>
          <w:iCs w:val="0"/>
          <w:caps w:val="0"/>
          <w:color w:val="4D575D"/>
          <w:spacing w:val="0"/>
          <w:sz w:val="14"/>
          <w:szCs w:val="14"/>
          <w:shd w:val="clear" w:fill="FFFFFF"/>
        </w:rPr>
        <w:t>Selenium integrates with programming languages and various frameworks. For instance, it can integrate with ANT or Maven type of framework for source code compilation. Furthermore, it can integrate with the TestNG testing framework for testing applications and reporting purposes. It can integrate with Jenkins or Hudson for Continuous Integration (CI) and can even integrate with other Open-Source tools to support other features.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hint="default" w:ascii="Helvetica" w:hAnsi="Helvetica" w:eastAsia="Helvetica" w:cs="Helvetica"/>
          <w:b/>
          <w:bCs/>
          <w:i w:val="0"/>
          <w:iCs w:val="0"/>
          <w:caps w:val="0"/>
          <w:color w:val="4D575D"/>
          <w:spacing w:val="0"/>
          <w:sz w:val="14"/>
          <w:szCs w:val="14"/>
          <w:bdr w:val="none" w:color="auto" w:sz="0" w:space="0"/>
          <w:shd w:val="clear" w:fill="FFFFFF"/>
        </w:rPr>
        <w:t>Tests across devices</w:t>
      </w:r>
    </w:p>
    <w:p>
      <w:pPr>
        <w:pStyle w:val="5"/>
        <w:keepNext w:val="0"/>
        <w:keepLines w:val="0"/>
        <w:widowControl/>
        <w:suppressLineNumbers w:val="0"/>
        <w:spacing w:before="400" w:beforeAutospacing="0" w:after="100" w:afterAutospacing="0"/>
        <w:ind w:left="0" w:right="0"/>
      </w:pPr>
      <w:r>
        <w:rPr>
          <w:rFonts w:hint="default" w:ascii="Helvetica" w:hAnsi="Helvetica" w:eastAsia="Helvetica" w:cs="Helvetica"/>
          <w:i w:val="0"/>
          <w:iCs w:val="0"/>
          <w:caps w:val="0"/>
          <w:color w:val="4D575D"/>
          <w:spacing w:val="0"/>
          <w:sz w:val="14"/>
          <w:szCs w:val="14"/>
          <w:shd w:val="clear" w:fill="FFFFFF"/>
        </w:rPr>
        <w:t>Selenium Test Automation can be implemented for mobile web application automation on Android, IPhone, and Blackberry. This can help in generating necessary results and addresses issues on a continuous basis.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hint="default" w:ascii="Helvetica" w:hAnsi="Helvetica" w:eastAsia="Helvetica" w:cs="Helvetica"/>
          <w:b/>
          <w:bCs/>
          <w:i w:val="0"/>
          <w:iCs w:val="0"/>
          <w:caps w:val="0"/>
          <w:color w:val="4D575D"/>
          <w:spacing w:val="0"/>
          <w:sz w:val="14"/>
          <w:szCs w:val="14"/>
          <w:bdr w:val="none" w:color="auto" w:sz="0" w:space="0"/>
          <w:shd w:val="clear" w:fill="FFFFFF"/>
        </w:rPr>
        <w:t>Constant updates</w:t>
      </w:r>
    </w:p>
    <w:p>
      <w:pPr>
        <w:pStyle w:val="5"/>
        <w:keepNext w:val="0"/>
        <w:keepLines w:val="0"/>
        <w:widowControl/>
        <w:suppressLineNumbers w:val="0"/>
        <w:spacing w:before="400" w:beforeAutospacing="0" w:after="100" w:afterAutospacing="0"/>
        <w:ind w:left="0" w:right="0"/>
      </w:pPr>
      <w:r>
        <w:rPr>
          <w:rFonts w:hint="default" w:ascii="Helvetica" w:hAnsi="Helvetica" w:eastAsia="Helvetica" w:cs="Helvetica"/>
          <w:i w:val="0"/>
          <w:iCs w:val="0"/>
          <w:caps w:val="0"/>
          <w:color w:val="4D575D"/>
          <w:spacing w:val="0"/>
          <w:sz w:val="14"/>
          <w:szCs w:val="14"/>
          <w:shd w:val="clear" w:fill="FFFFFF"/>
        </w:rPr>
        <w:t>Selenium support is community-based and active community support enables constant updates and upgrades. These upgrades are readily available and do not require specific training. This makes Selenium resourceful and cost-effective as well.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hint="default" w:ascii="Helvetica" w:hAnsi="Helvetica" w:eastAsia="Helvetica" w:cs="Helvetica"/>
          <w:b/>
          <w:bCs/>
          <w:i w:val="0"/>
          <w:iCs w:val="0"/>
          <w:caps w:val="0"/>
          <w:color w:val="4D575D"/>
          <w:spacing w:val="0"/>
          <w:sz w:val="14"/>
          <w:szCs w:val="14"/>
          <w:bdr w:val="none" w:color="auto" w:sz="0" w:space="0"/>
          <w:shd w:val="clear" w:fill="FFFFFF"/>
        </w:rPr>
        <w:t>Loaded Selenium Suites</w:t>
      </w:r>
    </w:p>
    <w:p>
      <w:pPr>
        <w:pStyle w:val="5"/>
        <w:keepNext w:val="0"/>
        <w:keepLines w:val="0"/>
        <w:widowControl/>
        <w:suppressLineNumbers w:val="0"/>
        <w:spacing w:before="400" w:beforeAutospacing="0" w:after="100" w:afterAutospacing="0"/>
        <w:ind w:left="0" w:right="0"/>
      </w:pPr>
      <w:r>
        <w:rPr>
          <w:rFonts w:hint="default" w:ascii="Helvetica" w:hAnsi="Helvetica" w:eastAsia="Helvetica" w:cs="Helvetica"/>
          <w:i w:val="0"/>
          <w:iCs w:val="0"/>
          <w:caps w:val="0"/>
          <w:color w:val="4D575D"/>
          <w:spacing w:val="0"/>
          <w:sz w:val="14"/>
          <w:szCs w:val="14"/>
          <w:shd w:val="clear" w:fill="FFFFFF"/>
        </w:rPr>
        <w:t>Selenium is not just a singular tool or utility, it is a loaded package of various testing tools and so is referred to as a Suite. Each tool is designed to cater to different testing needs and requirements of test environments.</w:t>
      </w:r>
    </w:p>
    <w:p>
      <w:pPr>
        <w:pStyle w:val="5"/>
        <w:keepNext w:val="0"/>
        <w:keepLines w:val="0"/>
        <w:widowControl/>
        <w:suppressLineNumbers w:val="0"/>
        <w:spacing w:before="400" w:beforeAutospacing="0" w:after="100" w:afterAutospacing="0"/>
        <w:ind w:left="0" w:right="0"/>
      </w:pPr>
      <w:r>
        <w:rPr>
          <w:rFonts w:hint="default" w:ascii="Helvetica" w:hAnsi="Helvetica" w:eastAsia="Helvetica" w:cs="Helvetica"/>
          <w:i w:val="0"/>
          <w:iCs w:val="0"/>
          <w:caps w:val="0"/>
          <w:color w:val="4D575D"/>
          <w:spacing w:val="0"/>
          <w:sz w:val="14"/>
          <w:szCs w:val="14"/>
          <w:shd w:val="clear" w:fill="FFFFFF"/>
        </w:rPr>
        <w:t>Additionally, Selenium comes with capabilities to support Selenium IDE, Selenium Grid, and Selenium Remote Control (RC).</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hint="default" w:ascii="Helvetica" w:hAnsi="Helvetica" w:eastAsia="Helvetica" w:cs="Helvetica"/>
          <w:b/>
          <w:bCs/>
          <w:i w:val="0"/>
          <w:iCs w:val="0"/>
          <w:caps w:val="0"/>
          <w:color w:val="4D575D"/>
          <w:spacing w:val="0"/>
          <w:sz w:val="14"/>
          <w:szCs w:val="14"/>
          <w:bdr w:val="none" w:color="auto" w:sz="0" w:space="0"/>
          <w:shd w:val="clear" w:fill="FFFFFF"/>
        </w:rPr>
        <w:t>Ease of implementation</w:t>
      </w:r>
    </w:p>
    <w:p>
      <w:pPr>
        <w:pStyle w:val="5"/>
        <w:keepNext w:val="0"/>
        <w:keepLines w:val="0"/>
        <w:widowControl/>
        <w:suppressLineNumbers w:val="0"/>
        <w:spacing w:before="400" w:beforeAutospacing="0" w:after="100" w:afterAutospacing="0"/>
        <w:ind w:left="0" w:right="0"/>
      </w:pPr>
      <w:r>
        <w:rPr>
          <w:rFonts w:hint="default" w:ascii="Helvetica" w:hAnsi="Helvetica" w:eastAsia="Helvetica" w:cs="Helvetica"/>
          <w:i w:val="0"/>
          <w:iCs w:val="0"/>
          <w:caps w:val="0"/>
          <w:color w:val="4D575D"/>
          <w:spacing w:val="0"/>
          <w:sz w:val="14"/>
          <w:szCs w:val="14"/>
          <w:shd w:val="clear" w:fill="FFFFFF"/>
        </w:rPr>
        <w:t>Selenium offers a user-friendly interface that helps create and execute tests easily and effectively. Its open-source features help users to script their own extensions which makes it easy to develop customized actions and even manipulate at an advanced level. Tests run directly across browsers and users can watch while the tests are being executed. Additionally, Selenium’s reporting capabilities are one of the reasons for being chosen, as it allows testers to extract results and take follow-up actions.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6"/>
          <w:rFonts w:hint="default" w:ascii="Helvetica" w:hAnsi="Helvetica" w:eastAsia="Helvetica" w:cs="Helvetica"/>
          <w:b/>
          <w:bCs/>
          <w:i w:val="0"/>
          <w:iCs w:val="0"/>
          <w:caps w:val="0"/>
          <w:color w:val="4D575D"/>
          <w:spacing w:val="0"/>
          <w:sz w:val="14"/>
          <w:szCs w:val="14"/>
          <w:bdr w:val="none" w:color="auto" w:sz="0" w:space="0"/>
          <w:shd w:val="clear" w:fill="FFFFFF"/>
        </w:rPr>
        <w:t>Reusability and Add-ons</w:t>
      </w:r>
    </w:p>
    <w:p>
      <w:pPr>
        <w:pStyle w:val="5"/>
        <w:keepNext w:val="0"/>
        <w:keepLines w:val="0"/>
        <w:widowControl/>
        <w:suppressLineNumbers w:val="0"/>
        <w:spacing w:before="400" w:beforeAutospacing="0" w:after="100" w:afterAutospacing="0"/>
        <w:ind w:left="0" w:right="0"/>
      </w:pPr>
      <w:r>
        <w:rPr>
          <w:rFonts w:hint="default" w:ascii="Helvetica" w:hAnsi="Helvetica" w:eastAsia="Helvetica" w:cs="Helvetica"/>
          <w:i w:val="0"/>
          <w:iCs w:val="0"/>
          <w:caps w:val="0"/>
          <w:color w:val="4D575D"/>
          <w:spacing w:val="0"/>
          <w:sz w:val="14"/>
          <w:szCs w:val="14"/>
          <w:shd w:val="clear" w:fill="FFFFFF"/>
        </w:rPr>
        <w:t>Selenium Test Automation Framework uses scripts that can be tested directly across multiple browsers. Concurrently, it is possible to execute multiple tests with Selenium, as it covers almost all aspects of functional testing by implementing add-on tools that broaden the scope of testing.</w:t>
      </w:r>
    </w:p>
    <w:p>
      <w:pPr>
        <w:rPr>
          <w:rFonts w:ascii="Calibri" w:hAnsi="Calibri" w:eastAsia="Calibri" w:cs="Calibri"/>
          <w:sz w:val="72"/>
          <w:szCs w:val="72"/>
        </w:rPr>
      </w:pPr>
      <w:bookmarkStart w:id="0" w:name="_heading=h.gjdgxs" w:colFirst="0" w:colLast="0"/>
      <w:bookmarkEnd w:id="0"/>
      <w:r>
        <w:rPr>
          <w:sz w:val="72"/>
          <w:szCs w:val="72"/>
          <w:rtl w:val="0"/>
        </w:rPr>
        <w:t>2</w:t>
      </w:r>
      <w:r>
        <w:rPr>
          <w:rFonts w:ascii="Calibri" w:hAnsi="Calibri" w:eastAsia="Calibri" w:cs="Calibri"/>
          <w:sz w:val="72"/>
          <w:szCs w:val="72"/>
          <w:rtl w:val="0"/>
        </w:rPr>
        <w:t xml:space="preserve"> WebDriver Installation and Integration in Eclipse</w:t>
      </w:r>
    </w:p>
    <w:p>
      <w:pPr>
        <w:tabs>
          <w:tab w:val="right" w:pos="9026"/>
        </w:tabs>
        <w:rPr>
          <w:rFonts w:ascii="Calibri" w:hAnsi="Calibri" w:eastAsia="Calibri" w:cs="Calibri"/>
        </w:rPr>
      </w:pPr>
      <w:r>
        <w:rPr>
          <w:rFonts w:ascii="Calibri" w:hAnsi="Calibri" w:eastAsia="Calibri" w:cs="Calibri"/>
          <w:rtl w:val="0"/>
        </w:rPr>
        <w:tab/>
      </w: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5686425" cy="12700"/>
                <wp:effectExtent l="0" t="4445" r="3175" b="8255"/>
                <wp:wrapNone/>
                <wp:docPr id="3" name="Straight Arrow Connector 3"/>
                <wp:cNvGraphicFramePr/>
                <a:graphic xmlns:a="http://schemas.openxmlformats.org/drawingml/2006/main">
                  <a:graphicData uri="http://schemas.microsoft.com/office/word/2010/wordprocessingShape">
                    <wps:wsp>
                      <wps:cNvCnPr/>
                      <wps:spPr>
                        <a:xfrm rot="10800000" flipH="1">
                          <a:off x="2502788" y="3775238"/>
                          <a:ext cx="5686425" cy="9525"/>
                        </a:xfrm>
                        <a:prstGeom prst="straightConnector1">
                          <a:avLst/>
                        </a:prstGeom>
                        <a:noFill/>
                        <a:ln w="9525" cap="flat" cmpd="sng">
                          <a:solidFill>
                            <a:schemeClr val="accent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flip:x;margin-left:0pt;margin-top:6pt;height:1pt;width:447.75pt;rotation:11796480f;z-index:251659264;mso-width-relative:page;mso-height-relative:page;" filled="f" stroked="t" coordsize="21600,21600" o:gfxdata="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Nci1I1gAAAAYB&#10;AAAPAAAAAAAAAAEAIAAAACIAAABkcnMvZG93bnJldi54bWxQSwECFAAUAAAACACHTuJAdHxwilYC&#10;AADBBAAADgAAAAAAAAABACAAAAAlAQAAZHJzL2Uyb0RvYy54bWxQSwUGAAAAAAYABgBZAQAA7QUA&#10;AAAA&#10;">
                <v:fill on="f" focussize="0,0"/>
                <v:stroke color="#5B9BD5 [3204]" miterlimit="8" joinstyle="miter" startarrowwidth="narrow" startarrowlength="short" endarrowwidth="narrow" endarrowlength="short"/>
                <v:imagedata o:title=""/>
                <o:lock v:ext="edit" aspectratio="f"/>
              </v:shape>
            </w:pict>
          </mc:Fallback>
        </mc:AlternateContent>
      </w:r>
    </w:p>
    <w:p>
      <w:pPr>
        <w:tabs>
          <w:tab w:val="right" w:pos="9026"/>
        </w:tabs>
        <w:rPr>
          <w:rFonts w:ascii="Calibri" w:hAnsi="Calibri" w:eastAsia="Calibri" w:cs="Calibri"/>
        </w:rPr>
      </w:pPr>
    </w:p>
    <w:p>
      <w:pPr>
        <w:tabs>
          <w:tab w:val="right" w:pos="9026"/>
        </w:tabs>
        <w:rPr>
          <w:rFonts w:ascii="Calibri" w:hAnsi="Calibri" w:eastAsia="Calibri" w:cs="Calibri"/>
          <w:sz w:val="24"/>
          <w:szCs w:val="24"/>
        </w:rPr>
      </w:pPr>
      <w:r>
        <w:rPr>
          <w:rFonts w:ascii="Calibri" w:hAnsi="Calibri" w:eastAsia="Calibri" w:cs="Calibri"/>
          <w:sz w:val="24"/>
          <w:szCs w:val="24"/>
          <w:rtl w:val="0"/>
        </w:rPr>
        <w:t>This section will guide you to:</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360" w:right="0" w:hanging="720"/>
        <w:jc w:val="left"/>
        <w:rPr>
          <w:rFonts w:ascii="Calibri" w:hAnsi="Calibri" w:eastAsia="Calibri" w:cs="Calibri"/>
          <w:b w:val="0"/>
          <w:i w:val="0"/>
          <w:smallCaps w:val="0"/>
          <w:strike w:val="0"/>
          <w:color w:val="000000"/>
          <w:sz w:val="24"/>
          <w:szCs w:val="24"/>
          <w:u w:val="none"/>
          <w:shd w:val="clear" w:fill="auto"/>
          <w:vertAlign w:val="baseline"/>
        </w:rPr>
      </w:pPr>
      <w:r>
        <w:rPr>
          <w:sz w:val="24"/>
          <w:szCs w:val="24"/>
          <w:rtl w:val="0"/>
        </w:rPr>
        <w:tab/>
      </w:r>
      <w:r>
        <w:rPr>
          <w:sz w:val="24"/>
          <w:szCs w:val="24"/>
          <w:rtl w:val="0"/>
        </w:rPr>
        <w:t>Install and integrate WebDriver in Eclipse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16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tabs>
          <w:tab w:val="right" w:pos="9026"/>
        </w:tabs>
        <w:rPr>
          <w:rFonts w:ascii="Calibri" w:hAnsi="Calibri" w:eastAsia="Calibri" w:cs="Calibri"/>
          <w:b/>
          <w:sz w:val="24"/>
          <w:szCs w:val="24"/>
        </w:rPr>
      </w:pPr>
      <w:r>
        <w:rPr>
          <w:rFonts w:ascii="Calibri" w:hAnsi="Calibri" w:eastAsia="Calibri" w:cs="Calibri"/>
          <w:b/>
          <w:sz w:val="24"/>
          <w:szCs w:val="24"/>
          <w:rtl w:val="0"/>
        </w:rPr>
        <w:t>Development Environment</w:t>
      </w: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Eclipse IDE for Enterprise Java Developers Version Oxygen.3a Release (4.7.3a)</w:t>
      </w: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Java</w:t>
      </w:r>
      <w:r>
        <w:rPr>
          <w:rFonts w:ascii="Calibri" w:hAnsi="Calibri" w:eastAsia="Calibri" w:cs="Calibri"/>
          <w:b/>
          <w:i w:val="0"/>
          <w:smallCaps w:val="0"/>
          <w:strike w:val="0"/>
          <w:color w:val="000000"/>
          <w:sz w:val="24"/>
          <w:szCs w:val="24"/>
          <w:u w:val="none"/>
          <w:shd w:val="clear" w:fill="auto"/>
          <w:vertAlign w:val="baseline"/>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Development Kit Version 8</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160" w:line="259" w:lineRule="auto"/>
        <w:ind w:left="720" w:right="0" w:hanging="720"/>
        <w:jc w:val="left"/>
        <w:rPr>
          <w:rFonts w:ascii="Calibri" w:hAnsi="Calibri" w:eastAsia="Calibri" w:cs="Calibri"/>
          <w:b/>
          <w:i w:val="0"/>
          <w:smallCaps w:val="0"/>
          <w:strike w:val="0"/>
          <w:color w:val="000000"/>
          <w:sz w:val="24"/>
          <w:szCs w:val="24"/>
          <w:u w:val="none"/>
          <w:shd w:val="clear" w:fill="auto"/>
          <w:vertAlign w:val="baseline"/>
        </w:rPr>
      </w:pPr>
    </w:p>
    <w:p>
      <w:pPr>
        <w:tabs>
          <w:tab w:val="right" w:pos="9026"/>
        </w:tabs>
        <w:rPr>
          <w:rFonts w:ascii="Calibri" w:hAnsi="Calibri" w:eastAsia="Calibri" w:cs="Calibri"/>
          <w:sz w:val="24"/>
          <w:szCs w:val="24"/>
        </w:rPr>
      </w:pPr>
      <w:r>
        <w:rPr>
          <w:rFonts w:ascii="Calibri" w:hAnsi="Calibri" w:eastAsia="Calibri" w:cs="Calibri"/>
          <w:sz w:val="24"/>
          <w:szCs w:val="24"/>
          <w:rtl w:val="0"/>
        </w:rPr>
        <w:t xml:space="preserve">This guide has mainly three subsections, namely: </w:t>
      </w:r>
    </w:p>
    <w:p>
      <w:pPr>
        <w:tabs>
          <w:tab w:val="right" w:pos="9026"/>
        </w:tabs>
        <w:rPr>
          <w:rFonts w:ascii="Calibri" w:hAnsi="Calibri" w:eastAsia="Calibri" w:cs="Calibri"/>
          <w:sz w:val="24"/>
          <w:szCs w:val="24"/>
        </w:rPr>
      </w:pPr>
      <w:r>
        <w:rPr>
          <w:sz w:val="24"/>
          <w:szCs w:val="24"/>
          <w:rtl w:val="0"/>
        </w:rPr>
        <w:t>4.2.1</w:t>
      </w:r>
      <w:r>
        <w:rPr>
          <w:rFonts w:ascii="Calibri" w:hAnsi="Calibri" w:eastAsia="Calibri" w:cs="Calibri"/>
          <w:sz w:val="24"/>
          <w:szCs w:val="24"/>
          <w:rtl w:val="0"/>
        </w:rPr>
        <w:t xml:space="preserve"> Downloading Selenium Standalone Server jar</w:t>
      </w:r>
    </w:p>
    <w:p>
      <w:pPr>
        <w:tabs>
          <w:tab w:val="right" w:pos="9026"/>
        </w:tabs>
        <w:rPr>
          <w:rFonts w:ascii="Calibri" w:hAnsi="Calibri" w:eastAsia="Calibri" w:cs="Calibri"/>
          <w:sz w:val="24"/>
          <w:szCs w:val="24"/>
        </w:rPr>
      </w:pPr>
      <w:r>
        <w:rPr>
          <w:sz w:val="24"/>
          <w:szCs w:val="24"/>
          <w:rtl w:val="0"/>
        </w:rPr>
        <w:t xml:space="preserve">4.2.2 </w:t>
      </w:r>
      <w:r>
        <w:rPr>
          <w:rFonts w:ascii="Calibri" w:hAnsi="Calibri" w:eastAsia="Calibri" w:cs="Calibri"/>
          <w:sz w:val="24"/>
          <w:szCs w:val="24"/>
          <w:rtl w:val="0"/>
        </w:rPr>
        <w:t xml:space="preserve">Launching </w:t>
      </w:r>
      <w:r>
        <w:rPr>
          <w:sz w:val="24"/>
          <w:szCs w:val="24"/>
          <w:rtl w:val="0"/>
        </w:rPr>
        <w:t>E</w:t>
      </w:r>
      <w:r>
        <w:rPr>
          <w:rFonts w:ascii="Calibri" w:hAnsi="Calibri" w:eastAsia="Calibri" w:cs="Calibri"/>
          <w:sz w:val="24"/>
          <w:szCs w:val="24"/>
          <w:rtl w:val="0"/>
        </w:rPr>
        <w:t>clipse and creating a Java project</w:t>
      </w:r>
    </w:p>
    <w:p>
      <w:pPr>
        <w:tabs>
          <w:tab w:val="right" w:pos="9026"/>
        </w:tabs>
        <w:rPr>
          <w:rFonts w:ascii="Calibri" w:hAnsi="Calibri" w:eastAsia="Calibri" w:cs="Calibri"/>
          <w:sz w:val="24"/>
          <w:szCs w:val="24"/>
        </w:rPr>
      </w:pPr>
      <w:r>
        <w:rPr>
          <w:sz w:val="24"/>
          <w:szCs w:val="24"/>
          <w:rtl w:val="0"/>
        </w:rPr>
        <w:t xml:space="preserve">4.2.3 </w:t>
      </w:r>
      <w:r>
        <w:rPr>
          <w:rFonts w:ascii="Calibri" w:hAnsi="Calibri" w:eastAsia="Calibri" w:cs="Calibri"/>
          <w:sz w:val="24"/>
          <w:szCs w:val="24"/>
          <w:rtl w:val="0"/>
        </w:rPr>
        <w:t>Configuring WebDriver with Eclipse</w:t>
      </w:r>
    </w:p>
    <w:p>
      <w:pPr>
        <w:tabs>
          <w:tab w:val="right" w:pos="9026"/>
        </w:tabs>
        <w:rPr>
          <w:rFonts w:ascii="Calibri" w:hAnsi="Calibri" w:eastAsia="Calibri" w:cs="Calibri"/>
          <w:sz w:val="24"/>
          <w:szCs w:val="24"/>
        </w:rPr>
      </w:pPr>
      <w:r>
        <w:rPr>
          <w:rFonts w:ascii="Calibri" w:hAnsi="Calibri" w:eastAsia="Calibri" w:cs="Calibri"/>
          <w:sz w:val="24"/>
          <w:szCs w:val="24"/>
          <w:rtl w:val="0"/>
        </w:rPr>
        <w:tab/>
      </w:r>
    </w:p>
    <w:p>
      <w:pPr>
        <w:tabs>
          <w:tab w:val="right" w:pos="9026"/>
        </w:tabs>
        <w:rPr>
          <w:rFonts w:ascii="Calibri" w:hAnsi="Calibri" w:eastAsia="Calibri" w:cs="Calibri"/>
          <w:sz w:val="24"/>
          <w:szCs w:val="24"/>
        </w:rPr>
      </w:pPr>
      <w:r>
        <w:rPr>
          <w:rFonts w:ascii="Calibri" w:hAnsi="Calibri" w:eastAsia="Calibri" w:cs="Calibri"/>
          <w:b/>
          <w:sz w:val="24"/>
          <w:szCs w:val="24"/>
          <w:rtl w:val="0"/>
        </w:rPr>
        <w:t xml:space="preserve">Step </w:t>
      </w:r>
      <w:r>
        <w:rPr>
          <w:b/>
          <w:sz w:val="24"/>
          <w:szCs w:val="24"/>
          <w:rtl w:val="0"/>
        </w:rPr>
        <w:t>4.2</w:t>
      </w:r>
      <w:r>
        <w:rPr>
          <w:rFonts w:ascii="Calibri" w:hAnsi="Calibri" w:eastAsia="Calibri" w:cs="Calibri"/>
          <w:b/>
          <w:sz w:val="24"/>
          <w:szCs w:val="24"/>
          <w:rtl w:val="0"/>
        </w:rPr>
        <w:t>.1:</w:t>
      </w:r>
      <w:r>
        <w:rPr>
          <w:rFonts w:ascii="Calibri" w:hAnsi="Calibri" w:eastAsia="Calibri" w:cs="Calibri"/>
          <w:sz w:val="24"/>
          <w:szCs w:val="24"/>
          <w:rtl w:val="0"/>
        </w:rPr>
        <w:t xml:space="preserve"> Downloading Selenium Standalone Server jar</w:t>
      </w:r>
    </w:p>
    <w:p>
      <w:pPr>
        <w:numPr>
          <w:ilvl w:val="0"/>
          <w:numId w:val="14"/>
        </w:numPr>
        <w:spacing w:after="0" w:line="276" w:lineRule="auto"/>
        <w:ind w:left="720" w:hanging="360"/>
        <w:rPr>
          <w:rFonts w:ascii="Calibri" w:hAnsi="Calibri" w:eastAsia="Calibri" w:cs="Calibri"/>
          <w:sz w:val="24"/>
          <w:szCs w:val="24"/>
        </w:rPr>
      </w:pPr>
      <w:r>
        <w:rPr>
          <w:sz w:val="24"/>
          <w:szCs w:val="24"/>
          <w:rtl w:val="0"/>
        </w:rPr>
        <w:t>Selenium is already installed in your practice lab</w:t>
      </w:r>
      <w:r>
        <w:rPr>
          <w:sz w:val="24"/>
          <w:szCs w:val="24"/>
          <w:highlight w:val="white"/>
          <w:rtl w:val="0"/>
        </w:rPr>
        <w:t>. (Refer QA to QE: Lab Guide - Phase 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rPr>
          <w:rFonts w:ascii="Calibri" w:hAnsi="Calibri" w:eastAsia="Calibri" w:cs="Calibri"/>
          <w:sz w:val="24"/>
          <w:szCs w:val="24"/>
        </w:rPr>
      </w:pPr>
      <w:r>
        <w:rPr>
          <w:rFonts w:ascii="Calibri" w:hAnsi="Calibri" w:eastAsia="Calibri" w:cs="Calibri"/>
          <w:b/>
          <w:sz w:val="24"/>
          <w:szCs w:val="24"/>
          <w:rtl w:val="0"/>
        </w:rPr>
        <w:t xml:space="preserve">Step </w:t>
      </w:r>
      <w:r>
        <w:rPr>
          <w:b/>
          <w:sz w:val="24"/>
          <w:szCs w:val="24"/>
          <w:rtl w:val="0"/>
        </w:rPr>
        <w:t>4.2</w:t>
      </w:r>
      <w:r>
        <w:rPr>
          <w:rFonts w:ascii="Calibri" w:hAnsi="Calibri" w:eastAsia="Calibri" w:cs="Calibri"/>
          <w:b/>
          <w:sz w:val="24"/>
          <w:szCs w:val="24"/>
          <w:rtl w:val="0"/>
        </w:rPr>
        <w:t>.2:</w:t>
      </w:r>
      <w:r>
        <w:rPr>
          <w:rFonts w:ascii="Calibri" w:hAnsi="Calibri" w:eastAsia="Calibri" w:cs="Calibri"/>
          <w:sz w:val="24"/>
          <w:szCs w:val="24"/>
          <w:rtl w:val="0"/>
        </w:rPr>
        <w:t xml:space="preserve"> Launching </w:t>
      </w:r>
      <w:r>
        <w:rPr>
          <w:sz w:val="24"/>
          <w:szCs w:val="24"/>
          <w:rtl w:val="0"/>
        </w:rPr>
        <w:t>E</w:t>
      </w:r>
      <w:r>
        <w:rPr>
          <w:rFonts w:ascii="Calibri" w:hAnsi="Calibri" w:eastAsia="Calibri" w:cs="Calibri"/>
          <w:sz w:val="24"/>
          <w:szCs w:val="24"/>
          <w:rtl w:val="0"/>
        </w:rPr>
        <w:t>clipse and creating a Java project</w:t>
      </w: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Launch the Eclipse and create a Workspace.</w:t>
      </w: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Create Project: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7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Click on File -&gt; New -&gt; Java Project.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rPr>
          <w:rFonts w:ascii="Calibri" w:hAnsi="Calibri" w:eastAsia="Calibri" w:cs="Calibri"/>
          <w:sz w:val="24"/>
          <w:szCs w:val="24"/>
        </w:rPr>
      </w:pPr>
      <w:r>
        <w:rPr>
          <w:rFonts w:ascii="Calibri" w:hAnsi="Calibri" w:eastAsia="Calibri" w:cs="Calibri"/>
          <w:b/>
          <w:sz w:val="24"/>
          <w:szCs w:val="24"/>
          <w:rtl w:val="0"/>
        </w:rPr>
        <w:t xml:space="preserve">Step </w:t>
      </w:r>
      <w:r>
        <w:rPr>
          <w:b/>
          <w:sz w:val="24"/>
          <w:szCs w:val="24"/>
          <w:rtl w:val="0"/>
        </w:rPr>
        <w:t>4.2</w:t>
      </w:r>
      <w:r>
        <w:rPr>
          <w:rFonts w:ascii="Calibri" w:hAnsi="Calibri" w:eastAsia="Calibri" w:cs="Calibri"/>
          <w:b/>
          <w:sz w:val="24"/>
          <w:szCs w:val="24"/>
          <w:rtl w:val="0"/>
        </w:rPr>
        <w:t>.3:</w:t>
      </w:r>
      <w:r>
        <w:rPr>
          <w:rFonts w:ascii="Calibri" w:hAnsi="Calibri" w:eastAsia="Calibri" w:cs="Calibri"/>
          <w:sz w:val="24"/>
          <w:szCs w:val="24"/>
          <w:rtl w:val="0"/>
        </w:rPr>
        <w:t xml:space="preserve"> Configuring WebDriver with Eclipse</w:t>
      </w: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Add selenium standalone server jars.</w:t>
      </w: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sz w:val="24"/>
          <w:szCs w:val="24"/>
          <w:rtl w:val="0"/>
        </w:rPr>
        <w:t>Right-click</w:t>
      </w:r>
      <w:r>
        <w:rPr>
          <w:rFonts w:ascii="Calibri" w:hAnsi="Calibri" w:eastAsia="Calibri" w:cs="Calibri"/>
          <w:b w:val="0"/>
          <w:i w:val="0"/>
          <w:smallCaps w:val="0"/>
          <w:strike w:val="0"/>
          <w:color w:val="000000"/>
          <w:sz w:val="24"/>
          <w:szCs w:val="24"/>
          <w:u w:val="none"/>
          <w:shd w:val="clear" w:fill="auto"/>
          <w:vertAlign w:val="baseline"/>
          <w:rtl w:val="0"/>
        </w:rPr>
        <w:t xml:space="preserve"> on Project -&gt; select Properties -&gt; Select Java Build Path. </w:t>
      </w: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Navigate </w:t>
      </w:r>
      <w:r>
        <w:rPr>
          <w:sz w:val="24"/>
          <w:szCs w:val="24"/>
          <w:rtl w:val="0"/>
        </w:rPr>
        <w:t>to the Libraries</w:t>
      </w:r>
      <w:r>
        <w:rPr>
          <w:rFonts w:ascii="Calibri" w:hAnsi="Calibri" w:eastAsia="Calibri" w:cs="Calibri"/>
          <w:b w:val="0"/>
          <w:i w:val="0"/>
          <w:smallCaps w:val="0"/>
          <w:strike w:val="0"/>
          <w:color w:val="000000"/>
          <w:sz w:val="24"/>
          <w:szCs w:val="24"/>
          <w:u w:val="none"/>
          <w:shd w:val="clear" w:fill="auto"/>
          <w:vertAlign w:val="baseline"/>
          <w:rtl w:val="0"/>
        </w:rPr>
        <w:t xml:space="preserve"> tab and click on the Add External Jars button.</w:t>
      </w: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Add selenium standalone server Jar files.</w:t>
      </w: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Click on the Apply and Close button.</w:t>
      </w: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In </w:t>
      </w:r>
      <w:r>
        <w:rPr>
          <w:sz w:val="24"/>
          <w:szCs w:val="24"/>
          <w:rtl w:val="0"/>
        </w:rPr>
        <w:t>E</w:t>
      </w:r>
      <w:r>
        <w:rPr>
          <w:rFonts w:ascii="Calibri" w:hAnsi="Calibri" w:eastAsia="Calibri" w:cs="Calibri"/>
          <w:b w:val="0"/>
          <w:i w:val="0"/>
          <w:smallCaps w:val="0"/>
          <w:strike w:val="0"/>
          <w:color w:val="000000"/>
          <w:sz w:val="24"/>
          <w:szCs w:val="24"/>
          <w:u w:val="none"/>
          <w:shd w:val="clear" w:fill="auto"/>
          <w:vertAlign w:val="baseline"/>
          <w:rtl w:val="0"/>
        </w:rPr>
        <w:t>clipse, it looks like the screenshot below:</w:t>
      </w:r>
    </w:p>
    <w:p>
      <w:pPr>
        <w:rPr>
          <w:sz w:val="24"/>
          <w:szCs w:val="24"/>
        </w:rPr>
      </w:pPr>
      <w:r>
        <w:rPr>
          <w:sz w:val="24"/>
          <w:szCs w:val="24"/>
        </w:rPr>
        <w:drawing>
          <wp:inline distT="0" distB="0" distL="0" distR="0">
            <wp:extent cx="5724525" cy="4000500"/>
            <wp:effectExtent l="0" t="0" r="3175"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4"/>
                    <a:srcRect/>
                    <a:stretch>
                      <a:fillRect/>
                    </a:stretch>
                  </pic:blipFill>
                  <pic:spPr>
                    <a:xfrm>
                      <a:off x="0" y="0"/>
                      <a:ext cx="5724525" cy="4000500"/>
                    </a:xfrm>
                    <a:prstGeom prst="rect">
                      <a:avLst/>
                    </a:prstGeom>
                  </pic:spPr>
                </pic:pic>
              </a:graphicData>
            </a:graphic>
          </wp:inline>
        </w:drawing>
      </w:r>
    </w:p>
    <w:p>
      <w:pPr>
        <w:rPr>
          <w:sz w:val="24"/>
          <w:szCs w:val="24"/>
        </w:rPr>
      </w:pPr>
    </w:p>
    <w:p>
      <w:pPr>
        <w:rPr>
          <w:sz w:val="24"/>
          <w:szCs w:val="24"/>
        </w:rPr>
      </w:pPr>
    </w:p>
    <w:p>
      <w:pPr>
        <w:spacing w:after="160" w:line="240" w:lineRule="auto"/>
        <w:rPr>
          <w:rFonts w:ascii="Calibri" w:hAnsi="Calibri" w:eastAsia="Calibri" w:cs="Calibri"/>
          <w:sz w:val="72"/>
          <w:szCs w:val="72"/>
        </w:rPr>
      </w:pPr>
      <w:r>
        <w:rPr>
          <w:sz w:val="72"/>
          <w:szCs w:val="72"/>
        </w:rPr>
        <w:t>3</w:t>
      </w:r>
      <w:r>
        <w:rPr>
          <w:rFonts w:ascii="Calibri" w:hAnsi="Calibri" w:eastAsia="Calibri" w:cs="Calibri"/>
          <w:sz w:val="72"/>
          <w:szCs w:val="72"/>
        </w:rPr>
        <w:t xml:space="preserve"> Multiple Ways to Locate Elements</w:t>
      </w:r>
      <w:r>
        <mc:AlternateContent>
          <mc:Choice Requires="wps">
            <w:drawing>
              <wp:anchor distT="0" distB="0" distL="114300" distR="114300" simplePos="0" relativeHeight="251662336" behindDoc="0" locked="0" layoutInCell="1" allowOverlap="1">
                <wp:simplePos x="0" y="0"/>
                <wp:positionH relativeFrom="column">
                  <wp:posOffset>127000</wp:posOffset>
                </wp:positionH>
                <wp:positionV relativeFrom="paragraph">
                  <wp:posOffset>1270000</wp:posOffset>
                </wp:positionV>
                <wp:extent cx="5260340" cy="25400"/>
                <wp:effectExtent l="0" t="6350" r="10160" b="6350"/>
                <wp:wrapNone/>
                <wp:docPr id="1" name="Freeform: Shape 1"/>
                <wp:cNvGraphicFramePr/>
                <a:graphic xmlns:a="http://schemas.openxmlformats.org/drawingml/2006/main">
                  <a:graphicData uri="http://schemas.microsoft.com/office/word/2010/wordprocessingShape">
                    <wps:wsp>
                      <wps:cNvSpPr/>
                      <wps:spPr>
                        <a:xfrm rot="10800000" flipH="1">
                          <a:off x="2722180" y="3780000"/>
                          <a:ext cx="5247640" cy="6985"/>
                        </a:xfrm>
                        <a:custGeom>
                          <a:avLst/>
                          <a:gdLst/>
                          <a:ahLst/>
                          <a:cxnLst/>
                          <a:rect l="l" t="t" r="r" b="b"/>
                          <a:pathLst>
                            <a:path w="5247640" h="6985" extrusionOk="0">
                              <a:moveTo>
                                <a:pt x="0" y="0"/>
                              </a:moveTo>
                              <a:lnTo>
                                <a:pt x="5247640" y="698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Freeform: Shape 1" o:spid="_x0000_s1026" o:spt="100" style="position:absolute;left:0pt;flip:x;margin-left:10pt;margin-top:100pt;height:2pt;width:414.2pt;rotation:11796480f;z-index:251662336;v-text-anchor:middle;mso-width-relative:page;mso-height-relative:page;" fillcolor="#FFFFFF" filled="t" stroked="t" coordsize="5247640,6985" o:gfxdata="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My9SutUAAAAKAQAADwAAAAAAAAABACAAAAAiAAAAZHJzL2Rvd25yZXYueG1sUEsBAhQAFAAAAAgA&#10;h07iQL87ZguaAgAAnQUAAA4AAAAAAAAAAQAgAAAAJAEAAGRycy9lMm9Eb2MueG1sUEsFBgAAAAAG&#10;AAYAWQEAADAGAAAAAA==&#10;" path="m0,0l5247640,6985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w:pict>
          </mc:Fallback>
        </mc:AlternateContent>
      </w:r>
    </w:p>
    <w:p>
      <w:pPr>
        <w:spacing w:line="240" w:lineRule="auto"/>
        <w:rPr>
          <w:rFonts w:ascii="Calibri" w:hAnsi="Calibri" w:eastAsia="Calibri" w:cs="Calibri"/>
          <w:color w:val="000000"/>
          <w:sz w:val="24"/>
          <w:szCs w:val="24"/>
        </w:rPr>
      </w:pPr>
    </w:p>
    <w:p>
      <w:pPr>
        <w:spacing w:line="240" w:lineRule="auto"/>
        <w:rPr>
          <w:sz w:val="24"/>
          <w:szCs w:val="24"/>
        </w:rPr>
      </w:pPr>
      <w:r>
        <w:rPr>
          <w:sz w:val="24"/>
          <w:szCs w:val="24"/>
        </w:rPr>
        <w:t>This section will guide you to:</w:t>
      </w:r>
    </w:p>
    <w:p>
      <w:pPr>
        <w:numPr>
          <w:ilvl w:val="0"/>
          <w:numId w:val="16"/>
        </w:numPr>
        <w:pBdr>
          <w:top w:val="none" w:color="auto" w:sz="0" w:space="0"/>
          <w:left w:val="none" w:color="auto" w:sz="0" w:space="0"/>
          <w:bottom w:val="none" w:color="auto" w:sz="0" w:space="0"/>
          <w:right w:val="none" w:color="auto" w:sz="0" w:space="0"/>
          <w:between w:val="none" w:color="auto" w:sz="0" w:space="0"/>
        </w:pBdr>
        <w:tabs>
          <w:tab w:val="left" w:pos="420"/>
        </w:tabs>
        <w:spacing w:line="240" w:lineRule="auto"/>
        <w:jc w:val="both"/>
        <w:rPr>
          <w:rFonts w:ascii="Calibri" w:hAnsi="Calibri" w:eastAsia="Calibri" w:cs="Calibri"/>
          <w:color w:val="000000"/>
          <w:sz w:val="24"/>
          <w:szCs w:val="24"/>
        </w:rPr>
      </w:pPr>
      <w:r>
        <w:rPr>
          <w:rFonts w:ascii="Calibri" w:hAnsi="Calibri" w:eastAsia="Calibri" w:cs="Calibri"/>
          <w:color w:val="000000"/>
          <w:sz w:val="24"/>
          <w:szCs w:val="24"/>
        </w:rPr>
        <w:t>Locate elements in Multiple ways using selenium web driver</w:t>
      </w:r>
    </w:p>
    <w:p>
      <w:pPr>
        <w:tabs>
          <w:tab w:val="left" w:pos="420"/>
        </w:tabs>
        <w:spacing w:line="240" w:lineRule="auto"/>
        <w:jc w:val="both"/>
        <w:rPr>
          <w:sz w:val="24"/>
          <w:szCs w:val="24"/>
        </w:rPr>
      </w:pPr>
    </w:p>
    <w:p>
      <w:pPr>
        <w:spacing w:line="240" w:lineRule="auto"/>
        <w:jc w:val="both"/>
        <w:rPr>
          <w:sz w:val="24"/>
          <w:szCs w:val="24"/>
        </w:rPr>
      </w:pPr>
      <w:r>
        <w:rPr>
          <w:sz w:val="24"/>
          <w:szCs w:val="24"/>
        </w:rPr>
        <w:t>This guide has mainly seven subsections, namely :</w:t>
      </w:r>
    </w:p>
    <w:p>
      <w:pPr>
        <w:spacing w:line="240" w:lineRule="auto"/>
        <w:jc w:val="both"/>
        <w:rPr>
          <w:sz w:val="24"/>
          <w:szCs w:val="24"/>
        </w:rPr>
      </w:pPr>
      <w:r>
        <w:rPr>
          <w:sz w:val="24"/>
          <w:szCs w:val="24"/>
        </w:rPr>
        <w:t>4.3.1 Using ID as a Locator</w:t>
      </w:r>
    </w:p>
    <w:p>
      <w:pPr>
        <w:spacing w:line="240" w:lineRule="auto"/>
        <w:jc w:val="both"/>
        <w:rPr>
          <w:sz w:val="24"/>
          <w:szCs w:val="24"/>
        </w:rPr>
      </w:pPr>
      <w:r>
        <w:rPr>
          <w:sz w:val="24"/>
          <w:szCs w:val="24"/>
        </w:rPr>
        <w:t>4.3.2Using class name as a Locator</w:t>
      </w:r>
    </w:p>
    <w:p>
      <w:pPr>
        <w:spacing w:line="240" w:lineRule="auto"/>
        <w:jc w:val="both"/>
        <w:rPr>
          <w:sz w:val="24"/>
          <w:szCs w:val="24"/>
        </w:rPr>
      </w:pPr>
      <w:r>
        <w:rPr>
          <w:sz w:val="24"/>
          <w:szCs w:val="24"/>
        </w:rPr>
        <w:t>4.3.3 Using name as a Locator</w:t>
      </w:r>
    </w:p>
    <w:p>
      <w:pPr>
        <w:spacing w:line="240" w:lineRule="auto"/>
        <w:jc w:val="both"/>
        <w:rPr>
          <w:sz w:val="24"/>
          <w:szCs w:val="24"/>
        </w:rPr>
      </w:pPr>
      <w:r>
        <w:rPr>
          <w:sz w:val="24"/>
          <w:szCs w:val="24"/>
        </w:rPr>
        <w:t>4.3.4 Using Link Text as a Locator</w:t>
      </w:r>
    </w:p>
    <w:p>
      <w:pPr>
        <w:spacing w:line="240" w:lineRule="auto"/>
        <w:jc w:val="both"/>
        <w:rPr>
          <w:sz w:val="24"/>
          <w:szCs w:val="24"/>
        </w:rPr>
      </w:pPr>
      <w:r>
        <w:rPr>
          <w:sz w:val="24"/>
          <w:szCs w:val="24"/>
        </w:rPr>
        <w:t xml:space="preserve">4.3.5 Using Xpath as a Locator </w:t>
      </w:r>
    </w:p>
    <w:p>
      <w:pPr>
        <w:spacing w:line="240" w:lineRule="auto"/>
        <w:jc w:val="both"/>
        <w:rPr>
          <w:sz w:val="24"/>
          <w:szCs w:val="24"/>
        </w:rPr>
      </w:pPr>
      <w:r>
        <w:rPr>
          <w:sz w:val="24"/>
          <w:szCs w:val="24"/>
        </w:rPr>
        <w:t>4.3.6 Using CSS Selector as a Locator</w:t>
      </w:r>
    </w:p>
    <w:p>
      <w:pPr>
        <w:spacing w:line="240" w:lineRule="auto"/>
        <w:jc w:val="both"/>
        <w:rPr>
          <w:sz w:val="24"/>
          <w:szCs w:val="24"/>
        </w:rPr>
      </w:pPr>
      <w:r>
        <w:rPr>
          <w:sz w:val="24"/>
          <w:szCs w:val="24"/>
        </w:rPr>
        <w:t>4.3.7 Using XPath for handling complex and dynamic elements</w:t>
      </w:r>
    </w:p>
    <w:p>
      <w:pPr>
        <w:spacing w:line="240" w:lineRule="auto"/>
        <w:jc w:val="both"/>
        <w:rPr>
          <w:sz w:val="24"/>
          <w:szCs w:val="24"/>
        </w:rPr>
      </w:pPr>
    </w:p>
    <w:p>
      <w:pPr>
        <w:spacing w:line="240" w:lineRule="auto"/>
        <w:jc w:val="both"/>
        <w:rPr>
          <w:b/>
          <w:sz w:val="24"/>
          <w:szCs w:val="24"/>
        </w:rPr>
      </w:pPr>
      <w:r>
        <w:rPr>
          <w:b/>
          <w:sz w:val="24"/>
          <w:szCs w:val="24"/>
        </w:rPr>
        <w:t xml:space="preserve">Step 4.3.1: </w:t>
      </w:r>
      <w:r>
        <w:rPr>
          <w:sz w:val="24"/>
          <w:szCs w:val="24"/>
        </w:rPr>
        <w:t>Using ID as a Locator</w:t>
      </w:r>
    </w:p>
    <w:p>
      <w:pPr>
        <w:numPr>
          <w:ilvl w:val="0"/>
          <w:numId w:val="17"/>
        </w:numPr>
        <w:pBdr>
          <w:top w:val="none" w:color="auto" w:sz="0" w:space="0"/>
          <w:left w:val="none" w:color="auto" w:sz="0" w:space="0"/>
          <w:bottom w:val="none" w:color="auto" w:sz="0" w:space="0"/>
          <w:right w:val="none" w:color="auto" w:sz="0" w:space="0"/>
          <w:between w:val="none" w:color="auto" w:sz="0" w:space="0"/>
        </w:pBdr>
        <w:spacing w:after="0" w:line="240" w:lineRule="auto"/>
        <w:ind w:left="660"/>
        <w:rPr>
          <w:rFonts w:ascii="Calibri" w:hAnsi="Calibri" w:eastAsia="Calibri" w:cs="Calibri"/>
          <w:color w:val="000000"/>
          <w:sz w:val="24"/>
          <w:szCs w:val="24"/>
        </w:rPr>
      </w:pPr>
      <w:r>
        <w:rPr>
          <w:sz w:val="24"/>
          <w:szCs w:val="24"/>
        </w:rPr>
        <w:t>Open Eclipse</w:t>
      </w:r>
    </w:p>
    <w:p>
      <w:pPr>
        <w:numPr>
          <w:ilvl w:val="0"/>
          <w:numId w:val="17"/>
        </w:numPr>
        <w:pBdr>
          <w:top w:val="none" w:color="auto" w:sz="0" w:space="0"/>
          <w:left w:val="none" w:color="auto" w:sz="0" w:space="0"/>
          <w:bottom w:val="none" w:color="auto" w:sz="0" w:space="0"/>
          <w:right w:val="none" w:color="auto" w:sz="0" w:space="0"/>
          <w:between w:val="none" w:color="auto" w:sz="0" w:space="0"/>
        </w:pBdr>
        <w:spacing w:after="0" w:line="240" w:lineRule="auto"/>
        <w:ind w:left="660"/>
        <w:rPr>
          <w:rFonts w:ascii="Calibri" w:hAnsi="Calibri" w:eastAsia="Calibri" w:cs="Calibri"/>
          <w:color w:val="000000"/>
          <w:sz w:val="24"/>
          <w:szCs w:val="24"/>
        </w:rPr>
      </w:pPr>
      <w:r>
        <w:rPr>
          <w:rFonts w:ascii="Calibri" w:hAnsi="Calibri" w:eastAsia="Calibri" w:cs="Calibri"/>
          <w:color w:val="000000"/>
          <w:sz w:val="24"/>
          <w:szCs w:val="24"/>
        </w:rPr>
        <w:t xml:space="preserve">Find a </w:t>
      </w:r>
      <w:r>
        <w:rPr>
          <w:sz w:val="24"/>
          <w:szCs w:val="24"/>
        </w:rPr>
        <w:t>w</w:t>
      </w:r>
      <w:r>
        <w:rPr>
          <w:rFonts w:ascii="Calibri" w:hAnsi="Calibri" w:eastAsia="Calibri" w:cs="Calibri"/>
          <w:color w:val="000000"/>
          <w:sz w:val="24"/>
          <w:szCs w:val="24"/>
        </w:rPr>
        <w:t xml:space="preserve">eb element using Locator </w:t>
      </w:r>
      <w:r>
        <w:rPr>
          <w:rFonts w:ascii="Calibri" w:hAnsi="Calibri" w:eastAsia="Calibri" w:cs="Calibri"/>
          <w:b/>
          <w:color w:val="000000"/>
          <w:sz w:val="24"/>
          <w:szCs w:val="24"/>
        </w:rPr>
        <w:t>ID</w:t>
      </w:r>
    </w:p>
    <w:p>
      <w:pPr>
        <w:numPr>
          <w:ilvl w:val="0"/>
          <w:numId w:val="18"/>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Syntax: id = id of the element</w:t>
      </w:r>
    </w:p>
    <w:p>
      <w:pPr>
        <w:numPr>
          <w:ilvl w:val="0"/>
          <w:numId w:val="18"/>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Example:  driver.findElement(By.id(“Email”));</w:t>
      </w:r>
    </w:p>
    <w:p>
      <w:pPr>
        <w:pBdr>
          <w:top w:val="none" w:color="auto" w:sz="0" w:space="0"/>
          <w:left w:val="none" w:color="auto" w:sz="0" w:space="0"/>
          <w:bottom w:val="none" w:color="auto" w:sz="0" w:space="0"/>
          <w:right w:val="none" w:color="auto" w:sz="0" w:space="0"/>
          <w:between w:val="none" w:color="auto" w:sz="0" w:space="0"/>
        </w:pBdr>
        <w:spacing w:line="240" w:lineRule="auto"/>
        <w:ind w:left="1080" w:hanging="720"/>
        <w:rPr>
          <w:rFonts w:ascii="Calibri" w:hAnsi="Calibri" w:eastAsia="Calibri" w:cs="Calibri"/>
          <w:color w:val="000000"/>
          <w:sz w:val="24"/>
          <w:szCs w:val="24"/>
        </w:rPr>
      </w:pPr>
    </w:p>
    <w:p>
      <w:pPr>
        <w:spacing w:line="240" w:lineRule="auto"/>
        <w:jc w:val="both"/>
        <w:rPr>
          <w:sz w:val="24"/>
          <w:szCs w:val="24"/>
        </w:rPr>
      </w:pPr>
      <w:r>
        <w:rPr>
          <w:b/>
          <w:sz w:val="24"/>
          <w:szCs w:val="24"/>
        </w:rPr>
        <w:t>Step 4.3.2</w:t>
      </w:r>
      <w:r>
        <w:rPr>
          <w:sz w:val="24"/>
          <w:szCs w:val="24"/>
        </w:rPr>
        <w:t xml:space="preserve"> Using class name as a Locator</w:t>
      </w:r>
    </w:p>
    <w:p>
      <w:pPr>
        <w:numPr>
          <w:ilvl w:val="0"/>
          <w:numId w:val="19"/>
        </w:numPr>
        <w:pBdr>
          <w:top w:val="none" w:color="auto" w:sz="0" w:space="0"/>
          <w:left w:val="none" w:color="auto" w:sz="0" w:space="0"/>
          <w:bottom w:val="none" w:color="auto" w:sz="0" w:space="0"/>
          <w:right w:val="none" w:color="auto" w:sz="0" w:space="0"/>
          <w:between w:val="none" w:color="auto" w:sz="0" w:space="0"/>
        </w:pBdr>
        <w:spacing w:after="0" w:line="240" w:lineRule="auto"/>
        <w:ind w:hanging="360"/>
        <w:rPr>
          <w:rFonts w:ascii="Calibri" w:hAnsi="Calibri" w:eastAsia="Calibri" w:cs="Calibri"/>
          <w:color w:val="000000"/>
          <w:sz w:val="24"/>
          <w:szCs w:val="24"/>
        </w:rPr>
      </w:pPr>
      <w:r>
        <w:rPr>
          <w:rFonts w:ascii="Calibri" w:hAnsi="Calibri" w:eastAsia="Calibri" w:cs="Calibri"/>
          <w:color w:val="000000"/>
          <w:sz w:val="24"/>
          <w:szCs w:val="24"/>
        </w:rPr>
        <w:t>Find</w:t>
      </w:r>
      <w:r>
        <w:rPr>
          <w:sz w:val="24"/>
          <w:szCs w:val="24"/>
        </w:rPr>
        <w:t xml:space="preserve"> a</w:t>
      </w:r>
      <w:r>
        <w:rPr>
          <w:rFonts w:ascii="Calibri" w:hAnsi="Calibri" w:eastAsia="Calibri" w:cs="Calibri"/>
          <w:color w:val="000000"/>
          <w:sz w:val="24"/>
          <w:szCs w:val="24"/>
        </w:rPr>
        <w:t xml:space="preserve"> </w:t>
      </w:r>
      <w:r>
        <w:rPr>
          <w:sz w:val="24"/>
          <w:szCs w:val="24"/>
        </w:rPr>
        <w:t>w</w:t>
      </w:r>
      <w:r>
        <w:rPr>
          <w:rFonts w:ascii="Calibri" w:hAnsi="Calibri" w:eastAsia="Calibri" w:cs="Calibri"/>
          <w:color w:val="000000"/>
          <w:sz w:val="24"/>
          <w:szCs w:val="24"/>
        </w:rPr>
        <w:t xml:space="preserve">eb element using Locator </w:t>
      </w:r>
      <w:r>
        <w:rPr>
          <w:rFonts w:ascii="Calibri" w:hAnsi="Calibri" w:eastAsia="Calibri" w:cs="Calibri"/>
          <w:b/>
          <w:color w:val="000000"/>
          <w:sz w:val="24"/>
          <w:szCs w:val="24"/>
        </w:rPr>
        <w:t>ClassName</w:t>
      </w:r>
    </w:p>
    <w:p>
      <w:pPr>
        <w:numPr>
          <w:ilvl w:val="1"/>
          <w:numId w:val="19"/>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Syntax: class = Class Name of the element</w:t>
      </w:r>
    </w:p>
    <w:p>
      <w:pPr>
        <w:numPr>
          <w:ilvl w:val="1"/>
          <w:numId w:val="19"/>
        </w:numPr>
        <w:pBdr>
          <w:top w:val="none" w:color="auto" w:sz="0" w:space="0"/>
          <w:left w:val="none" w:color="auto" w:sz="0" w:space="0"/>
          <w:bottom w:val="none" w:color="auto" w:sz="0" w:space="0"/>
          <w:right w:val="none" w:color="auto" w:sz="0" w:space="0"/>
          <w:between w:val="none" w:color="auto" w:sz="0" w:space="0"/>
        </w:pBdr>
        <w:spacing w:line="240" w:lineRule="auto"/>
        <w:rPr>
          <w:rFonts w:ascii="Calibri" w:hAnsi="Calibri" w:eastAsia="Calibri" w:cs="Calibri"/>
          <w:color w:val="000000"/>
          <w:sz w:val="24"/>
          <w:szCs w:val="24"/>
        </w:rPr>
      </w:pPr>
      <w:r>
        <w:rPr>
          <w:rFonts w:ascii="Calibri" w:hAnsi="Calibri" w:eastAsia="Calibri" w:cs="Calibri"/>
          <w:color w:val="000000"/>
          <w:sz w:val="24"/>
          <w:szCs w:val="24"/>
        </w:rPr>
        <w:t>Example: driver.findElement(By.class(“classname”));</w:t>
      </w:r>
    </w:p>
    <w:p>
      <w:pPr>
        <w:spacing w:line="240" w:lineRule="auto"/>
        <w:jc w:val="both"/>
        <w:rPr>
          <w:sz w:val="24"/>
          <w:szCs w:val="24"/>
        </w:rPr>
      </w:pPr>
    </w:p>
    <w:p>
      <w:pPr>
        <w:spacing w:line="240" w:lineRule="auto"/>
        <w:jc w:val="both"/>
        <w:rPr>
          <w:sz w:val="24"/>
          <w:szCs w:val="24"/>
        </w:rPr>
      </w:pPr>
      <w:r>
        <w:rPr>
          <w:b/>
          <w:sz w:val="24"/>
          <w:szCs w:val="24"/>
        </w:rPr>
        <w:t>Step 4.3.3</w:t>
      </w:r>
      <w:r>
        <w:rPr>
          <w:sz w:val="24"/>
          <w:szCs w:val="24"/>
        </w:rPr>
        <w:t xml:space="preserve"> Using Name as a Locator</w:t>
      </w:r>
    </w:p>
    <w:p>
      <w:pPr>
        <w:numPr>
          <w:ilvl w:val="0"/>
          <w:numId w:val="19"/>
        </w:numPr>
        <w:pBdr>
          <w:top w:val="none" w:color="auto" w:sz="0" w:space="0"/>
          <w:left w:val="none" w:color="auto" w:sz="0" w:space="0"/>
          <w:bottom w:val="none" w:color="auto" w:sz="0" w:space="0"/>
          <w:right w:val="none" w:color="auto" w:sz="0" w:space="0"/>
          <w:between w:val="none" w:color="auto" w:sz="0" w:space="0"/>
        </w:pBdr>
        <w:spacing w:after="0" w:line="240" w:lineRule="auto"/>
        <w:ind w:hanging="360"/>
        <w:rPr>
          <w:rFonts w:ascii="Calibri" w:hAnsi="Calibri" w:eastAsia="Calibri" w:cs="Calibri"/>
          <w:color w:val="000000"/>
          <w:sz w:val="24"/>
          <w:szCs w:val="24"/>
        </w:rPr>
      </w:pPr>
      <w:r>
        <w:rPr>
          <w:rFonts w:ascii="Calibri" w:hAnsi="Calibri" w:eastAsia="Calibri" w:cs="Calibri"/>
          <w:color w:val="000000"/>
          <w:sz w:val="24"/>
          <w:szCs w:val="24"/>
        </w:rPr>
        <w:t>Find</w:t>
      </w:r>
      <w:r>
        <w:rPr>
          <w:sz w:val="24"/>
          <w:szCs w:val="24"/>
        </w:rPr>
        <w:t xml:space="preserve"> a</w:t>
      </w:r>
      <w:r>
        <w:rPr>
          <w:rFonts w:ascii="Calibri" w:hAnsi="Calibri" w:eastAsia="Calibri" w:cs="Calibri"/>
          <w:color w:val="000000"/>
          <w:sz w:val="24"/>
          <w:szCs w:val="24"/>
        </w:rPr>
        <w:t xml:space="preserve"> </w:t>
      </w:r>
      <w:r>
        <w:rPr>
          <w:sz w:val="24"/>
          <w:szCs w:val="24"/>
        </w:rPr>
        <w:t>w</w:t>
      </w:r>
      <w:r>
        <w:rPr>
          <w:rFonts w:ascii="Calibri" w:hAnsi="Calibri" w:eastAsia="Calibri" w:cs="Calibri"/>
          <w:color w:val="000000"/>
          <w:sz w:val="24"/>
          <w:szCs w:val="24"/>
        </w:rPr>
        <w:t xml:space="preserve">eb element using Locator </w:t>
      </w:r>
      <w:r>
        <w:rPr>
          <w:rFonts w:ascii="Calibri" w:hAnsi="Calibri" w:eastAsia="Calibri" w:cs="Calibri"/>
          <w:b/>
          <w:color w:val="000000"/>
          <w:sz w:val="24"/>
          <w:szCs w:val="24"/>
        </w:rPr>
        <w:t>Name</w:t>
      </w:r>
    </w:p>
    <w:p>
      <w:pPr>
        <w:numPr>
          <w:ilvl w:val="1"/>
          <w:numId w:val="19"/>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Syntax: name =  Name of the element</w:t>
      </w:r>
    </w:p>
    <w:p>
      <w:pPr>
        <w:numPr>
          <w:ilvl w:val="1"/>
          <w:numId w:val="19"/>
        </w:numPr>
        <w:pBdr>
          <w:top w:val="none" w:color="auto" w:sz="0" w:space="0"/>
          <w:left w:val="none" w:color="auto" w:sz="0" w:space="0"/>
          <w:bottom w:val="none" w:color="auto" w:sz="0" w:space="0"/>
          <w:right w:val="none" w:color="auto" w:sz="0" w:space="0"/>
          <w:between w:val="none" w:color="auto" w:sz="0" w:space="0"/>
        </w:pBdr>
        <w:spacing w:line="240" w:lineRule="auto"/>
        <w:rPr>
          <w:rFonts w:ascii="Calibri" w:hAnsi="Calibri" w:eastAsia="Calibri" w:cs="Calibri"/>
          <w:color w:val="000000"/>
          <w:sz w:val="24"/>
          <w:szCs w:val="24"/>
        </w:rPr>
      </w:pPr>
      <w:r>
        <w:rPr>
          <w:rFonts w:ascii="Calibri" w:hAnsi="Calibri" w:eastAsia="Calibri" w:cs="Calibri"/>
          <w:color w:val="000000"/>
          <w:sz w:val="24"/>
          <w:szCs w:val="24"/>
        </w:rPr>
        <w:t>Example: driver.findElement(By.name(“name”));</w:t>
      </w:r>
    </w:p>
    <w:p>
      <w:pPr>
        <w:spacing w:line="240" w:lineRule="auto"/>
        <w:jc w:val="both"/>
        <w:rPr>
          <w:sz w:val="24"/>
          <w:szCs w:val="24"/>
        </w:rPr>
      </w:pPr>
      <w:r>
        <w:rPr>
          <w:b/>
          <w:sz w:val="24"/>
          <w:szCs w:val="24"/>
        </w:rPr>
        <w:t>Step 4.3.4</w:t>
      </w:r>
      <w:r>
        <w:rPr>
          <w:sz w:val="24"/>
          <w:szCs w:val="24"/>
        </w:rPr>
        <w:t xml:space="preserve"> Using LinkText as a Locator</w:t>
      </w:r>
    </w:p>
    <w:p>
      <w:pPr>
        <w:numPr>
          <w:ilvl w:val="0"/>
          <w:numId w:val="19"/>
        </w:numPr>
        <w:pBdr>
          <w:top w:val="none" w:color="auto" w:sz="0" w:space="0"/>
          <w:left w:val="none" w:color="auto" w:sz="0" w:space="0"/>
          <w:bottom w:val="none" w:color="auto" w:sz="0" w:space="0"/>
          <w:right w:val="none" w:color="auto" w:sz="0" w:space="0"/>
          <w:between w:val="none" w:color="auto" w:sz="0" w:space="0"/>
        </w:pBdr>
        <w:spacing w:after="0" w:line="240" w:lineRule="auto"/>
        <w:ind w:hanging="360"/>
        <w:rPr>
          <w:rFonts w:ascii="Calibri" w:hAnsi="Calibri" w:eastAsia="Calibri" w:cs="Calibri"/>
          <w:color w:val="000000"/>
          <w:sz w:val="24"/>
          <w:szCs w:val="24"/>
        </w:rPr>
      </w:pPr>
      <w:r>
        <w:rPr>
          <w:rFonts w:ascii="Calibri" w:hAnsi="Calibri" w:eastAsia="Calibri" w:cs="Calibri"/>
          <w:color w:val="000000"/>
          <w:sz w:val="24"/>
          <w:szCs w:val="24"/>
        </w:rPr>
        <w:t>Find</w:t>
      </w:r>
      <w:r>
        <w:rPr>
          <w:sz w:val="24"/>
          <w:szCs w:val="24"/>
        </w:rPr>
        <w:t xml:space="preserve"> a</w:t>
      </w:r>
      <w:r>
        <w:rPr>
          <w:rFonts w:ascii="Calibri" w:hAnsi="Calibri" w:eastAsia="Calibri" w:cs="Calibri"/>
          <w:color w:val="000000"/>
          <w:sz w:val="24"/>
          <w:szCs w:val="24"/>
        </w:rPr>
        <w:t xml:space="preserve"> </w:t>
      </w:r>
      <w:r>
        <w:rPr>
          <w:sz w:val="24"/>
          <w:szCs w:val="24"/>
        </w:rPr>
        <w:t>w</w:t>
      </w:r>
      <w:r>
        <w:rPr>
          <w:rFonts w:ascii="Calibri" w:hAnsi="Calibri" w:eastAsia="Calibri" w:cs="Calibri"/>
          <w:color w:val="000000"/>
          <w:sz w:val="24"/>
          <w:szCs w:val="24"/>
        </w:rPr>
        <w:t xml:space="preserve">eb element using Locator </w:t>
      </w:r>
      <w:r>
        <w:rPr>
          <w:rFonts w:ascii="Calibri" w:hAnsi="Calibri" w:eastAsia="Calibri" w:cs="Calibri"/>
          <w:b/>
          <w:color w:val="000000"/>
          <w:sz w:val="24"/>
          <w:szCs w:val="24"/>
        </w:rPr>
        <w:t>Link Text</w:t>
      </w:r>
    </w:p>
    <w:p>
      <w:pPr>
        <w:numPr>
          <w:ilvl w:val="1"/>
          <w:numId w:val="19"/>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Syntax: link =  partialLink  of the element</w:t>
      </w:r>
    </w:p>
    <w:p>
      <w:pPr>
        <w:numPr>
          <w:ilvl w:val="1"/>
          <w:numId w:val="19"/>
        </w:numPr>
        <w:pBdr>
          <w:top w:val="none" w:color="auto" w:sz="0" w:space="0"/>
          <w:left w:val="none" w:color="auto" w:sz="0" w:space="0"/>
          <w:bottom w:val="none" w:color="auto" w:sz="0" w:space="0"/>
          <w:right w:val="none" w:color="auto" w:sz="0" w:space="0"/>
          <w:between w:val="none" w:color="auto" w:sz="0" w:space="0"/>
        </w:pBdr>
        <w:spacing w:line="240" w:lineRule="auto"/>
        <w:rPr>
          <w:rFonts w:ascii="Calibri" w:hAnsi="Calibri" w:eastAsia="Calibri" w:cs="Calibri"/>
          <w:color w:val="000000"/>
          <w:sz w:val="24"/>
          <w:szCs w:val="24"/>
        </w:rPr>
      </w:pPr>
      <w:r>
        <w:rPr>
          <w:rFonts w:ascii="Calibri" w:hAnsi="Calibri" w:eastAsia="Calibri" w:cs="Calibri"/>
          <w:color w:val="000000"/>
          <w:sz w:val="24"/>
          <w:szCs w:val="24"/>
        </w:rPr>
        <w:t>Example: driver.findElement(By.partialLinkText(“plink”));</w:t>
      </w:r>
    </w:p>
    <w:p>
      <w:pPr>
        <w:spacing w:line="240" w:lineRule="auto"/>
        <w:rPr>
          <w:sz w:val="24"/>
          <w:szCs w:val="24"/>
        </w:rPr>
      </w:pPr>
    </w:p>
    <w:p>
      <w:pPr>
        <w:spacing w:line="240" w:lineRule="auto"/>
        <w:jc w:val="both"/>
        <w:rPr>
          <w:sz w:val="24"/>
          <w:szCs w:val="24"/>
        </w:rPr>
      </w:pPr>
      <w:r>
        <w:rPr>
          <w:b/>
          <w:sz w:val="24"/>
          <w:szCs w:val="24"/>
        </w:rPr>
        <w:t>Step 4.3.5</w:t>
      </w:r>
      <w:r>
        <w:rPr>
          <w:sz w:val="24"/>
          <w:szCs w:val="24"/>
        </w:rPr>
        <w:t xml:space="preserve"> Using Xpath as a Locator</w:t>
      </w:r>
    </w:p>
    <w:p>
      <w:pPr>
        <w:numPr>
          <w:ilvl w:val="0"/>
          <w:numId w:val="19"/>
        </w:numPr>
        <w:pBdr>
          <w:top w:val="none" w:color="auto" w:sz="0" w:space="0"/>
          <w:left w:val="none" w:color="auto" w:sz="0" w:space="0"/>
          <w:bottom w:val="none" w:color="auto" w:sz="0" w:space="0"/>
          <w:right w:val="none" w:color="auto" w:sz="0" w:space="0"/>
          <w:between w:val="none" w:color="auto" w:sz="0" w:space="0"/>
        </w:pBdr>
        <w:spacing w:after="0" w:line="240" w:lineRule="auto"/>
        <w:ind w:hanging="360"/>
        <w:rPr>
          <w:rFonts w:ascii="Calibri" w:hAnsi="Calibri" w:eastAsia="Calibri" w:cs="Calibri"/>
          <w:color w:val="000000"/>
          <w:sz w:val="24"/>
          <w:szCs w:val="24"/>
        </w:rPr>
      </w:pPr>
      <w:r>
        <w:rPr>
          <w:rFonts w:ascii="Calibri" w:hAnsi="Calibri" w:eastAsia="Calibri" w:cs="Calibri"/>
          <w:color w:val="000000"/>
          <w:sz w:val="24"/>
          <w:szCs w:val="24"/>
        </w:rPr>
        <w:t>Find</w:t>
      </w:r>
      <w:r>
        <w:rPr>
          <w:sz w:val="24"/>
          <w:szCs w:val="24"/>
        </w:rPr>
        <w:t xml:space="preserve"> a</w:t>
      </w:r>
      <w:r>
        <w:rPr>
          <w:rFonts w:ascii="Calibri" w:hAnsi="Calibri" w:eastAsia="Calibri" w:cs="Calibri"/>
          <w:color w:val="000000"/>
          <w:sz w:val="24"/>
          <w:szCs w:val="24"/>
        </w:rPr>
        <w:t xml:space="preserve"> </w:t>
      </w:r>
      <w:r>
        <w:rPr>
          <w:sz w:val="24"/>
          <w:szCs w:val="24"/>
        </w:rPr>
        <w:t>w</w:t>
      </w:r>
      <w:r>
        <w:rPr>
          <w:rFonts w:ascii="Calibri" w:hAnsi="Calibri" w:eastAsia="Calibri" w:cs="Calibri"/>
          <w:color w:val="000000"/>
          <w:sz w:val="24"/>
          <w:szCs w:val="24"/>
        </w:rPr>
        <w:t xml:space="preserve">eb element using Locator </w:t>
      </w:r>
      <w:r>
        <w:rPr>
          <w:rFonts w:ascii="Calibri" w:hAnsi="Calibri" w:eastAsia="Calibri" w:cs="Calibri"/>
          <w:b/>
          <w:color w:val="000000"/>
          <w:sz w:val="24"/>
          <w:szCs w:val="24"/>
        </w:rPr>
        <w:t>Xpath</w:t>
      </w:r>
    </w:p>
    <w:p>
      <w:pPr>
        <w:numPr>
          <w:ilvl w:val="0"/>
          <w:numId w:val="19"/>
        </w:numPr>
        <w:pBdr>
          <w:top w:val="none" w:color="auto" w:sz="0" w:space="0"/>
          <w:left w:val="none" w:color="auto" w:sz="0" w:space="0"/>
          <w:bottom w:val="none" w:color="auto" w:sz="0" w:space="0"/>
          <w:right w:val="none" w:color="auto" w:sz="0" w:space="0"/>
          <w:between w:val="none" w:color="auto" w:sz="0" w:space="0"/>
        </w:pBdr>
        <w:spacing w:after="0" w:line="240" w:lineRule="auto"/>
        <w:ind w:hanging="360"/>
        <w:rPr>
          <w:rFonts w:ascii="Calibri" w:hAnsi="Calibri" w:eastAsia="Calibri" w:cs="Calibri"/>
          <w:color w:val="000000"/>
          <w:sz w:val="24"/>
          <w:szCs w:val="24"/>
        </w:rPr>
      </w:pPr>
      <w:r>
        <w:rPr>
          <w:rFonts w:ascii="Calibri" w:hAnsi="Calibri" w:eastAsia="Calibri" w:cs="Calibri"/>
          <w:color w:val="000000"/>
          <w:sz w:val="24"/>
          <w:szCs w:val="24"/>
        </w:rPr>
        <w:t>Xpath can be created in two ways</w:t>
      </w:r>
    </w:p>
    <w:p>
      <w:pPr>
        <w:numPr>
          <w:ilvl w:val="1"/>
          <w:numId w:val="19"/>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b/>
          <w:color w:val="000000"/>
          <w:sz w:val="24"/>
          <w:szCs w:val="24"/>
        </w:rPr>
      </w:pPr>
      <w:r>
        <w:rPr>
          <w:rFonts w:ascii="Calibri" w:hAnsi="Calibri" w:eastAsia="Calibri" w:cs="Calibri"/>
          <w:b/>
          <w:color w:val="000000"/>
          <w:sz w:val="24"/>
          <w:szCs w:val="24"/>
        </w:rPr>
        <w:t>Relative Xpath</w:t>
      </w:r>
    </w:p>
    <w:p>
      <w:pPr>
        <w:numPr>
          <w:ilvl w:val="0"/>
          <w:numId w:val="20"/>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Syntax: relativeXpath : //*[@class=’relativexapath’]</w:t>
      </w:r>
    </w:p>
    <w:p>
      <w:pPr>
        <w:numPr>
          <w:ilvl w:val="0"/>
          <w:numId w:val="20"/>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Example: driver.findElement(By.xpath(“//*[@class=’relativexapath’]”));</w:t>
      </w:r>
    </w:p>
    <w:p>
      <w:pPr>
        <w:pBdr>
          <w:top w:val="none" w:color="auto" w:sz="0" w:space="0"/>
          <w:left w:val="none" w:color="auto" w:sz="0" w:space="0"/>
          <w:bottom w:val="none" w:color="auto" w:sz="0" w:space="0"/>
          <w:right w:val="none" w:color="auto" w:sz="0" w:space="0"/>
          <w:between w:val="none" w:color="auto" w:sz="0" w:space="0"/>
        </w:pBdr>
        <w:spacing w:after="0" w:line="240" w:lineRule="auto"/>
        <w:ind w:left="1735" w:hanging="720"/>
        <w:rPr>
          <w:rFonts w:ascii="Calibri" w:hAnsi="Calibri" w:eastAsia="Calibri" w:cs="Calibri"/>
          <w:color w:val="000000"/>
          <w:sz w:val="24"/>
          <w:szCs w:val="24"/>
        </w:rPr>
      </w:pPr>
    </w:p>
    <w:p>
      <w:pPr>
        <w:numPr>
          <w:ilvl w:val="1"/>
          <w:numId w:val="19"/>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b/>
          <w:color w:val="000000"/>
          <w:sz w:val="24"/>
          <w:szCs w:val="24"/>
        </w:rPr>
      </w:pPr>
      <w:r>
        <w:rPr>
          <w:rFonts w:ascii="Calibri" w:hAnsi="Calibri" w:eastAsia="Calibri" w:cs="Calibri"/>
          <w:b/>
          <w:color w:val="000000"/>
          <w:sz w:val="24"/>
          <w:szCs w:val="24"/>
        </w:rPr>
        <w:t>Absolute Xpath</w:t>
      </w:r>
    </w:p>
    <w:p>
      <w:pPr>
        <w:numPr>
          <w:ilvl w:val="0"/>
          <w:numId w:val="21"/>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Syntax: absoluteXpath :  html/body/div[1]/div[1]/div/h4[1]/b</w:t>
      </w:r>
    </w:p>
    <w:p>
      <w:pPr>
        <w:numPr>
          <w:ilvl w:val="0"/>
          <w:numId w:val="21"/>
        </w:numPr>
        <w:pBdr>
          <w:top w:val="none" w:color="auto" w:sz="0" w:space="0"/>
          <w:left w:val="none" w:color="auto" w:sz="0" w:space="0"/>
          <w:bottom w:val="none" w:color="auto" w:sz="0" w:space="0"/>
          <w:right w:val="none" w:color="auto" w:sz="0" w:space="0"/>
          <w:between w:val="none" w:color="auto" w:sz="0" w:space="0"/>
        </w:pBdr>
        <w:spacing w:line="240" w:lineRule="auto"/>
        <w:rPr>
          <w:rFonts w:ascii="Calibri" w:hAnsi="Calibri" w:eastAsia="Calibri" w:cs="Calibri"/>
          <w:color w:val="000000"/>
          <w:sz w:val="24"/>
          <w:szCs w:val="24"/>
        </w:rPr>
      </w:pPr>
      <w:r>
        <w:rPr>
          <w:rFonts w:ascii="Calibri" w:hAnsi="Calibri" w:eastAsia="Calibri" w:cs="Calibri"/>
          <w:color w:val="000000"/>
          <w:sz w:val="24"/>
          <w:szCs w:val="24"/>
        </w:rPr>
        <w:t>Example: driver.findElement(By.xpath(“html/body/div[1]/div[1]/div/h4[1]/b”));</w:t>
      </w:r>
    </w:p>
    <w:p>
      <w:pPr>
        <w:spacing w:line="240" w:lineRule="auto"/>
        <w:rPr>
          <w:sz w:val="24"/>
          <w:szCs w:val="24"/>
        </w:rPr>
      </w:pPr>
    </w:p>
    <w:p>
      <w:pPr>
        <w:spacing w:line="240" w:lineRule="auto"/>
        <w:rPr>
          <w:sz w:val="24"/>
          <w:szCs w:val="24"/>
        </w:rPr>
      </w:pPr>
      <w:r>
        <w:rPr>
          <w:b/>
          <w:sz w:val="24"/>
          <w:szCs w:val="24"/>
        </w:rPr>
        <w:t>Step 4.3.6</w:t>
      </w:r>
      <w:r>
        <w:rPr>
          <w:sz w:val="24"/>
          <w:szCs w:val="24"/>
        </w:rPr>
        <w:t xml:space="preserve"> Using Xpath as a </w:t>
      </w:r>
      <w:r>
        <w:rPr>
          <w:b/>
          <w:sz w:val="24"/>
          <w:szCs w:val="24"/>
        </w:rPr>
        <w:t>CSS Selector</w:t>
      </w:r>
    </w:p>
    <w:p>
      <w:pPr>
        <w:numPr>
          <w:ilvl w:val="0"/>
          <w:numId w:val="22"/>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CSS Selector have many formats, namely</w:t>
      </w:r>
    </w:p>
    <w:p>
      <w:pPr>
        <w:numPr>
          <w:ilvl w:val="0"/>
          <w:numId w:val="2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b/>
          <w:color w:val="000000"/>
          <w:sz w:val="24"/>
          <w:szCs w:val="24"/>
        </w:rPr>
      </w:pPr>
      <w:r>
        <w:rPr>
          <w:rFonts w:ascii="Calibri" w:hAnsi="Calibri" w:eastAsia="Calibri" w:cs="Calibri"/>
          <w:b/>
          <w:color w:val="000000"/>
          <w:sz w:val="24"/>
          <w:szCs w:val="24"/>
        </w:rPr>
        <w:t>Tag and ID</w:t>
      </w:r>
    </w:p>
    <w:p>
      <w:pPr>
        <w:numPr>
          <w:ilvl w:val="1"/>
          <w:numId w:val="2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Syntax:</w:t>
      </w:r>
      <w:r>
        <w:rPr>
          <w:sz w:val="24"/>
          <w:szCs w:val="24"/>
        </w:rPr>
        <w:t>”</w:t>
      </w:r>
      <w:r>
        <w:rPr>
          <w:rFonts w:ascii="Calibri" w:hAnsi="Calibri" w:eastAsia="Calibri" w:cs="Calibri"/>
          <w:color w:val="000000"/>
          <w:sz w:val="24"/>
          <w:szCs w:val="24"/>
        </w:rPr>
        <w:t>css = tag#id”</w:t>
      </w:r>
    </w:p>
    <w:p>
      <w:pPr>
        <w:numPr>
          <w:ilvl w:val="1"/>
          <w:numId w:val="2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Example:  driver.findElement(By.cssSelector(“input#email”));</w:t>
      </w:r>
    </w:p>
    <w:p>
      <w:pPr>
        <w:pBdr>
          <w:top w:val="none" w:color="auto" w:sz="0" w:space="0"/>
          <w:left w:val="none" w:color="auto" w:sz="0" w:space="0"/>
          <w:bottom w:val="none" w:color="auto" w:sz="0" w:space="0"/>
          <w:right w:val="none" w:color="auto" w:sz="0" w:space="0"/>
          <w:between w:val="none" w:color="auto" w:sz="0" w:space="0"/>
        </w:pBdr>
        <w:spacing w:after="0" w:line="240" w:lineRule="auto"/>
        <w:ind w:left="1800" w:hanging="720"/>
        <w:rPr>
          <w:rFonts w:ascii="Calibri" w:hAnsi="Calibri" w:eastAsia="Calibri" w:cs="Calibri"/>
          <w:color w:val="000000"/>
          <w:sz w:val="24"/>
          <w:szCs w:val="24"/>
        </w:rPr>
      </w:pPr>
    </w:p>
    <w:p>
      <w:pPr>
        <w:numPr>
          <w:ilvl w:val="0"/>
          <w:numId w:val="2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b/>
          <w:color w:val="000000"/>
          <w:sz w:val="24"/>
          <w:szCs w:val="24"/>
        </w:rPr>
      </w:pPr>
      <w:r>
        <w:rPr>
          <w:rFonts w:ascii="Calibri" w:hAnsi="Calibri" w:eastAsia="Calibri" w:cs="Calibri"/>
          <w:b/>
          <w:color w:val="000000"/>
          <w:sz w:val="24"/>
          <w:szCs w:val="24"/>
        </w:rPr>
        <w:t>Tag and Class</w:t>
      </w:r>
    </w:p>
    <w:p>
      <w:pPr>
        <w:numPr>
          <w:ilvl w:val="1"/>
          <w:numId w:val="2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Syntax: “css = tag.class”</w:t>
      </w:r>
    </w:p>
    <w:p>
      <w:pPr>
        <w:numPr>
          <w:ilvl w:val="1"/>
          <w:numId w:val="2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Example: driver.findElement(By.cssSelector(”input.inputtext”));</w:t>
      </w:r>
    </w:p>
    <w:p>
      <w:pPr>
        <w:pBdr>
          <w:top w:val="none" w:color="auto" w:sz="0" w:space="0"/>
          <w:left w:val="none" w:color="auto" w:sz="0" w:space="0"/>
          <w:bottom w:val="none" w:color="auto" w:sz="0" w:space="0"/>
          <w:right w:val="none" w:color="auto" w:sz="0" w:space="0"/>
          <w:between w:val="none" w:color="auto" w:sz="0" w:space="0"/>
        </w:pBdr>
        <w:spacing w:after="0" w:line="240" w:lineRule="auto"/>
        <w:ind w:left="1800" w:hanging="720"/>
        <w:rPr>
          <w:rFonts w:ascii="Calibri" w:hAnsi="Calibri" w:eastAsia="Calibri" w:cs="Calibri"/>
          <w:color w:val="000000"/>
          <w:sz w:val="24"/>
          <w:szCs w:val="24"/>
        </w:rPr>
      </w:pPr>
    </w:p>
    <w:p>
      <w:pPr>
        <w:numPr>
          <w:ilvl w:val="0"/>
          <w:numId w:val="2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b/>
          <w:color w:val="000000"/>
          <w:sz w:val="24"/>
          <w:szCs w:val="24"/>
        </w:rPr>
      </w:pPr>
      <w:r>
        <w:rPr>
          <w:rFonts w:ascii="Calibri" w:hAnsi="Calibri" w:eastAsia="Calibri" w:cs="Calibri"/>
          <w:b/>
          <w:color w:val="000000"/>
          <w:sz w:val="24"/>
          <w:szCs w:val="24"/>
        </w:rPr>
        <w:t>Tag and Attribute</w:t>
      </w:r>
    </w:p>
    <w:p>
      <w:pPr>
        <w:numPr>
          <w:ilvl w:val="1"/>
          <w:numId w:val="2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Syntax: “css = tag[attribute=value]”</w:t>
      </w:r>
    </w:p>
    <w:p>
      <w:pPr>
        <w:numPr>
          <w:ilvl w:val="1"/>
          <w:numId w:val="2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Example: driver.findElement(By.cssSelector(“input[name=lastName]”));</w:t>
      </w:r>
    </w:p>
    <w:p>
      <w:pPr>
        <w:pBdr>
          <w:top w:val="none" w:color="auto" w:sz="0" w:space="0"/>
          <w:left w:val="none" w:color="auto" w:sz="0" w:space="0"/>
          <w:bottom w:val="none" w:color="auto" w:sz="0" w:space="0"/>
          <w:right w:val="none" w:color="auto" w:sz="0" w:space="0"/>
          <w:between w:val="none" w:color="auto" w:sz="0" w:space="0"/>
        </w:pBdr>
        <w:spacing w:after="0" w:line="240" w:lineRule="auto"/>
        <w:ind w:left="1800" w:hanging="720"/>
        <w:rPr>
          <w:rFonts w:ascii="Calibri" w:hAnsi="Calibri" w:eastAsia="Calibri" w:cs="Calibri"/>
          <w:color w:val="000000"/>
          <w:sz w:val="24"/>
          <w:szCs w:val="24"/>
        </w:rPr>
      </w:pPr>
    </w:p>
    <w:p>
      <w:pPr>
        <w:numPr>
          <w:ilvl w:val="0"/>
          <w:numId w:val="2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b/>
          <w:color w:val="000000"/>
          <w:sz w:val="24"/>
          <w:szCs w:val="24"/>
        </w:rPr>
      </w:pPr>
      <w:r>
        <w:rPr>
          <w:rFonts w:ascii="Calibri" w:hAnsi="Calibri" w:eastAsia="Calibri" w:cs="Calibri"/>
          <w:b/>
          <w:color w:val="000000"/>
          <w:sz w:val="24"/>
          <w:szCs w:val="24"/>
        </w:rPr>
        <w:t>Tag, Class, and Attribute</w:t>
      </w:r>
    </w:p>
    <w:p>
      <w:pPr>
        <w:numPr>
          <w:ilvl w:val="1"/>
          <w:numId w:val="2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Syntax: “tag.class[attribute=value]”</w:t>
      </w:r>
    </w:p>
    <w:p>
      <w:pPr>
        <w:numPr>
          <w:ilvl w:val="1"/>
          <w:numId w:val="2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Example: driver.findElement(By.cssSelector(“input.inputtext[tabindex=1]”));</w:t>
      </w:r>
    </w:p>
    <w:p>
      <w:pPr>
        <w:pBdr>
          <w:top w:val="none" w:color="auto" w:sz="0" w:space="0"/>
          <w:left w:val="none" w:color="auto" w:sz="0" w:space="0"/>
          <w:bottom w:val="none" w:color="auto" w:sz="0" w:space="0"/>
          <w:right w:val="none" w:color="auto" w:sz="0" w:space="0"/>
          <w:between w:val="none" w:color="auto" w:sz="0" w:space="0"/>
        </w:pBdr>
        <w:spacing w:after="0" w:line="240" w:lineRule="auto"/>
        <w:ind w:left="1800" w:hanging="720"/>
        <w:rPr>
          <w:rFonts w:ascii="Calibri" w:hAnsi="Calibri" w:eastAsia="Calibri" w:cs="Calibri"/>
          <w:color w:val="000000"/>
          <w:sz w:val="24"/>
          <w:szCs w:val="24"/>
        </w:rPr>
      </w:pPr>
    </w:p>
    <w:p>
      <w:pPr>
        <w:numPr>
          <w:ilvl w:val="0"/>
          <w:numId w:val="2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b/>
          <w:color w:val="000000"/>
          <w:sz w:val="24"/>
          <w:szCs w:val="24"/>
        </w:rPr>
      </w:pPr>
      <w:r>
        <w:rPr>
          <w:rFonts w:ascii="Calibri" w:hAnsi="Calibri" w:eastAsia="Calibri" w:cs="Calibri"/>
          <w:b/>
          <w:color w:val="000000"/>
          <w:sz w:val="24"/>
          <w:szCs w:val="24"/>
        </w:rPr>
        <w:t>Inner text</w:t>
      </w:r>
    </w:p>
    <w:p>
      <w:pPr>
        <w:numPr>
          <w:ilvl w:val="1"/>
          <w:numId w:val="2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Syntax: ”css = tag.contains(“innertext”)”</w:t>
      </w:r>
    </w:p>
    <w:p>
      <w:pPr>
        <w:numPr>
          <w:ilvl w:val="1"/>
          <w:numId w:val="23"/>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Example: driver.findElement(By.cssSelector(font:contains(“Boston”)));</w:t>
      </w:r>
    </w:p>
    <w:p>
      <w:pPr>
        <w:pBdr>
          <w:top w:val="none" w:color="auto" w:sz="0" w:space="0"/>
          <w:left w:val="none" w:color="auto" w:sz="0" w:space="0"/>
          <w:bottom w:val="none" w:color="auto" w:sz="0" w:space="0"/>
          <w:right w:val="none" w:color="auto" w:sz="0" w:space="0"/>
          <w:between w:val="none" w:color="auto" w:sz="0" w:space="0"/>
        </w:pBdr>
        <w:spacing w:line="240" w:lineRule="auto"/>
        <w:ind w:left="1080" w:hanging="720"/>
        <w:rPr>
          <w:rFonts w:ascii="Calibri" w:hAnsi="Calibri" w:eastAsia="Calibri" w:cs="Calibri"/>
          <w:color w:val="000000"/>
          <w:sz w:val="24"/>
          <w:szCs w:val="24"/>
        </w:rPr>
      </w:pPr>
    </w:p>
    <w:p>
      <w:pPr>
        <w:spacing w:line="240" w:lineRule="auto"/>
        <w:rPr>
          <w:b/>
          <w:sz w:val="24"/>
          <w:szCs w:val="24"/>
        </w:rPr>
      </w:pPr>
    </w:p>
    <w:p>
      <w:pPr>
        <w:spacing w:line="240" w:lineRule="auto"/>
        <w:rPr>
          <w:sz w:val="24"/>
          <w:szCs w:val="24"/>
        </w:rPr>
      </w:pPr>
      <w:r>
        <w:rPr>
          <w:b/>
          <w:sz w:val="24"/>
          <w:szCs w:val="24"/>
        </w:rPr>
        <w:t>Step 4.3.7</w:t>
      </w:r>
      <w:r>
        <w:rPr>
          <w:sz w:val="24"/>
          <w:szCs w:val="24"/>
        </w:rPr>
        <w:t xml:space="preserve"> Using Xpath for handling complex and dynamic elements</w:t>
      </w:r>
    </w:p>
    <w:p>
      <w:pPr>
        <w:numPr>
          <w:ilvl w:val="0"/>
          <w:numId w:val="22"/>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 xml:space="preserve">Dynamic Xpath has many formats, </w:t>
      </w:r>
      <w:r>
        <w:rPr>
          <w:sz w:val="24"/>
          <w:szCs w:val="24"/>
        </w:rPr>
        <w:t>n</w:t>
      </w:r>
      <w:r>
        <w:rPr>
          <w:rFonts w:ascii="Calibri" w:hAnsi="Calibri" w:eastAsia="Calibri" w:cs="Calibri"/>
          <w:color w:val="000000"/>
          <w:sz w:val="24"/>
          <w:szCs w:val="24"/>
        </w:rPr>
        <w:t>amely</w:t>
      </w: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b/>
          <w:color w:val="000000"/>
          <w:sz w:val="24"/>
          <w:szCs w:val="24"/>
        </w:rPr>
      </w:pPr>
      <w:r>
        <w:rPr>
          <w:rFonts w:ascii="Calibri" w:hAnsi="Calibri" w:eastAsia="Calibri" w:cs="Calibri"/>
          <w:b/>
          <w:color w:val="000000"/>
          <w:sz w:val="24"/>
          <w:szCs w:val="24"/>
        </w:rPr>
        <w:t>Contains();</w:t>
      </w:r>
    </w:p>
    <w:p>
      <w:pPr>
        <w:numPr>
          <w:ilvl w:val="1"/>
          <w:numId w:val="24"/>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Syntax: “xpath = //*[contains(text(),’text’)]</w:t>
      </w:r>
    </w:p>
    <w:p>
      <w:pPr>
        <w:numPr>
          <w:ilvl w:val="1"/>
          <w:numId w:val="24"/>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Example: driver.findElement(By.xpath(”//*[contains(text(),’sub’]”));</w:t>
      </w:r>
    </w:p>
    <w:p>
      <w:pPr>
        <w:pBdr>
          <w:top w:val="none" w:color="auto" w:sz="0" w:space="0"/>
          <w:left w:val="none" w:color="auto" w:sz="0" w:space="0"/>
          <w:bottom w:val="none" w:color="auto" w:sz="0" w:space="0"/>
          <w:right w:val="none" w:color="auto" w:sz="0" w:space="0"/>
          <w:between w:val="none" w:color="auto" w:sz="0" w:space="0"/>
        </w:pBdr>
        <w:spacing w:after="0" w:line="240" w:lineRule="auto"/>
        <w:ind w:left="1800" w:hanging="720"/>
        <w:rPr>
          <w:rFonts w:ascii="Calibri" w:hAnsi="Calibri" w:eastAsia="Calibri" w:cs="Calibri"/>
          <w:color w:val="000000"/>
          <w:sz w:val="24"/>
          <w:szCs w:val="24"/>
        </w:rPr>
      </w:pP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b/>
          <w:color w:val="000000"/>
          <w:sz w:val="24"/>
          <w:szCs w:val="24"/>
        </w:rPr>
      </w:pPr>
      <w:r>
        <w:rPr>
          <w:rFonts w:ascii="Calibri" w:hAnsi="Calibri" w:eastAsia="Calibri" w:cs="Calibri"/>
          <w:b/>
          <w:color w:val="000000"/>
          <w:sz w:val="24"/>
          <w:szCs w:val="24"/>
        </w:rPr>
        <w:t>Using OR &amp; AND</w:t>
      </w:r>
    </w:p>
    <w:p>
      <w:pPr>
        <w:numPr>
          <w:ilvl w:val="1"/>
          <w:numId w:val="24"/>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Syntax: xpath=//*[@type=’submit’ or @name=’btnReset’]</w:t>
      </w:r>
    </w:p>
    <w:p>
      <w:pPr>
        <w:numPr>
          <w:ilvl w:val="1"/>
          <w:numId w:val="24"/>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Example:</w:t>
      </w:r>
    </w:p>
    <w:p>
      <w:pPr>
        <w:pBdr>
          <w:top w:val="none" w:color="auto" w:sz="0" w:space="0"/>
          <w:left w:val="none" w:color="auto" w:sz="0" w:space="0"/>
          <w:bottom w:val="none" w:color="auto" w:sz="0" w:space="0"/>
          <w:right w:val="none" w:color="auto" w:sz="0" w:space="0"/>
          <w:between w:val="none" w:color="auto" w:sz="0" w:space="0"/>
        </w:pBdr>
        <w:spacing w:after="0" w:line="240" w:lineRule="auto"/>
        <w:ind w:left="1800" w:hanging="720"/>
        <w:rPr>
          <w:rFonts w:ascii="Calibri" w:hAnsi="Calibri" w:eastAsia="Calibri" w:cs="Calibri"/>
          <w:color w:val="000000"/>
          <w:sz w:val="24"/>
          <w:szCs w:val="24"/>
        </w:rPr>
      </w:pPr>
      <w:r>
        <w:rPr>
          <w:rFonts w:ascii="Calibri" w:hAnsi="Calibri" w:eastAsia="Calibri" w:cs="Calibri"/>
          <w:color w:val="000000"/>
          <w:sz w:val="24"/>
          <w:szCs w:val="24"/>
        </w:rPr>
        <w:t>driver.findElement (By.xpath(”=//*[@type=’submit’ or @name=’btnReset’]”));</w:t>
      </w:r>
    </w:p>
    <w:p>
      <w:pPr>
        <w:pBdr>
          <w:top w:val="none" w:color="auto" w:sz="0" w:space="0"/>
          <w:left w:val="none" w:color="auto" w:sz="0" w:space="0"/>
          <w:bottom w:val="none" w:color="auto" w:sz="0" w:space="0"/>
          <w:right w:val="none" w:color="auto" w:sz="0" w:space="0"/>
          <w:between w:val="none" w:color="auto" w:sz="0" w:space="0"/>
        </w:pBdr>
        <w:spacing w:after="0" w:line="240" w:lineRule="auto"/>
        <w:ind w:left="1800" w:hanging="720"/>
        <w:rPr>
          <w:rFonts w:ascii="Calibri" w:hAnsi="Calibri" w:eastAsia="Calibri" w:cs="Calibri"/>
          <w:color w:val="000000"/>
          <w:sz w:val="24"/>
          <w:szCs w:val="24"/>
        </w:rPr>
      </w:pP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b/>
          <w:color w:val="000000"/>
          <w:sz w:val="24"/>
          <w:szCs w:val="24"/>
        </w:rPr>
      </w:pPr>
      <w:r>
        <w:rPr>
          <w:rFonts w:ascii="Calibri" w:hAnsi="Calibri" w:eastAsia="Calibri" w:cs="Calibri"/>
          <w:b/>
          <w:color w:val="000000"/>
          <w:sz w:val="24"/>
          <w:szCs w:val="24"/>
        </w:rPr>
        <w:t>Start-with function</w:t>
      </w:r>
    </w:p>
    <w:p>
      <w:pPr>
        <w:numPr>
          <w:ilvl w:val="1"/>
          <w:numId w:val="24"/>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Syntax: xpath= //label[starts-with(@id,’message’)]</w:t>
      </w:r>
    </w:p>
    <w:p>
      <w:pPr>
        <w:numPr>
          <w:ilvl w:val="1"/>
          <w:numId w:val="24"/>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 xml:space="preserve">Example: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1080" w:hanging="720"/>
        <w:rPr>
          <w:rFonts w:ascii="Calibri" w:hAnsi="Calibri" w:eastAsia="Calibri" w:cs="Calibri"/>
          <w:color w:val="000000"/>
          <w:sz w:val="24"/>
          <w:szCs w:val="24"/>
        </w:rPr>
      </w:pPr>
      <w:r>
        <w:rPr>
          <w:rFonts w:ascii="Calibri" w:hAnsi="Calibri" w:eastAsia="Calibri" w:cs="Calibri"/>
          <w:color w:val="000000"/>
          <w:sz w:val="24"/>
          <w:szCs w:val="24"/>
        </w:rPr>
        <w:t xml:space="preserve">               driver.findElement (By.xpath(”//label[starts-with(@id,’message’)]”));</w:t>
      </w:r>
    </w:p>
    <w:p>
      <w:pPr>
        <w:pBdr>
          <w:top w:val="none" w:color="auto" w:sz="0" w:space="0"/>
          <w:left w:val="none" w:color="auto" w:sz="0" w:space="0"/>
          <w:bottom w:val="none" w:color="auto" w:sz="0" w:space="0"/>
          <w:right w:val="none" w:color="auto" w:sz="0" w:space="0"/>
          <w:between w:val="none" w:color="auto" w:sz="0" w:space="0"/>
        </w:pBdr>
        <w:spacing w:after="0" w:line="240" w:lineRule="auto"/>
        <w:ind w:left="1080" w:hanging="720"/>
        <w:rPr>
          <w:rFonts w:ascii="Calibri" w:hAnsi="Calibri" w:eastAsia="Calibri" w:cs="Calibri"/>
          <w:color w:val="000000"/>
          <w:sz w:val="24"/>
          <w:szCs w:val="24"/>
        </w:rPr>
      </w:pP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b/>
          <w:color w:val="000000"/>
          <w:sz w:val="24"/>
          <w:szCs w:val="24"/>
        </w:rPr>
      </w:pPr>
      <w:r>
        <w:rPr>
          <w:rFonts w:ascii="Calibri" w:hAnsi="Calibri" w:eastAsia="Calibri" w:cs="Calibri"/>
          <w:b/>
          <w:color w:val="000000"/>
          <w:sz w:val="24"/>
          <w:szCs w:val="24"/>
        </w:rPr>
        <w:t>Text();</w:t>
      </w:r>
    </w:p>
    <w:p>
      <w:pPr>
        <w:numPr>
          <w:ilvl w:val="1"/>
          <w:numId w:val="24"/>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Syntax: xpath=//td[text()=’UserID’]</w:t>
      </w:r>
    </w:p>
    <w:p>
      <w:pPr>
        <w:numPr>
          <w:ilvl w:val="1"/>
          <w:numId w:val="24"/>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Example: : driver.findElement (By.xpath(”=//td[text()=’UserID’]”));</w:t>
      </w:r>
    </w:p>
    <w:p>
      <w:pPr>
        <w:pBdr>
          <w:top w:val="none" w:color="auto" w:sz="0" w:space="0"/>
          <w:left w:val="none" w:color="auto" w:sz="0" w:space="0"/>
          <w:bottom w:val="none" w:color="auto" w:sz="0" w:space="0"/>
          <w:right w:val="none" w:color="auto" w:sz="0" w:space="0"/>
          <w:between w:val="none" w:color="auto" w:sz="0" w:space="0"/>
        </w:pBdr>
        <w:spacing w:after="0" w:line="240" w:lineRule="auto"/>
        <w:ind w:left="1800" w:hanging="720"/>
        <w:rPr>
          <w:rFonts w:ascii="Calibri" w:hAnsi="Calibri" w:eastAsia="Calibri" w:cs="Calibri"/>
          <w:color w:val="000000"/>
          <w:sz w:val="24"/>
          <w:szCs w:val="24"/>
        </w:rPr>
      </w:pP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b/>
          <w:color w:val="000000"/>
          <w:sz w:val="24"/>
          <w:szCs w:val="24"/>
        </w:rPr>
      </w:pPr>
      <w:r>
        <w:rPr>
          <w:rFonts w:ascii="Calibri" w:hAnsi="Calibri" w:eastAsia="Calibri" w:cs="Calibri"/>
          <w:b/>
          <w:color w:val="000000"/>
          <w:sz w:val="24"/>
          <w:szCs w:val="24"/>
        </w:rPr>
        <w:t>Following</w:t>
      </w:r>
    </w:p>
    <w:p>
      <w:pPr>
        <w:numPr>
          <w:ilvl w:val="1"/>
          <w:numId w:val="24"/>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Syntax: xpath=//*[@type=’text’]//following::input</w:t>
      </w:r>
    </w:p>
    <w:p>
      <w:pPr>
        <w:numPr>
          <w:ilvl w:val="1"/>
          <w:numId w:val="24"/>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Example: driver.findElement(By.xpath(”=//*[@type=’text’]//following::input”));</w:t>
      </w:r>
    </w:p>
    <w:p>
      <w:pPr>
        <w:pBdr>
          <w:top w:val="none" w:color="auto" w:sz="0" w:space="0"/>
          <w:left w:val="none" w:color="auto" w:sz="0" w:space="0"/>
          <w:bottom w:val="none" w:color="auto" w:sz="0" w:space="0"/>
          <w:right w:val="none" w:color="auto" w:sz="0" w:space="0"/>
          <w:between w:val="none" w:color="auto" w:sz="0" w:space="0"/>
        </w:pBdr>
        <w:spacing w:after="0" w:line="240" w:lineRule="auto"/>
        <w:ind w:left="1800" w:hanging="720"/>
        <w:rPr>
          <w:rFonts w:ascii="Calibri" w:hAnsi="Calibri" w:eastAsia="Calibri" w:cs="Calibri"/>
          <w:color w:val="000000"/>
          <w:sz w:val="24"/>
          <w:szCs w:val="24"/>
        </w:rPr>
      </w:pP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b/>
          <w:color w:val="000000"/>
          <w:sz w:val="24"/>
          <w:szCs w:val="24"/>
        </w:rPr>
      </w:pPr>
      <w:r>
        <w:rPr>
          <w:rFonts w:ascii="Calibri" w:hAnsi="Calibri" w:eastAsia="Calibri" w:cs="Calibri"/>
          <w:b/>
          <w:color w:val="000000"/>
          <w:sz w:val="24"/>
          <w:szCs w:val="24"/>
        </w:rPr>
        <w:t>Preceding</w:t>
      </w:r>
    </w:p>
    <w:p>
      <w:pPr>
        <w:numPr>
          <w:ilvl w:val="1"/>
          <w:numId w:val="24"/>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Syntax: xpath=//*[@type=’text’]//preceding::input</w:t>
      </w:r>
    </w:p>
    <w:p>
      <w:pPr>
        <w:numPr>
          <w:ilvl w:val="1"/>
          <w:numId w:val="24"/>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Example: driver.findElement(By.xpath(”//*[@type=’text’]//preceding::input”));</w:t>
      </w:r>
    </w:p>
    <w:p>
      <w:pPr>
        <w:pBdr>
          <w:top w:val="none" w:color="auto" w:sz="0" w:space="0"/>
          <w:left w:val="none" w:color="auto" w:sz="0" w:space="0"/>
          <w:bottom w:val="none" w:color="auto" w:sz="0" w:space="0"/>
          <w:right w:val="none" w:color="auto" w:sz="0" w:space="0"/>
          <w:between w:val="none" w:color="auto" w:sz="0" w:space="0"/>
        </w:pBdr>
        <w:spacing w:after="0" w:line="240" w:lineRule="auto"/>
        <w:ind w:left="1800" w:hanging="720"/>
        <w:rPr>
          <w:rFonts w:ascii="Calibri" w:hAnsi="Calibri" w:eastAsia="Calibri" w:cs="Calibri"/>
          <w:color w:val="000000"/>
          <w:sz w:val="24"/>
          <w:szCs w:val="24"/>
        </w:rPr>
      </w:pPr>
    </w:p>
    <w:p>
      <w:pPr>
        <w:numPr>
          <w:ilvl w:val="0"/>
          <w:numId w:val="24"/>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b/>
          <w:color w:val="000000"/>
          <w:sz w:val="24"/>
          <w:szCs w:val="24"/>
        </w:rPr>
      </w:pPr>
      <w:r>
        <w:rPr>
          <w:rFonts w:ascii="Calibri" w:hAnsi="Calibri" w:eastAsia="Calibri" w:cs="Calibri"/>
          <w:b/>
          <w:color w:val="000000"/>
          <w:sz w:val="24"/>
          <w:szCs w:val="24"/>
        </w:rPr>
        <w:t>Following - sibling</w:t>
      </w:r>
    </w:p>
    <w:p>
      <w:pPr>
        <w:numPr>
          <w:ilvl w:val="1"/>
          <w:numId w:val="24"/>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Syntax: xpath=//*[@type=’submit’]//preceding::input</w:t>
      </w:r>
    </w:p>
    <w:p>
      <w:pPr>
        <w:numPr>
          <w:ilvl w:val="1"/>
          <w:numId w:val="24"/>
        </w:numPr>
        <w:pBdr>
          <w:top w:val="none" w:color="auto" w:sz="0" w:space="0"/>
          <w:left w:val="none" w:color="auto" w:sz="0" w:space="0"/>
          <w:bottom w:val="none" w:color="auto" w:sz="0" w:space="0"/>
          <w:right w:val="none" w:color="auto" w:sz="0" w:space="0"/>
          <w:between w:val="none" w:color="auto" w:sz="0" w:space="0"/>
        </w:pBdr>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 xml:space="preserve">Example: </w:t>
      </w:r>
    </w:p>
    <w:p>
      <w:pPr>
        <w:pBdr>
          <w:top w:val="none" w:color="auto" w:sz="0" w:space="0"/>
          <w:left w:val="none" w:color="auto" w:sz="0" w:space="0"/>
          <w:bottom w:val="none" w:color="auto" w:sz="0" w:space="0"/>
          <w:right w:val="none" w:color="auto" w:sz="0" w:space="0"/>
          <w:between w:val="none" w:color="auto" w:sz="0" w:space="0"/>
        </w:pBdr>
        <w:spacing w:line="240" w:lineRule="auto"/>
        <w:ind w:left="1800" w:hanging="720"/>
        <w:rPr>
          <w:rFonts w:ascii="Calibri" w:hAnsi="Calibri" w:eastAsia="Calibri" w:cs="Calibri"/>
          <w:color w:val="000000"/>
          <w:sz w:val="24"/>
          <w:szCs w:val="24"/>
        </w:rPr>
      </w:pPr>
      <w:r>
        <w:rPr>
          <w:rFonts w:ascii="Calibri" w:hAnsi="Calibri" w:eastAsia="Calibri" w:cs="Calibri"/>
          <w:color w:val="000000"/>
          <w:sz w:val="24"/>
          <w:szCs w:val="24"/>
        </w:rPr>
        <w:t>driver.findElement (By.xpath (”//*[@type=’text’]//following-sibling::input”));</w:t>
      </w:r>
    </w:p>
    <w:p>
      <w:pPr>
        <w:pBdr>
          <w:top w:val="none" w:color="auto" w:sz="0" w:space="0"/>
          <w:left w:val="none" w:color="auto" w:sz="0" w:space="0"/>
          <w:bottom w:val="none" w:color="auto" w:sz="0" w:space="0"/>
          <w:right w:val="none" w:color="auto" w:sz="0" w:space="0"/>
          <w:between w:val="none" w:color="auto" w:sz="0" w:space="0"/>
        </w:pBdr>
        <w:spacing w:line="240" w:lineRule="auto"/>
        <w:ind w:left="1800" w:hanging="720"/>
        <w:rPr>
          <w:rFonts w:ascii="Calibri" w:hAnsi="Calibri" w:eastAsia="Calibri" w:cs="Calibri"/>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40" w:lineRule="auto"/>
        <w:rPr>
          <w:rFonts w:ascii="Calibri" w:hAnsi="Calibri" w:eastAsia="Calibri" w:cs="Calibri"/>
          <w:color w:val="000000"/>
          <w:sz w:val="24"/>
          <w:szCs w:val="24"/>
        </w:rPr>
      </w:pPr>
      <w:r>
        <w:rPr>
          <w:rFonts w:ascii="Calibri" w:hAnsi="Calibri" w:eastAsia="Calibri" w:cs="Calibri"/>
          <w:color w:val="000000"/>
          <w:sz w:val="24"/>
          <w:szCs w:val="24"/>
        </w:rPr>
        <w:t>The code for the above steps is as follows:</w:t>
      </w:r>
      <w:r>
        <w:rPr>
          <w:rFonts w:ascii="Calibri" w:hAnsi="Calibri" w:eastAsia="Calibri" w:cs="Calibri"/>
          <w:color w:val="000000"/>
          <w:sz w:val="24"/>
          <w:szCs w:val="24"/>
        </w:rPr>
        <w:br w:type="textWrapping"/>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569CD6"/>
          <w:sz w:val="21"/>
          <w:szCs w:val="21"/>
          <w:lang w:eastAsia="en-IN"/>
        </w:rPr>
        <w:t>import</w:t>
      </w:r>
      <w:r>
        <w:rPr>
          <w:rFonts w:ascii="Consolas" w:hAnsi="Consolas" w:eastAsia="Times New Roman" w:cs="Times New Roman"/>
          <w:color w:val="CCCCCC"/>
          <w:sz w:val="21"/>
          <w:szCs w:val="21"/>
          <w:lang w:eastAsia="en-IN"/>
        </w:rPr>
        <w:t xml:space="preserve"> org.openqa.selenium.By;</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569CD6"/>
          <w:sz w:val="21"/>
          <w:szCs w:val="21"/>
          <w:lang w:eastAsia="en-IN"/>
        </w:rPr>
        <w:t>import</w:t>
      </w:r>
      <w:r>
        <w:rPr>
          <w:rFonts w:ascii="Consolas" w:hAnsi="Consolas" w:eastAsia="Times New Roman" w:cs="Times New Roman"/>
          <w:color w:val="CCCCCC"/>
          <w:sz w:val="21"/>
          <w:szCs w:val="21"/>
          <w:lang w:eastAsia="en-IN"/>
        </w:rPr>
        <w:t xml:space="preserve"> org.openqa.selenium.WebDriver;</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569CD6"/>
          <w:sz w:val="21"/>
          <w:szCs w:val="21"/>
          <w:lang w:eastAsia="en-IN"/>
        </w:rPr>
        <w:t>import</w:t>
      </w:r>
      <w:r>
        <w:rPr>
          <w:rFonts w:ascii="Consolas" w:hAnsi="Consolas" w:eastAsia="Times New Roman" w:cs="Times New Roman"/>
          <w:color w:val="CCCCCC"/>
          <w:sz w:val="21"/>
          <w:szCs w:val="21"/>
          <w:lang w:eastAsia="en-IN"/>
        </w:rPr>
        <w:t xml:space="preserve"> org.openqa.selenium.WebElement;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569CD6"/>
          <w:sz w:val="21"/>
          <w:szCs w:val="21"/>
          <w:lang w:eastAsia="en-IN"/>
        </w:rPr>
        <w:t>import</w:t>
      </w:r>
      <w:r>
        <w:rPr>
          <w:rFonts w:ascii="Consolas" w:hAnsi="Consolas" w:eastAsia="Times New Roman" w:cs="Times New Roman"/>
          <w:color w:val="CCCCCC"/>
          <w:sz w:val="21"/>
          <w:szCs w:val="21"/>
          <w:lang w:eastAsia="en-IN"/>
        </w:rPr>
        <w:t xml:space="preserve"> org.openqa.selenium.chrome.ChromeDriver;</w:t>
      </w:r>
    </w:p>
    <w:p>
      <w:pPr>
        <w:shd w:val="clear" w:color="auto" w:fill="1F1F1F"/>
        <w:spacing w:after="0" w:line="285" w:lineRule="atLeast"/>
        <w:rPr>
          <w:rFonts w:ascii="Consolas" w:hAnsi="Consolas" w:eastAsia="Times New Roman" w:cs="Times New Roman"/>
          <w:color w:val="CCCCCC"/>
          <w:sz w:val="21"/>
          <w:szCs w:val="21"/>
          <w:lang w:eastAsia="en-IN"/>
        </w:rPr>
      </w:pP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public </w:t>
      </w:r>
      <w:r>
        <w:rPr>
          <w:rFonts w:ascii="Consolas" w:hAnsi="Consolas" w:eastAsia="Times New Roman" w:cs="Times New Roman"/>
          <w:color w:val="569CD6"/>
          <w:sz w:val="21"/>
          <w:szCs w:val="21"/>
          <w:lang w:eastAsia="en-IN"/>
        </w:rPr>
        <w:t>class</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LocatorExample</w:t>
      </w:r>
      <w:r>
        <w:rPr>
          <w:rFonts w:ascii="Consolas" w:hAnsi="Consolas" w:eastAsia="Times New Roman" w:cs="Times New Roman"/>
          <w:color w:val="CCCCCC"/>
          <w:sz w:val="21"/>
          <w:szCs w:val="21"/>
          <w:lang w:eastAsia="en-IN"/>
        </w:rPr>
        <w:t xml:space="preserve"> {</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public </w:t>
      </w:r>
      <w:r>
        <w:rPr>
          <w:rFonts w:ascii="Consolas" w:hAnsi="Consolas" w:eastAsia="Times New Roman" w:cs="Times New Roman"/>
          <w:color w:val="569CD6"/>
          <w:sz w:val="21"/>
          <w:szCs w:val="21"/>
          <w:lang w:eastAsia="en-IN"/>
        </w:rPr>
        <w:t>static</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569CD6"/>
          <w:sz w:val="21"/>
          <w:szCs w:val="21"/>
          <w:lang w:eastAsia="en-IN"/>
        </w:rPr>
        <w:t>void</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CDCAA"/>
          <w:sz w:val="21"/>
          <w:szCs w:val="21"/>
          <w:lang w:eastAsia="en-IN"/>
        </w:rPr>
        <w:t>main</w:t>
      </w:r>
      <w:r>
        <w:rPr>
          <w:rFonts w:ascii="Consolas" w:hAnsi="Consolas" w:eastAsia="Times New Roman" w:cs="Times New Roman"/>
          <w:color w:val="CCCCCC"/>
          <w:sz w:val="21"/>
          <w:szCs w:val="21"/>
          <w:lang w:eastAsia="en-IN"/>
        </w:rPr>
        <w:t>(</w:t>
      </w:r>
      <w:r>
        <w:rPr>
          <w:rFonts w:ascii="Consolas" w:hAnsi="Consolas" w:eastAsia="Times New Roman" w:cs="Times New Roman"/>
          <w:color w:val="4EC9B0"/>
          <w:sz w:val="21"/>
          <w:szCs w:val="21"/>
          <w:lang w:eastAsia="en-IN"/>
        </w:rPr>
        <w:t>String</w:t>
      </w:r>
      <w:r>
        <w:rPr>
          <w:rFonts w:ascii="Consolas" w:hAnsi="Consolas" w:eastAsia="Times New Roman" w:cs="Times New Roman"/>
          <w:color w:val="CCCCCC"/>
          <w:sz w:val="21"/>
          <w:szCs w:val="21"/>
          <w:lang w:eastAsia="en-IN"/>
        </w:rPr>
        <w:t>[] args) {</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6A9955"/>
          <w:sz w:val="21"/>
          <w:szCs w:val="21"/>
          <w:lang w:eastAsia="en-IN"/>
        </w:rPr>
        <w:t>// Set the path to the ChromeDriver executable</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System</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setProperty</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"webdriver.chrome.driver"</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CE9178"/>
          <w:sz w:val="21"/>
          <w:szCs w:val="21"/>
          <w:lang w:eastAsia="en-IN"/>
        </w:rPr>
        <w:t>"path/to/chromedriver"</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6A9955"/>
          <w:sz w:val="21"/>
          <w:szCs w:val="21"/>
          <w:lang w:eastAsia="en-IN"/>
        </w:rPr>
        <w:t>// Create a new instance of the ChromeDriver</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WebDriver</w:t>
      </w:r>
      <w:r>
        <w:rPr>
          <w:rFonts w:ascii="Consolas" w:hAnsi="Consolas" w:eastAsia="Times New Roman" w:cs="Times New Roman"/>
          <w:color w:val="CCCCCC"/>
          <w:sz w:val="21"/>
          <w:szCs w:val="21"/>
          <w:lang w:eastAsia="en-IN"/>
        </w:rPr>
        <w:t xml:space="preserve"> driver </w:t>
      </w:r>
      <w:r>
        <w:rPr>
          <w:rFonts w:ascii="Consolas" w:hAnsi="Consolas" w:eastAsia="Times New Roman" w:cs="Times New Roman"/>
          <w:color w:val="D4D4D4"/>
          <w:sz w:val="21"/>
          <w:szCs w:val="21"/>
          <w:lang w:eastAsia="en-IN"/>
        </w:rPr>
        <w: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C586C0"/>
          <w:sz w:val="21"/>
          <w:szCs w:val="21"/>
          <w:lang w:eastAsia="en-IN"/>
        </w:rPr>
        <w:t>new</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ChromeDriver</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6A9955"/>
          <w:sz w:val="21"/>
          <w:szCs w:val="21"/>
          <w:lang w:eastAsia="en-IN"/>
        </w:rPr>
        <w:t>// Launch the website</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driver.</w:t>
      </w:r>
      <w:r>
        <w:rPr>
          <w:rFonts w:ascii="Consolas" w:hAnsi="Consolas" w:eastAsia="Times New Roman" w:cs="Times New Roman"/>
          <w:color w:val="DCDCAA"/>
          <w:sz w:val="21"/>
          <w:szCs w:val="21"/>
          <w:lang w:eastAsia="en-IN"/>
        </w:rPr>
        <w:t>get</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"https://www.seleniumhq.org"</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6A9955"/>
          <w:sz w:val="21"/>
          <w:szCs w:val="21"/>
          <w:lang w:eastAsia="en-IN"/>
        </w:rPr>
        <w:t>// Step 4.3.1: Using ID as a Locator</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WebElement</w:t>
      </w:r>
      <w:r>
        <w:rPr>
          <w:rFonts w:ascii="Consolas" w:hAnsi="Consolas" w:eastAsia="Times New Roman" w:cs="Times New Roman"/>
          <w:color w:val="CCCCCC"/>
          <w:sz w:val="21"/>
          <w:szCs w:val="21"/>
          <w:lang w:eastAsia="en-IN"/>
        </w:rPr>
        <w:t xml:space="preserve"> downloadTab </w:t>
      </w:r>
      <w:r>
        <w:rPr>
          <w:rFonts w:ascii="Consolas" w:hAnsi="Consolas" w:eastAsia="Times New Roman" w:cs="Times New Roman"/>
          <w:color w:val="D4D4D4"/>
          <w:sz w:val="21"/>
          <w:szCs w:val="21"/>
          <w:lang w:eastAsia="en-IN"/>
        </w:rPr>
        <w:t>=</w:t>
      </w:r>
      <w:r>
        <w:rPr>
          <w:rFonts w:ascii="Consolas" w:hAnsi="Consolas" w:eastAsia="Times New Roman" w:cs="Times New Roman"/>
          <w:color w:val="CCCCCC"/>
          <w:sz w:val="21"/>
          <w:szCs w:val="21"/>
          <w:lang w:eastAsia="en-IN"/>
        </w:rPr>
        <w:t xml:space="preserve"> driver.</w:t>
      </w:r>
      <w:r>
        <w:rPr>
          <w:rFonts w:ascii="Consolas" w:hAnsi="Consolas" w:eastAsia="Times New Roman" w:cs="Times New Roman"/>
          <w:color w:val="DCDCAA"/>
          <w:sz w:val="21"/>
          <w:szCs w:val="21"/>
          <w:lang w:eastAsia="en-IN"/>
        </w:rPr>
        <w:t>findElement</w:t>
      </w:r>
      <w:r>
        <w:rPr>
          <w:rFonts w:ascii="Consolas" w:hAnsi="Consolas" w:eastAsia="Times New Roman" w:cs="Times New Roman"/>
          <w:color w:val="CCCCCC"/>
          <w:sz w:val="21"/>
          <w:szCs w:val="21"/>
          <w:lang w:eastAsia="en-IN"/>
        </w:rPr>
        <w:t>(</w:t>
      </w:r>
      <w:r>
        <w:rPr>
          <w:rFonts w:ascii="Consolas" w:hAnsi="Consolas" w:eastAsia="Times New Roman" w:cs="Times New Roman"/>
          <w:color w:val="4EC9B0"/>
          <w:sz w:val="21"/>
          <w:szCs w:val="21"/>
          <w:lang w:eastAsia="en-IN"/>
        </w:rPr>
        <w:t>By</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id</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"menu_download"</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downloadTab.</w:t>
      </w:r>
      <w:r>
        <w:rPr>
          <w:rFonts w:ascii="Consolas" w:hAnsi="Consolas" w:eastAsia="Times New Roman" w:cs="Times New Roman"/>
          <w:color w:val="DCDCAA"/>
          <w:sz w:val="21"/>
          <w:szCs w:val="21"/>
          <w:lang w:eastAsia="en-IN"/>
        </w:rPr>
        <w:t>click</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6A9955"/>
          <w:sz w:val="21"/>
          <w:szCs w:val="21"/>
          <w:lang w:eastAsia="en-IN"/>
        </w:rPr>
        <w:t>// Step 4.3.2: Using class name as a Locator</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WebElement</w:t>
      </w:r>
      <w:r>
        <w:rPr>
          <w:rFonts w:ascii="Consolas" w:hAnsi="Consolas" w:eastAsia="Times New Roman" w:cs="Times New Roman"/>
          <w:color w:val="CCCCCC"/>
          <w:sz w:val="21"/>
          <w:szCs w:val="21"/>
          <w:lang w:eastAsia="en-IN"/>
        </w:rPr>
        <w:t xml:space="preserve"> versionsTab </w:t>
      </w:r>
      <w:r>
        <w:rPr>
          <w:rFonts w:ascii="Consolas" w:hAnsi="Consolas" w:eastAsia="Times New Roman" w:cs="Times New Roman"/>
          <w:color w:val="D4D4D4"/>
          <w:sz w:val="21"/>
          <w:szCs w:val="21"/>
          <w:lang w:eastAsia="en-IN"/>
        </w:rPr>
        <w:t>=</w:t>
      </w:r>
      <w:r>
        <w:rPr>
          <w:rFonts w:ascii="Consolas" w:hAnsi="Consolas" w:eastAsia="Times New Roman" w:cs="Times New Roman"/>
          <w:color w:val="CCCCCC"/>
          <w:sz w:val="21"/>
          <w:szCs w:val="21"/>
          <w:lang w:eastAsia="en-IN"/>
        </w:rPr>
        <w:t xml:space="preserve"> driver.</w:t>
      </w:r>
      <w:r>
        <w:rPr>
          <w:rFonts w:ascii="Consolas" w:hAnsi="Consolas" w:eastAsia="Times New Roman" w:cs="Times New Roman"/>
          <w:color w:val="DCDCAA"/>
          <w:sz w:val="21"/>
          <w:szCs w:val="21"/>
          <w:lang w:eastAsia="en-IN"/>
        </w:rPr>
        <w:t>findElement</w:t>
      </w:r>
      <w:r>
        <w:rPr>
          <w:rFonts w:ascii="Consolas" w:hAnsi="Consolas" w:eastAsia="Times New Roman" w:cs="Times New Roman"/>
          <w:color w:val="CCCCCC"/>
          <w:sz w:val="21"/>
          <w:szCs w:val="21"/>
          <w:lang w:eastAsia="en-IN"/>
        </w:rPr>
        <w:t>(</w:t>
      </w:r>
      <w:r>
        <w:rPr>
          <w:rFonts w:ascii="Consolas" w:hAnsi="Consolas" w:eastAsia="Times New Roman" w:cs="Times New Roman"/>
          <w:color w:val="4EC9B0"/>
          <w:sz w:val="21"/>
          <w:szCs w:val="21"/>
          <w:lang w:eastAsia="en-IN"/>
        </w:rPr>
        <w:t>By</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className</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"version"</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versionsTab.</w:t>
      </w:r>
      <w:r>
        <w:rPr>
          <w:rFonts w:ascii="Consolas" w:hAnsi="Consolas" w:eastAsia="Times New Roman" w:cs="Times New Roman"/>
          <w:color w:val="DCDCAA"/>
          <w:sz w:val="21"/>
          <w:szCs w:val="21"/>
          <w:lang w:eastAsia="en-IN"/>
        </w:rPr>
        <w:t>click</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6A9955"/>
          <w:sz w:val="21"/>
          <w:szCs w:val="21"/>
          <w:lang w:eastAsia="en-IN"/>
        </w:rPr>
        <w:t>// Step 4.3.3: Using Name as a Locator</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WebElement</w:t>
      </w:r>
      <w:r>
        <w:rPr>
          <w:rFonts w:ascii="Consolas" w:hAnsi="Consolas" w:eastAsia="Times New Roman" w:cs="Times New Roman"/>
          <w:color w:val="CCCCCC"/>
          <w:sz w:val="21"/>
          <w:szCs w:val="21"/>
          <w:lang w:eastAsia="en-IN"/>
        </w:rPr>
        <w:t xml:space="preserve"> searchField </w:t>
      </w:r>
      <w:r>
        <w:rPr>
          <w:rFonts w:ascii="Consolas" w:hAnsi="Consolas" w:eastAsia="Times New Roman" w:cs="Times New Roman"/>
          <w:color w:val="D4D4D4"/>
          <w:sz w:val="21"/>
          <w:szCs w:val="21"/>
          <w:lang w:eastAsia="en-IN"/>
        </w:rPr>
        <w:t>=</w:t>
      </w:r>
      <w:r>
        <w:rPr>
          <w:rFonts w:ascii="Consolas" w:hAnsi="Consolas" w:eastAsia="Times New Roman" w:cs="Times New Roman"/>
          <w:color w:val="CCCCCC"/>
          <w:sz w:val="21"/>
          <w:szCs w:val="21"/>
          <w:lang w:eastAsia="en-IN"/>
        </w:rPr>
        <w:t xml:space="preserve"> driver.</w:t>
      </w:r>
      <w:r>
        <w:rPr>
          <w:rFonts w:ascii="Consolas" w:hAnsi="Consolas" w:eastAsia="Times New Roman" w:cs="Times New Roman"/>
          <w:color w:val="DCDCAA"/>
          <w:sz w:val="21"/>
          <w:szCs w:val="21"/>
          <w:lang w:eastAsia="en-IN"/>
        </w:rPr>
        <w:t>findElement</w:t>
      </w:r>
      <w:r>
        <w:rPr>
          <w:rFonts w:ascii="Consolas" w:hAnsi="Consolas" w:eastAsia="Times New Roman" w:cs="Times New Roman"/>
          <w:color w:val="CCCCCC"/>
          <w:sz w:val="21"/>
          <w:szCs w:val="21"/>
          <w:lang w:eastAsia="en-IN"/>
        </w:rPr>
        <w:t>(</w:t>
      </w:r>
      <w:r>
        <w:rPr>
          <w:rFonts w:ascii="Consolas" w:hAnsi="Consolas" w:eastAsia="Times New Roman" w:cs="Times New Roman"/>
          <w:color w:val="4EC9B0"/>
          <w:sz w:val="21"/>
          <w:szCs w:val="21"/>
          <w:lang w:eastAsia="en-IN"/>
        </w:rPr>
        <w:t>By</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name</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"q"</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searchField.</w:t>
      </w:r>
      <w:r>
        <w:rPr>
          <w:rFonts w:ascii="Consolas" w:hAnsi="Consolas" w:eastAsia="Times New Roman" w:cs="Times New Roman"/>
          <w:color w:val="DCDCAA"/>
          <w:sz w:val="21"/>
          <w:szCs w:val="21"/>
          <w:lang w:eastAsia="en-IN"/>
        </w:rPr>
        <w:t>sendKeys</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"Selenium WebDriver"</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6A9955"/>
          <w:sz w:val="21"/>
          <w:szCs w:val="21"/>
          <w:lang w:eastAsia="en-IN"/>
        </w:rPr>
        <w:t>// Step 4.3.4: Using LinkText as a Locator</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WebElement</w:t>
      </w:r>
      <w:r>
        <w:rPr>
          <w:rFonts w:ascii="Consolas" w:hAnsi="Consolas" w:eastAsia="Times New Roman" w:cs="Times New Roman"/>
          <w:color w:val="CCCCCC"/>
          <w:sz w:val="21"/>
          <w:szCs w:val="21"/>
          <w:lang w:eastAsia="en-IN"/>
        </w:rPr>
        <w:t xml:space="preserve"> aboutTab </w:t>
      </w:r>
      <w:r>
        <w:rPr>
          <w:rFonts w:ascii="Consolas" w:hAnsi="Consolas" w:eastAsia="Times New Roman" w:cs="Times New Roman"/>
          <w:color w:val="D4D4D4"/>
          <w:sz w:val="21"/>
          <w:szCs w:val="21"/>
          <w:lang w:eastAsia="en-IN"/>
        </w:rPr>
        <w:t>=</w:t>
      </w:r>
      <w:r>
        <w:rPr>
          <w:rFonts w:ascii="Consolas" w:hAnsi="Consolas" w:eastAsia="Times New Roman" w:cs="Times New Roman"/>
          <w:color w:val="CCCCCC"/>
          <w:sz w:val="21"/>
          <w:szCs w:val="21"/>
          <w:lang w:eastAsia="en-IN"/>
        </w:rPr>
        <w:t xml:space="preserve"> driver.</w:t>
      </w:r>
      <w:r>
        <w:rPr>
          <w:rFonts w:ascii="Consolas" w:hAnsi="Consolas" w:eastAsia="Times New Roman" w:cs="Times New Roman"/>
          <w:color w:val="DCDCAA"/>
          <w:sz w:val="21"/>
          <w:szCs w:val="21"/>
          <w:lang w:eastAsia="en-IN"/>
        </w:rPr>
        <w:t>findElement</w:t>
      </w:r>
      <w:r>
        <w:rPr>
          <w:rFonts w:ascii="Consolas" w:hAnsi="Consolas" w:eastAsia="Times New Roman" w:cs="Times New Roman"/>
          <w:color w:val="CCCCCC"/>
          <w:sz w:val="21"/>
          <w:szCs w:val="21"/>
          <w:lang w:eastAsia="en-IN"/>
        </w:rPr>
        <w:t>(</w:t>
      </w:r>
      <w:r>
        <w:rPr>
          <w:rFonts w:ascii="Consolas" w:hAnsi="Consolas" w:eastAsia="Times New Roman" w:cs="Times New Roman"/>
          <w:color w:val="4EC9B0"/>
          <w:sz w:val="21"/>
          <w:szCs w:val="21"/>
          <w:lang w:eastAsia="en-IN"/>
        </w:rPr>
        <w:t>By</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linkText</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"About"</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aboutTab.</w:t>
      </w:r>
      <w:r>
        <w:rPr>
          <w:rFonts w:ascii="Consolas" w:hAnsi="Consolas" w:eastAsia="Times New Roman" w:cs="Times New Roman"/>
          <w:color w:val="DCDCAA"/>
          <w:sz w:val="21"/>
          <w:szCs w:val="21"/>
          <w:lang w:eastAsia="en-IN"/>
        </w:rPr>
        <w:t>click</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6A9955"/>
          <w:sz w:val="21"/>
          <w:szCs w:val="21"/>
          <w:lang w:eastAsia="en-IN"/>
        </w:rPr>
        <w:t>// Step 4.3.5: Using Xpath as a Locator</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6A9955"/>
          <w:sz w:val="21"/>
          <w:szCs w:val="21"/>
          <w:lang w:eastAsia="en-IN"/>
        </w:rPr>
        <w:t>// Relative Xpath</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WebElement</w:t>
      </w:r>
      <w:r>
        <w:rPr>
          <w:rFonts w:ascii="Consolas" w:hAnsi="Consolas" w:eastAsia="Times New Roman" w:cs="Times New Roman"/>
          <w:color w:val="CCCCCC"/>
          <w:sz w:val="21"/>
          <w:szCs w:val="21"/>
          <w:lang w:eastAsia="en-IN"/>
        </w:rPr>
        <w:t xml:space="preserve"> relativeElement </w:t>
      </w:r>
      <w:r>
        <w:rPr>
          <w:rFonts w:ascii="Consolas" w:hAnsi="Consolas" w:eastAsia="Times New Roman" w:cs="Times New Roman"/>
          <w:color w:val="D4D4D4"/>
          <w:sz w:val="21"/>
          <w:szCs w:val="21"/>
          <w:lang w:eastAsia="en-IN"/>
        </w:rPr>
        <w:t>=</w:t>
      </w:r>
      <w:r>
        <w:rPr>
          <w:rFonts w:ascii="Consolas" w:hAnsi="Consolas" w:eastAsia="Times New Roman" w:cs="Times New Roman"/>
          <w:color w:val="CCCCCC"/>
          <w:sz w:val="21"/>
          <w:szCs w:val="21"/>
          <w:lang w:eastAsia="en-IN"/>
        </w:rPr>
        <w:t xml:space="preserve"> driver.</w:t>
      </w:r>
      <w:r>
        <w:rPr>
          <w:rFonts w:ascii="Consolas" w:hAnsi="Consolas" w:eastAsia="Times New Roman" w:cs="Times New Roman"/>
          <w:color w:val="DCDCAA"/>
          <w:sz w:val="21"/>
          <w:szCs w:val="21"/>
          <w:lang w:eastAsia="en-IN"/>
        </w:rPr>
        <w:t>findElement</w:t>
      </w:r>
      <w:r>
        <w:rPr>
          <w:rFonts w:ascii="Consolas" w:hAnsi="Consolas" w:eastAsia="Times New Roman" w:cs="Times New Roman"/>
          <w:color w:val="CCCCCC"/>
          <w:sz w:val="21"/>
          <w:szCs w:val="21"/>
          <w:lang w:eastAsia="en-IN"/>
        </w:rPr>
        <w:t>(</w:t>
      </w:r>
      <w:r>
        <w:rPr>
          <w:rFonts w:ascii="Consolas" w:hAnsi="Consolas" w:eastAsia="Times New Roman" w:cs="Times New Roman"/>
          <w:color w:val="4EC9B0"/>
          <w:sz w:val="21"/>
          <w:szCs w:val="21"/>
          <w:lang w:eastAsia="en-IN"/>
        </w:rPr>
        <w:t>By</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xpath</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"//a[@class='navbar-brand']"</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relativeElement.</w:t>
      </w:r>
      <w:r>
        <w:rPr>
          <w:rFonts w:ascii="Consolas" w:hAnsi="Consolas" w:eastAsia="Times New Roman" w:cs="Times New Roman"/>
          <w:color w:val="DCDCAA"/>
          <w:sz w:val="21"/>
          <w:szCs w:val="21"/>
          <w:lang w:eastAsia="en-IN"/>
        </w:rPr>
        <w:t>click</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6A9955"/>
          <w:sz w:val="21"/>
          <w:szCs w:val="21"/>
          <w:lang w:eastAsia="en-IN"/>
        </w:rPr>
        <w:t>// Absolute Xpath</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WebElement</w:t>
      </w:r>
      <w:r>
        <w:rPr>
          <w:rFonts w:ascii="Consolas" w:hAnsi="Consolas" w:eastAsia="Times New Roman" w:cs="Times New Roman"/>
          <w:color w:val="CCCCCC"/>
          <w:sz w:val="21"/>
          <w:szCs w:val="21"/>
          <w:lang w:eastAsia="en-IN"/>
        </w:rPr>
        <w:t xml:space="preserve"> absoluteElement </w:t>
      </w:r>
      <w:r>
        <w:rPr>
          <w:rFonts w:ascii="Consolas" w:hAnsi="Consolas" w:eastAsia="Times New Roman" w:cs="Times New Roman"/>
          <w:color w:val="D4D4D4"/>
          <w:sz w:val="21"/>
          <w:szCs w:val="21"/>
          <w:lang w:eastAsia="en-IN"/>
        </w:rPr>
        <w:t>=</w:t>
      </w:r>
      <w:r>
        <w:rPr>
          <w:rFonts w:ascii="Consolas" w:hAnsi="Consolas" w:eastAsia="Times New Roman" w:cs="Times New Roman"/>
          <w:color w:val="CCCCCC"/>
          <w:sz w:val="21"/>
          <w:szCs w:val="21"/>
          <w:lang w:eastAsia="en-IN"/>
        </w:rPr>
        <w:t xml:space="preserve"> driver.</w:t>
      </w:r>
      <w:r>
        <w:rPr>
          <w:rFonts w:ascii="Consolas" w:hAnsi="Consolas" w:eastAsia="Times New Roman" w:cs="Times New Roman"/>
          <w:color w:val="DCDCAA"/>
          <w:sz w:val="21"/>
          <w:szCs w:val="21"/>
          <w:lang w:eastAsia="en-IN"/>
        </w:rPr>
        <w:t>findElement</w:t>
      </w:r>
      <w:r>
        <w:rPr>
          <w:rFonts w:ascii="Consolas" w:hAnsi="Consolas" w:eastAsia="Times New Roman" w:cs="Times New Roman"/>
          <w:color w:val="CCCCCC"/>
          <w:sz w:val="21"/>
          <w:szCs w:val="21"/>
          <w:lang w:eastAsia="en-IN"/>
        </w:rPr>
        <w:t>(</w:t>
      </w:r>
      <w:r>
        <w:rPr>
          <w:rFonts w:ascii="Consolas" w:hAnsi="Consolas" w:eastAsia="Times New Roman" w:cs="Times New Roman"/>
          <w:color w:val="4EC9B0"/>
          <w:sz w:val="21"/>
          <w:szCs w:val="21"/>
          <w:lang w:eastAsia="en-IN"/>
        </w:rPr>
        <w:t>By</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xpath</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"/html/body/div[1]/div[1]/a"</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absoluteElement.</w:t>
      </w:r>
      <w:r>
        <w:rPr>
          <w:rFonts w:ascii="Consolas" w:hAnsi="Consolas" w:eastAsia="Times New Roman" w:cs="Times New Roman"/>
          <w:color w:val="DCDCAA"/>
          <w:sz w:val="21"/>
          <w:szCs w:val="21"/>
          <w:lang w:eastAsia="en-IN"/>
        </w:rPr>
        <w:t>click</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6A9955"/>
          <w:sz w:val="21"/>
          <w:szCs w:val="21"/>
          <w:lang w:eastAsia="en-IN"/>
        </w:rPr>
        <w:t>// Step 4.3.6: Using CSS Selector as a Locator</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6A9955"/>
          <w:sz w:val="21"/>
          <w:szCs w:val="21"/>
          <w:lang w:eastAsia="en-IN"/>
        </w:rPr>
        <w:t>// Tag and ID</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WebElement</w:t>
      </w:r>
      <w:r>
        <w:rPr>
          <w:rFonts w:ascii="Consolas" w:hAnsi="Consolas" w:eastAsia="Times New Roman" w:cs="Times New Roman"/>
          <w:color w:val="CCCCCC"/>
          <w:sz w:val="21"/>
          <w:szCs w:val="21"/>
          <w:lang w:eastAsia="en-IN"/>
        </w:rPr>
        <w:t xml:space="preserve"> downloadButton </w:t>
      </w:r>
      <w:r>
        <w:rPr>
          <w:rFonts w:ascii="Consolas" w:hAnsi="Consolas" w:eastAsia="Times New Roman" w:cs="Times New Roman"/>
          <w:color w:val="D4D4D4"/>
          <w:sz w:val="21"/>
          <w:szCs w:val="21"/>
          <w:lang w:eastAsia="en-IN"/>
        </w:rPr>
        <w:t>=</w:t>
      </w:r>
      <w:r>
        <w:rPr>
          <w:rFonts w:ascii="Consolas" w:hAnsi="Consolas" w:eastAsia="Times New Roman" w:cs="Times New Roman"/>
          <w:color w:val="CCCCCC"/>
          <w:sz w:val="21"/>
          <w:szCs w:val="21"/>
          <w:lang w:eastAsia="en-IN"/>
        </w:rPr>
        <w:t xml:space="preserve"> driver.</w:t>
      </w:r>
      <w:r>
        <w:rPr>
          <w:rFonts w:ascii="Consolas" w:hAnsi="Consolas" w:eastAsia="Times New Roman" w:cs="Times New Roman"/>
          <w:color w:val="DCDCAA"/>
          <w:sz w:val="21"/>
          <w:szCs w:val="21"/>
          <w:lang w:eastAsia="en-IN"/>
        </w:rPr>
        <w:t>findElement</w:t>
      </w:r>
      <w:r>
        <w:rPr>
          <w:rFonts w:ascii="Consolas" w:hAnsi="Consolas" w:eastAsia="Times New Roman" w:cs="Times New Roman"/>
          <w:color w:val="CCCCCC"/>
          <w:sz w:val="21"/>
          <w:szCs w:val="21"/>
          <w:lang w:eastAsia="en-IN"/>
        </w:rPr>
        <w:t>(</w:t>
      </w:r>
      <w:r>
        <w:rPr>
          <w:rFonts w:ascii="Consolas" w:hAnsi="Consolas" w:eastAsia="Times New Roman" w:cs="Times New Roman"/>
          <w:color w:val="4EC9B0"/>
          <w:sz w:val="21"/>
          <w:szCs w:val="21"/>
          <w:lang w:eastAsia="en-IN"/>
        </w:rPr>
        <w:t>By</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cssSelector</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"a#downloadSeleniumBtn"</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downloadButton.</w:t>
      </w:r>
      <w:r>
        <w:rPr>
          <w:rFonts w:ascii="Consolas" w:hAnsi="Consolas" w:eastAsia="Times New Roman" w:cs="Times New Roman"/>
          <w:color w:val="DCDCAA"/>
          <w:sz w:val="21"/>
          <w:szCs w:val="21"/>
          <w:lang w:eastAsia="en-IN"/>
        </w:rPr>
        <w:t>click</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6A9955"/>
          <w:sz w:val="21"/>
          <w:szCs w:val="21"/>
          <w:lang w:eastAsia="en-IN"/>
        </w:rPr>
        <w:t>// Tag and Class</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WebElement</w:t>
      </w:r>
      <w:r>
        <w:rPr>
          <w:rFonts w:ascii="Consolas" w:hAnsi="Consolas" w:eastAsia="Times New Roman" w:cs="Times New Roman"/>
          <w:color w:val="CCCCCC"/>
          <w:sz w:val="21"/>
          <w:szCs w:val="21"/>
          <w:lang w:eastAsia="en-IN"/>
        </w:rPr>
        <w:t xml:space="preserve"> projectName </w:t>
      </w:r>
      <w:r>
        <w:rPr>
          <w:rFonts w:ascii="Consolas" w:hAnsi="Consolas" w:eastAsia="Times New Roman" w:cs="Times New Roman"/>
          <w:color w:val="D4D4D4"/>
          <w:sz w:val="21"/>
          <w:szCs w:val="21"/>
          <w:lang w:eastAsia="en-IN"/>
        </w:rPr>
        <w:t>=</w:t>
      </w:r>
      <w:r>
        <w:rPr>
          <w:rFonts w:ascii="Consolas" w:hAnsi="Consolas" w:eastAsia="Times New Roman" w:cs="Times New Roman"/>
          <w:color w:val="CCCCCC"/>
          <w:sz w:val="21"/>
          <w:szCs w:val="21"/>
          <w:lang w:eastAsia="en-IN"/>
        </w:rPr>
        <w:t xml:space="preserve"> driver.</w:t>
      </w:r>
      <w:r>
        <w:rPr>
          <w:rFonts w:ascii="Consolas" w:hAnsi="Consolas" w:eastAsia="Times New Roman" w:cs="Times New Roman"/>
          <w:color w:val="DCDCAA"/>
          <w:sz w:val="21"/>
          <w:szCs w:val="21"/>
          <w:lang w:eastAsia="en-IN"/>
        </w:rPr>
        <w:t>findElement</w:t>
      </w:r>
      <w:r>
        <w:rPr>
          <w:rFonts w:ascii="Consolas" w:hAnsi="Consolas" w:eastAsia="Times New Roman" w:cs="Times New Roman"/>
          <w:color w:val="CCCCCC"/>
          <w:sz w:val="21"/>
          <w:szCs w:val="21"/>
          <w:lang w:eastAsia="en-IN"/>
        </w:rPr>
        <w:t>(</w:t>
      </w:r>
      <w:r>
        <w:rPr>
          <w:rFonts w:ascii="Consolas" w:hAnsi="Consolas" w:eastAsia="Times New Roman" w:cs="Times New Roman"/>
          <w:color w:val="4EC9B0"/>
          <w:sz w:val="21"/>
          <w:szCs w:val="21"/>
          <w:lang w:eastAsia="en-IN"/>
        </w:rPr>
        <w:t>By</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cssSelector</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"h1.project-name"</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System</w:t>
      </w:r>
      <w:r>
        <w:rPr>
          <w:rFonts w:ascii="Consolas" w:hAnsi="Consolas" w:eastAsia="Times New Roman" w:cs="Times New Roman"/>
          <w:color w:val="CCCCCC"/>
          <w:sz w:val="21"/>
          <w:szCs w:val="21"/>
          <w:lang w:eastAsia="en-IN"/>
        </w:rPr>
        <w:t>.out.</w:t>
      </w:r>
      <w:r>
        <w:rPr>
          <w:rFonts w:ascii="Consolas" w:hAnsi="Consolas" w:eastAsia="Times New Roman" w:cs="Times New Roman"/>
          <w:color w:val="DCDCAA"/>
          <w:sz w:val="21"/>
          <w:szCs w:val="21"/>
          <w:lang w:eastAsia="en-IN"/>
        </w:rPr>
        <w:t>println</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"Project Name: "</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4D4D4"/>
          <w:sz w:val="21"/>
          <w:szCs w:val="21"/>
          <w:lang w:eastAsia="en-IN"/>
        </w:rPr>
        <w:t>+</w:t>
      </w:r>
      <w:r>
        <w:rPr>
          <w:rFonts w:ascii="Consolas" w:hAnsi="Consolas" w:eastAsia="Times New Roman" w:cs="Times New Roman"/>
          <w:color w:val="CCCCCC"/>
          <w:sz w:val="21"/>
          <w:szCs w:val="21"/>
          <w:lang w:eastAsia="en-IN"/>
        </w:rPr>
        <w:t xml:space="preserve"> projectName.</w:t>
      </w:r>
      <w:r>
        <w:rPr>
          <w:rFonts w:ascii="Consolas" w:hAnsi="Consolas" w:eastAsia="Times New Roman" w:cs="Times New Roman"/>
          <w:color w:val="DCDCAA"/>
          <w:sz w:val="21"/>
          <w:szCs w:val="21"/>
          <w:lang w:eastAsia="en-IN"/>
        </w:rPr>
        <w:t>getText</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6A9955"/>
          <w:sz w:val="21"/>
          <w:szCs w:val="21"/>
          <w:lang w:eastAsia="en-IN"/>
        </w:rPr>
        <w:t>// Step 4.3.7: Using Xpath for handling complex and dynamic elements</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6A9955"/>
          <w:sz w:val="21"/>
          <w:szCs w:val="21"/>
          <w:lang w:eastAsia="en-IN"/>
        </w:rPr>
        <w:t>// Contains()</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WebElement</w:t>
      </w:r>
      <w:r>
        <w:rPr>
          <w:rFonts w:ascii="Consolas" w:hAnsi="Consolas" w:eastAsia="Times New Roman" w:cs="Times New Roman"/>
          <w:color w:val="CCCCCC"/>
          <w:sz w:val="21"/>
          <w:szCs w:val="21"/>
          <w:lang w:eastAsia="en-IN"/>
        </w:rPr>
        <w:t xml:space="preserve"> projectsLink </w:t>
      </w:r>
      <w:r>
        <w:rPr>
          <w:rFonts w:ascii="Consolas" w:hAnsi="Consolas" w:eastAsia="Times New Roman" w:cs="Times New Roman"/>
          <w:color w:val="D4D4D4"/>
          <w:sz w:val="21"/>
          <w:szCs w:val="21"/>
          <w:lang w:eastAsia="en-IN"/>
        </w:rPr>
        <w:t>=</w:t>
      </w:r>
      <w:r>
        <w:rPr>
          <w:rFonts w:ascii="Consolas" w:hAnsi="Consolas" w:eastAsia="Times New Roman" w:cs="Times New Roman"/>
          <w:color w:val="CCCCCC"/>
          <w:sz w:val="21"/>
          <w:szCs w:val="21"/>
          <w:lang w:eastAsia="en-IN"/>
        </w:rPr>
        <w:t xml:space="preserve"> driver.</w:t>
      </w:r>
      <w:r>
        <w:rPr>
          <w:rFonts w:ascii="Consolas" w:hAnsi="Consolas" w:eastAsia="Times New Roman" w:cs="Times New Roman"/>
          <w:color w:val="DCDCAA"/>
          <w:sz w:val="21"/>
          <w:szCs w:val="21"/>
          <w:lang w:eastAsia="en-IN"/>
        </w:rPr>
        <w:t>findElement</w:t>
      </w:r>
      <w:r>
        <w:rPr>
          <w:rFonts w:ascii="Consolas" w:hAnsi="Consolas" w:eastAsia="Times New Roman" w:cs="Times New Roman"/>
          <w:color w:val="CCCCCC"/>
          <w:sz w:val="21"/>
          <w:szCs w:val="21"/>
          <w:lang w:eastAsia="en-IN"/>
        </w:rPr>
        <w:t>(</w:t>
      </w:r>
      <w:r>
        <w:rPr>
          <w:rFonts w:ascii="Consolas" w:hAnsi="Consolas" w:eastAsia="Times New Roman" w:cs="Times New Roman"/>
          <w:color w:val="4EC9B0"/>
          <w:sz w:val="21"/>
          <w:szCs w:val="21"/>
          <w:lang w:eastAsia="en-IN"/>
        </w:rPr>
        <w:t>By</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xpath</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"//*[contains(text(),'Projects')]"</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projectsLink.</w:t>
      </w:r>
      <w:r>
        <w:rPr>
          <w:rFonts w:ascii="Consolas" w:hAnsi="Consolas" w:eastAsia="Times New Roman" w:cs="Times New Roman"/>
          <w:color w:val="DCDCAA"/>
          <w:sz w:val="21"/>
          <w:szCs w:val="21"/>
          <w:lang w:eastAsia="en-IN"/>
        </w:rPr>
        <w:t>click</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6A9955"/>
          <w:sz w:val="21"/>
          <w:szCs w:val="21"/>
          <w:lang w:eastAsia="en-IN"/>
        </w:rPr>
        <w:t>// Close the browser</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driver.</w:t>
      </w:r>
      <w:r>
        <w:rPr>
          <w:rFonts w:ascii="Consolas" w:hAnsi="Consolas" w:eastAsia="Times New Roman" w:cs="Times New Roman"/>
          <w:color w:val="DCDCAA"/>
          <w:sz w:val="21"/>
          <w:szCs w:val="21"/>
          <w:lang w:eastAsia="en-IN"/>
        </w:rPr>
        <w:t>quit</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w:t>
      </w:r>
    </w:p>
    <w:p>
      <w:pPr>
        <w:rPr>
          <w:rFonts w:ascii="Calibri" w:hAnsi="Calibri" w:eastAsia="Calibri" w:cs="Calibri"/>
          <w:color w:val="000000"/>
          <w:sz w:val="24"/>
          <w:szCs w:val="24"/>
        </w:rPr>
      </w:pPr>
    </w:p>
    <w:p>
      <w:pPr>
        <w:rPr>
          <w:rFonts w:ascii="Calibri" w:hAnsi="Calibri" w:eastAsia="Calibri" w:cs="Calibri"/>
          <w:color w:val="000000"/>
          <w:sz w:val="24"/>
          <w:szCs w:val="24"/>
        </w:rPr>
      </w:pPr>
      <w:r>
        <w:rPr>
          <w:rFonts w:ascii="Calibri" w:hAnsi="Calibri" w:eastAsia="Calibri" w:cs="Calibri"/>
          <w:color w:val="000000"/>
          <w:sz w:val="24"/>
          <w:szCs w:val="24"/>
        </w:rPr>
        <w:t>Note: Replace the "</w:t>
      </w:r>
      <w:r>
        <w:rPr>
          <w:rFonts w:ascii="Calibri" w:hAnsi="Calibri" w:eastAsia="Calibri" w:cs="Calibri"/>
          <w:b/>
          <w:bCs/>
          <w:color w:val="000000"/>
          <w:sz w:val="24"/>
          <w:szCs w:val="24"/>
        </w:rPr>
        <w:t>path/to/chromedriver</w:t>
      </w:r>
      <w:r>
        <w:rPr>
          <w:rFonts w:ascii="Calibri" w:hAnsi="Calibri" w:eastAsia="Calibri" w:cs="Calibri"/>
          <w:color w:val="000000"/>
          <w:sz w:val="24"/>
          <w:szCs w:val="24"/>
        </w:rPr>
        <w:t>" with the actual path to the chromedriver executable on your system.</w:t>
      </w:r>
    </w:p>
    <w:p>
      <w:pPr>
        <w:spacing w:after="200" w:line="276" w:lineRule="auto"/>
        <w:jc w:val="left"/>
        <w:rPr>
          <w:rFonts w:ascii="Calibri" w:hAnsi="Calibri" w:eastAsia="Calibri" w:cs="Calibri"/>
          <w:sz w:val="72"/>
          <w:szCs w:val="72"/>
        </w:rPr>
      </w:pPr>
      <w:r>
        <w:rPr>
          <w:rFonts w:ascii="Calibri" w:hAnsi="Calibri" w:eastAsia="Calibri" w:cs="Calibri"/>
          <w:sz w:val="72"/>
          <w:szCs w:val="72"/>
        </w:rPr>
        <w:t>4 Locating Elements through CSS and XPath</w:t>
      </w:r>
      <w:r>
        <mc:AlternateContent>
          <mc:Choice Requires="wps">
            <w:drawing>
              <wp:anchor distT="0" distB="0" distL="114300" distR="114300" simplePos="0" relativeHeight="251663360" behindDoc="0" locked="0" layoutInCell="1" allowOverlap="1">
                <wp:simplePos x="0" y="0"/>
                <wp:positionH relativeFrom="column">
                  <wp:posOffset>-37465</wp:posOffset>
                </wp:positionH>
                <wp:positionV relativeFrom="paragraph">
                  <wp:posOffset>1384300</wp:posOffset>
                </wp:positionV>
                <wp:extent cx="5146675" cy="34925"/>
                <wp:effectExtent l="0" t="4445" r="9525" b="11430"/>
                <wp:wrapNone/>
                <wp:docPr id="12" name="Straight Arrow Connector 12"/>
                <wp:cNvGraphicFramePr/>
                <a:graphic xmlns:a="http://schemas.openxmlformats.org/drawingml/2006/main">
                  <a:graphicData uri="http://schemas.microsoft.com/office/word/2010/wordprocessingShape">
                    <wps:wsp>
                      <wps:cNvCnPr/>
                      <wps:spPr>
                        <a:xfrm rot="10800000" flipH="1">
                          <a:off x="2777425" y="3767300"/>
                          <a:ext cx="5137150" cy="25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flip:x;margin-left:-2.95pt;margin-top:109pt;height:2.75pt;width:405.25pt;rotation:11796480f;z-index:251663360;mso-width-relative:page;mso-height-relative:page;" filled="f" stroked="t" coordsize="21600,21600" o:gfxdata="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aiC6L2QAAAAoB&#10;AAAPAAAAAAAAAAEAIAAAACIAAABkcnMvZG93bnJldi54bWxQSwECFAAUAAAACACHTuJAMjGAShoC&#10;AAA4BAAADgAAAAAAAAABACAAAAAoAQAAZHJzL2Uyb0RvYy54bWxQSwUGAAAAAAYABgBZAQAAtAUA&#10;AAAA&#10;">
                <v:fill on="f" focussize="0,0"/>
                <v:stroke color="#5B9BD5 [3204]" miterlimit="8" joinstyle="miter" startarrowwidth="narrow" startarrowlength="short" endarrowwidth="narrow" endarrowlength="short"/>
                <v:imagedata o:title=""/>
                <o:lock v:ext="edit" aspectratio="f"/>
              </v:shape>
            </w:pict>
          </mc:Fallback>
        </mc:AlternateContent>
      </w:r>
    </w:p>
    <w:p>
      <w:pPr>
        <w:rPr>
          <w:sz w:val="24"/>
          <w:szCs w:val="24"/>
        </w:rPr>
      </w:pPr>
    </w:p>
    <w:p>
      <w:pPr>
        <w:rPr>
          <w:rFonts w:ascii="Calibri" w:hAnsi="Calibri" w:eastAsia="Calibri" w:cs="Calibri"/>
          <w:sz w:val="24"/>
          <w:szCs w:val="24"/>
        </w:rPr>
      </w:pPr>
      <w:r>
        <w:rPr>
          <w:rFonts w:ascii="Calibri" w:hAnsi="Calibri" w:eastAsia="Calibri" w:cs="Calibri"/>
          <w:sz w:val="24"/>
          <w:szCs w:val="24"/>
        </w:rPr>
        <w:t>This section will guide you to:</w:t>
      </w:r>
    </w:p>
    <w:p>
      <w:pPr>
        <w:numPr>
          <w:ilvl w:val="0"/>
          <w:numId w:val="25"/>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sz w:val="24"/>
          <w:szCs w:val="24"/>
        </w:rPr>
      </w:pPr>
      <w:r>
        <w:rPr>
          <w:rFonts w:ascii="Calibri" w:hAnsi="Calibri" w:eastAsia="Calibri" w:cs="Calibri"/>
          <w:color w:val="000000"/>
          <w:sz w:val="24"/>
          <w:szCs w:val="24"/>
        </w:rPr>
        <w:t xml:space="preserve">Locate elements </w:t>
      </w:r>
      <w:r>
        <w:rPr>
          <w:rFonts w:ascii="Calibri" w:hAnsi="Calibri" w:eastAsia="Calibri" w:cs="Calibri"/>
          <w:sz w:val="24"/>
          <w:szCs w:val="24"/>
        </w:rPr>
        <w:t>on</w:t>
      </w:r>
      <w:r>
        <w:rPr>
          <w:rFonts w:ascii="Calibri" w:hAnsi="Calibri" w:eastAsia="Calibri" w:cs="Calibri"/>
          <w:color w:val="000000"/>
          <w:sz w:val="24"/>
          <w:szCs w:val="24"/>
        </w:rPr>
        <w:t xml:space="preserve"> the </w:t>
      </w:r>
      <w:r>
        <w:rPr>
          <w:rFonts w:ascii="Calibri" w:hAnsi="Calibri" w:eastAsia="Calibri" w:cs="Calibri"/>
          <w:sz w:val="24"/>
          <w:szCs w:val="24"/>
        </w:rPr>
        <w:t>w</w:t>
      </w:r>
      <w:r>
        <w:rPr>
          <w:rFonts w:ascii="Calibri" w:hAnsi="Calibri" w:eastAsia="Calibri" w:cs="Calibri"/>
          <w:color w:val="000000"/>
          <w:sz w:val="24"/>
          <w:szCs w:val="24"/>
        </w:rPr>
        <w:t>eb page.</w:t>
      </w:r>
    </w:p>
    <w:p>
      <w:pPr>
        <w:ind w:left="840"/>
        <w:rPr>
          <w:rFonts w:ascii="Calibri" w:hAnsi="Calibri" w:eastAsia="Calibri" w:cs="Calibri"/>
          <w:color w:val="000000"/>
          <w:sz w:val="24"/>
          <w:szCs w:val="24"/>
        </w:rPr>
      </w:pPr>
    </w:p>
    <w:p>
      <w:pPr>
        <w:rPr>
          <w:rFonts w:ascii="Calibri" w:hAnsi="Calibri" w:eastAsia="Calibri" w:cs="Calibri"/>
          <w:sz w:val="24"/>
          <w:szCs w:val="24"/>
        </w:rPr>
      </w:pPr>
      <w:r>
        <w:rPr>
          <w:rFonts w:ascii="Calibri" w:hAnsi="Calibri" w:eastAsia="Calibri" w:cs="Calibri"/>
          <w:sz w:val="24"/>
          <w:szCs w:val="24"/>
        </w:rPr>
        <w:t>This guide has mainly three subsections, namely:</w:t>
      </w:r>
    </w:p>
    <w:p>
      <w:pPr>
        <w:pBdr>
          <w:top w:val="none" w:color="auto" w:sz="0" w:space="0"/>
          <w:left w:val="none" w:color="auto" w:sz="0" w:space="0"/>
          <w:bottom w:val="none" w:color="auto" w:sz="0" w:space="0"/>
          <w:right w:val="none" w:color="auto" w:sz="0" w:space="0"/>
          <w:between w:val="none" w:color="auto" w:sz="0" w:space="0"/>
        </w:pBdr>
        <w:jc w:val="left"/>
        <w:rPr>
          <w:rFonts w:ascii="Calibri" w:hAnsi="Calibri" w:eastAsia="Calibri" w:cs="Calibri"/>
          <w:color w:val="000000"/>
          <w:sz w:val="24"/>
          <w:szCs w:val="24"/>
        </w:rPr>
      </w:pPr>
      <w:r>
        <w:rPr>
          <w:rFonts w:ascii="Calibri" w:hAnsi="Calibri" w:eastAsia="Calibri" w:cs="Calibri"/>
          <w:sz w:val="24"/>
          <w:szCs w:val="24"/>
        </w:rPr>
        <w:t>4.4.1</w:t>
      </w:r>
      <w:r>
        <w:rPr>
          <w:rFonts w:ascii="Calibri" w:hAnsi="Calibri" w:eastAsia="Calibri" w:cs="Calibri"/>
          <w:color w:val="000000"/>
          <w:sz w:val="24"/>
          <w:szCs w:val="24"/>
        </w:rPr>
        <w:t xml:space="preserve"> </w:t>
      </w:r>
      <w:r>
        <w:rPr>
          <w:rFonts w:ascii="Calibri" w:hAnsi="Calibri" w:eastAsia="Calibri" w:cs="Calibri"/>
          <w:sz w:val="24"/>
          <w:szCs w:val="24"/>
        </w:rPr>
        <w:t>Finding</w:t>
      </w:r>
      <w:r>
        <w:rPr>
          <w:rFonts w:ascii="Calibri" w:hAnsi="Calibri" w:eastAsia="Calibri" w:cs="Calibri"/>
          <w:color w:val="000000"/>
          <w:sz w:val="24"/>
          <w:szCs w:val="24"/>
        </w:rPr>
        <w:t xml:space="preserve"> the element present on the page by using CSS Selector.</w:t>
      </w:r>
    </w:p>
    <w:p>
      <w:pPr>
        <w:pBdr>
          <w:top w:val="none" w:color="auto" w:sz="0" w:space="0"/>
          <w:left w:val="none" w:color="auto" w:sz="0" w:space="0"/>
          <w:bottom w:val="none" w:color="auto" w:sz="0" w:space="0"/>
          <w:right w:val="none" w:color="auto" w:sz="0" w:space="0"/>
          <w:between w:val="none" w:color="auto" w:sz="0" w:space="0"/>
        </w:pBdr>
        <w:jc w:val="left"/>
        <w:rPr>
          <w:rFonts w:ascii="Calibri" w:hAnsi="Calibri" w:eastAsia="Calibri" w:cs="Calibri"/>
          <w:color w:val="000000"/>
          <w:sz w:val="24"/>
          <w:szCs w:val="24"/>
        </w:rPr>
      </w:pPr>
      <w:r>
        <w:rPr>
          <w:rFonts w:ascii="Calibri" w:hAnsi="Calibri" w:eastAsia="Calibri" w:cs="Calibri"/>
          <w:sz w:val="24"/>
          <w:szCs w:val="24"/>
        </w:rPr>
        <w:t>4.4.2</w:t>
      </w:r>
      <w:r>
        <w:rPr>
          <w:rFonts w:ascii="Calibri" w:hAnsi="Calibri" w:eastAsia="Calibri" w:cs="Calibri"/>
          <w:color w:val="000000"/>
          <w:sz w:val="24"/>
          <w:szCs w:val="24"/>
        </w:rPr>
        <w:t xml:space="preserve"> </w:t>
      </w:r>
      <w:r>
        <w:rPr>
          <w:rFonts w:ascii="Calibri" w:hAnsi="Calibri" w:eastAsia="Calibri" w:cs="Calibri"/>
          <w:sz w:val="24"/>
          <w:szCs w:val="24"/>
        </w:rPr>
        <w:t>Finding</w:t>
      </w:r>
      <w:r>
        <w:rPr>
          <w:rFonts w:ascii="Calibri" w:hAnsi="Calibri" w:eastAsia="Calibri" w:cs="Calibri"/>
          <w:color w:val="000000"/>
          <w:sz w:val="24"/>
          <w:szCs w:val="24"/>
        </w:rPr>
        <w:t xml:space="preserve"> the element present on the page by using XPath.</w:t>
      </w:r>
    </w:p>
    <w:p>
      <w:pPr>
        <w:pBdr>
          <w:top w:val="none" w:color="auto" w:sz="0" w:space="0"/>
          <w:left w:val="none" w:color="auto" w:sz="0" w:space="0"/>
          <w:bottom w:val="none" w:color="auto" w:sz="0" w:space="0"/>
          <w:right w:val="none" w:color="auto" w:sz="0" w:space="0"/>
          <w:between w:val="none" w:color="auto" w:sz="0" w:space="0"/>
        </w:pBdr>
        <w:jc w:val="left"/>
        <w:rPr>
          <w:rFonts w:ascii="Calibri" w:hAnsi="Calibri" w:eastAsia="Calibri" w:cs="Calibri"/>
          <w:color w:val="000000"/>
          <w:sz w:val="24"/>
          <w:szCs w:val="24"/>
        </w:rPr>
      </w:pPr>
      <w:r>
        <w:rPr>
          <w:rFonts w:ascii="Calibri" w:hAnsi="Calibri" w:eastAsia="Calibri" w:cs="Calibri"/>
          <w:sz w:val="24"/>
          <w:szCs w:val="24"/>
        </w:rPr>
        <w:t>4.4.3</w:t>
      </w:r>
      <w:r>
        <w:rPr>
          <w:rFonts w:ascii="Calibri" w:hAnsi="Calibri" w:eastAsia="Calibri" w:cs="Calibri"/>
          <w:color w:val="000000"/>
          <w:sz w:val="24"/>
          <w:szCs w:val="24"/>
        </w:rPr>
        <w:t xml:space="preserve"> Pushing the code to your GitHub repositories</w:t>
      </w:r>
    </w:p>
    <w:p>
      <w:pPr>
        <w:pBdr>
          <w:top w:val="none" w:color="auto" w:sz="0" w:space="0"/>
          <w:left w:val="none" w:color="auto" w:sz="0" w:space="0"/>
          <w:bottom w:val="none" w:color="auto" w:sz="0" w:space="0"/>
          <w:right w:val="none" w:color="auto" w:sz="0" w:space="0"/>
          <w:between w:val="none" w:color="auto" w:sz="0" w:space="0"/>
        </w:pBdr>
        <w:jc w:val="left"/>
        <w:rPr>
          <w:rFonts w:ascii="Calibri" w:hAnsi="Calibri" w:eastAsia="Calibri" w:cs="Calibri"/>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jc w:val="left"/>
        <w:rPr>
          <w:rFonts w:ascii="Calibri" w:hAnsi="Calibri" w:eastAsia="Calibri" w:cs="Calibri"/>
          <w:color w:val="000000"/>
          <w:sz w:val="24"/>
          <w:szCs w:val="24"/>
        </w:rPr>
      </w:pPr>
      <w:r>
        <w:rPr>
          <w:rFonts w:ascii="Calibri" w:hAnsi="Calibri" w:eastAsia="Calibri" w:cs="Calibri"/>
          <w:b/>
          <w:color w:val="000000"/>
          <w:sz w:val="24"/>
          <w:szCs w:val="24"/>
        </w:rPr>
        <w:t xml:space="preserve">Step </w:t>
      </w:r>
      <w:r>
        <w:rPr>
          <w:rFonts w:ascii="Calibri" w:hAnsi="Calibri" w:eastAsia="Calibri" w:cs="Calibri"/>
          <w:b/>
          <w:sz w:val="24"/>
          <w:szCs w:val="24"/>
        </w:rPr>
        <w:t>4.4</w:t>
      </w:r>
      <w:r>
        <w:rPr>
          <w:rFonts w:ascii="Calibri" w:hAnsi="Calibri" w:eastAsia="Calibri" w:cs="Calibri"/>
          <w:b/>
          <w:color w:val="000000"/>
          <w:sz w:val="24"/>
          <w:szCs w:val="24"/>
        </w:rPr>
        <w:t>.1:</w:t>
      </w:r>
      <w:r>
        <w:rPr>
          <w:rFonts w:ascii="Calibri" w:hAnsi="Calibri" w:eastAsia="Calibri" w:cs="Calibri"/>
          <w:color w:val="000000"/>
          <w:sz w:val="24"/>
          <w:szCs w:val="24"/>
        </w:rPr>
        <w:t xml:space="preserve"> </w:t>
      </w:r>
      <w:r>
        <w:rPr>
          <w:rFonts w:ascii="Calibri" w:hAnsi="Calibri" w:eastAsia="Calibri" w:cs="Calibri"/>
          <w:sz w:val="24"/>
          <w:szCs w:val="24"/>
        </w:rPr>
        <w:t>Finding</w:t>
      </w:r>
      <w:r>
        <w:rPr>
          <w:rFonts w:ascii="Calibri" w:hAnsi="Calibri" w:eastAsia="Calibri" w:cs="Calibri"/>
          <w:color w:val="000000"/>
          <w:sz w:val="24"/>
          <w:szCs w:val="24"/>
        </w:rPr>
        <w:t xml:space="preserve"> the element present on the page using CSS Selector.</w:t>
      </w:r>
    </w:p>
    <w:p>
      <w:pPr>
        <w:numPr>
          <w:ilvl w:val="0"/>
          <w:numId w:val="26"/>
        </w:numPr>
        <w:pBdr>
          <w:top w:val="none" w:color="auto" w:sz="0" w:space="0"/>
          <w:left w:val="none" w:color="auto" w:sz="0" w:space="0"/>
          <w:bottom w:val="none" w:color="auto" w:sz="0" w:space="0"/>
          <w:right w:val="none" w:color="auto" w:sz="0" w:space="0"/>
          <w:between w:val="none" w:color="auto" w:sz="0" w:space="0"/>
        </w:pBdr>
        <w:tabs>
          <w:tab w:val="left" w:pos="420"/>
        </w:tabs>
        <w:jc w:val="left"/>
        <w:rPr>
          <w:rFonts w:ascii="Calibri" w:hAnsi="Calibri" w:eastAsia="Calibri" w:cs="Calibri"/>
          <w:color w:val="000000"/>
          <w:sz w:val="24"/>
          <w:szCs w:val="24"/>
        </w:rPr>
      </w:pPr>
      <w:r>
        <w:rPr>
          <w:rFonts w:ascii="Calibri" w:hAnsi="Calibri" w:eastAsia="Calibri" w:cs="Calibri"/>
          <w:color w:val="222222"/>
          <w:sz w:val="24"/>
          <w:szCs w:val="24"/>
          <w:highlight w:val="white"/>
        </w:rPr>
        <w:t>Using CSS Selectors in Selenium. As we all know, CSS stands for Cascading Style Sheets. By using CSS selectors, we can find or select HTML elements on the basis of their id, class, or other attributes. CSS is faster and simpler than XPath, particularly in case of IE browser where Path works very slowly.</w:t>
      </w:r>
    </w:p>
    <w:p>
      <w:pPr>
        <w:numPr>
          <w:ilvl w:val="0"/>
          <w:numId w:val="26"/>
        </w:numPr>
        <w:pBdr>
          <w:top w:val="none" w:color="auto" w:sz="0" w:space="0"/>
          <w:left w:val="none" w:color="auto" w:sz="0" w:space="0"/>
          <w:bottom w:val="none" w:color="auto" w:sz="0" w:space="0"/>
          <w:right w:val="none" w:color="auto" w:sz="0" w:space="0"/>
          <w:between w:val="none" w:color="auto" w:sz="0" w:space="0"/>
        </w:pBdr>
        <w:tabs>
          <w:tab w:val="left" w:pos="420"/>
        </w:tabs>
        <w:jc w:val="left"/>
        <w:rPr>
          <w:rFonts w:ascii="Calibri" w:hAnsi="Calibri" w:eastAsia="Calibri" w:cs="Calibri"/>
          <w:color w:val="222222"/>
          <w:sz w:val="24"/>
          <w:szCs w:val="24"/>
          <w:highlight w:val="white"/>
        </w:rPr>
      </w:pPr>
      <w:r>
        <w:rPr>
          <w:rFonts w:ascii="Calibri" w:hAnsi="Calibri" w:eastAsia="Calibri" w:cs="Calibri"/>
          <w:color w:val="222222"/>
          <w:sz w:val="24"/>
          <w:szCs w:val="24"/>
          <w:highlight w:val="white"/>
        </w:rPr>
        <w:t>Open Eclipse</w:t>
      </w:r>
    </w:p>
    <w:p>
      <w:pPr>
        <w:numPr>
          <w:ilvl w:val="0"/>
          <w:numId w:val="26"/>
        </w:numPr>
        <w:pBdr>
          <w:top w:val="none" w:color="auto" w:sz="0" w:space="0"/>
          <w:left w:val="none" w:color="auto" w:sz="0" w:space="0"/>
          <w:bottom w:val="none" w:color="auto" w:sz="0" w:space="0"/>
          <w:right w:val="none" w:color="auto" w:sz="0" w:space="0"/>
          <w:between w:val="none" w:color="auto" w:sz="0" w:space="0"/>
        </w:pBdr>
        <w:tabs>
          <w:tab w:val="left" w:pos="420"/>
        </w:tabs>
        <w:jc w:val="left"/>
        <w:rPr>
          <w:rFonts w:ascii="Calibri" w:hAnsi="Calibri" w:eastAsia="Calibri" w:cs="Calibri"/>
          <w:color w:val="000000"/>
          <w:sz w:val="24"/>
          <w:szCs w:val="24"/>
        </w:rPr>
      </w:pPr>
      <w:r>
        <w:rPr>
          <w:rFonts w:ascii="Calibri" w:hAnsi="Calibri" w:eastAsia="Calibri" w:cs="Calibri"/>
          <w:color w:val="000000"/>
          <w:sz w:val="24"/>
          <w:szCs w:val="24"/>
        </w:rPr>
        <w:t>Using Path as a CSS Selector</w:t>
      </w:r>
    </w:p>
    <w:p>
      <w:pPr>
        <w:numPr>
          <w:ilvl w:val="0"/>
          <w:numId w:val="26"/>
        </w:numPr>
        <w:pBdr>
          <w:top w:val="none" w:color="auto" w:sz="0" w:space="0"/>
          <w:left w:val="none" w:color="auto" w:sz="0" w:space="0"/>
          <w:bottom w:val="none" w:color="auto" w:sz="0" w:space="0"/>
          <w:right w:val="none" w:color="auto" w:sz="0" w:space="0"/>
          <w:between w:val="none" w:color="auto" w:sz="0" w:space="0"/>
        </w:pBdr>
        <w:tabs>
          <w:tab w:val="left" w:pos="420"/>
        </w:tabs>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CSS Selector ha</w:t>
      </w:r>
      <w:r>
        <w:rPr>
          <w:rFonts w:ascii="Calibri" w:hAnsi="Calibri" w:eastAsia="Calibri" w:cs="Calibri"/>
          <w:sz w:val="24"/>
          <w:szCs w:val="24"/>
        </w:rPr>
        <w:t>s</w:t>
      </w:r>
      <w:r>
        <w:rPr>
          <w:rFonts w:ascii="Calibri" w:hAnsi="Calibri" w:eastAsia="Calibri" w:cs="Calibri"/>
          <w:color w:val="000000"/>
          <w:sz w:val="24"/>
          <w:szCs w:val="24"/>
        </w:rPr>
        <w:t xml:space="preserve"> many formats, namely:</w:t>
      </w:r>
    </w:p>
    <w:p>
      <w:pPr>
        <w:numPr>
          <w:ilvl w:val="0"/>
          <w:numId w:val="27"/>
        </w:numPr>
        <w:pBdr>
          <w:top w:val="none" w:color="auto" w:sz="0" w:space="0"/>
          <w:left w:val="none" w:color="auto" w:sz="0" w:space="0"/>
          <w:bottom w:val="none" w:color="auto" w:sz="0" w:space="0"/>
          <w:right w:val="none" w:color="auto" w:sz="0" w:space="0"/>
          <w:between w:val="none" w:color="auto" w:sz="0" w:space="0"/>
        </w:pBdr>
        <w:spacing w:after="0" w:line="240" w:lineRule="auto"/>
        <w:ind w:left="1500"/>
        <w:rPr>
          <w:rFonts w:ascii="Calibri" w:hAnsi="Calibri" w:eastAsia="Calibri" w:cs="Calibri"/>
          <w:b/>
          <w:color w:val="000000"/>
          <w:sz w:val="24"/>
          <w:szCs w:val="24"/>
        </w:rPr>
      </w:pPr>
      <w:r>
        <w:rPr>
          <w:rFonts w:ascii="Calibri" w:hAnsi="Calibri" w:eastAsia="Calibri" w:cs="Calibri"/>
          <w:b/>
          <w:color w:val="000000"/>
          <w:sz w:val="24"/>
          <w:szCs w:val="24"/>
        </w:rPr>
        <w:t>Tag and ID</w:t>
      </w:r>
    </w:p>
    <w:p>
      <w:pPr>
        <w:numPr>
          <w:ilvl w:val="1"/>
          <w:numId w:val="27"/>
        </w:numPr>
        <w:pBdr>
          <w:top w:val="none" w:color="auto" w:sz="0" w:space="0"/>
          <w:left w:val="none" w:color="auto" w:sz="0" w:space="0"/>
          <w:bottom w:val="none" w:color="auto" w:sz="0" w:space="0"/>
          <w:right w:val="none" w:color="auto" w:sz="0" w:space="0"/>
          <w:between w:val="none" w:color="auto" w:sz="0" w:space="0"/>
        </w:pBdr>
        <w:spacing w:after="0" w:line="240" w:lineRule="auto"/>
        <w:ind w:left="2220"/>
        <w:rPr>
          <w:rFonts w:ascii="Calibri" w:hAnsi="Calibri" w:eastAsia="Calibri" w:cs="Calibri"/>
          <w:color w:val="000000"/>
          <w:sz w:val="24"/>
          <w:szCs w:val="24"/>
        </w:rPr>
      </w:pPr>
      <w:r>
        <w:rPr>
          <w:rFonts w:ascii="Calibri" w:hAnsi="Calibri" w:eastAsia="Calibri" w:cs="Calibri"/>
          <w:color w:val="000000"/>
          <w:sz w:val="24"/>
          <w:szCs w:val="24"/>
        </w:rPr>
        <w:t>Syntax: “css = tag#id”</w:t>
      </w:r>
    </w:p>
    <w:p>
      <w:pPr>
        <w:numPr>
          <w:ilvl w:val="1"/>
          <w:numId w:val="27"/>
        </w:numPr>
        <w:pBdr>
          <w:top w:val="none" w:color="auto" w:sz="0" w:space="0"/>
          <w:left w:val="none" w:color="auto" w:sz="0" w:space="0"/>
          <w:bottom w:val="none" w:color="auto" w:sz="0" w:space="0"/>
          <w:right w:val="none" w:color="auto" w:sz="0" w:space="0"/>
          <w:between w:val="none" w:color="auto" w:sz="0" w:space="0"/>
        </w:pBdr>
        <w:spacing w:after="0" w:line="240" w:lineRule="auto"/>
        <w:ind w:left="2220"/>
        <w:rPr>
          <w:rFonts w:ascii="Calibri" w:hAnsi="Calibri" w:eastAsia="Calibri" w:cs="Calibri"/>
          <w:color w:val="000000"/>
          <w:sz w:val="24"/>
          <w:szCs w:val="24"/>
        </w:rPr>
      </w:pPr>
      <w:r>
        <w:rPr>
          <w:rFonts w:ascii="Calibri" w:hAnsi="Calibri" w:eastAsia="Calibri" w:cs="Calibri"/>
          <w:color w:val="000000"/>
          <w:sz w:val="24"/>
          <w:szCs w:val="24"/>
        </w:rPr>
        <w:t>Example: driver.findElement(By.cssSelector(“input#email”));</w:t>
      </w:r>
    </w:p>
    <w:p>
      <w:pPr>
        <w:pBdr>
          <w:top w:val="none" w:color="auto" w:sz="0" w:space="0"/>
          <w:left w:val="none" w:color="auto" w:sz="0" w:space="0"/>
          <w:bottom w:val="none" w:color="auto" w:sz="0" w:space="0"/>
          <w:right w:val="none" w:color="auto" w:sz="0" w:space="0"/>
          <w:between w:val="none" w:color="auto" w:sz="0" w:space="0"/>
        </w:pBdr>
        <w:spacing w:after="0" w:line="240" w:lineRule="auto"/>
        <w:ind w:left="1800" w:hanging="720"/>
        <w:rPr>
          <w:rFonts w:ascii="Calibri" w:hAnsi="Calibri" w:eastAsia="Calibri" w:cs="Calibri"/>
          <w:color w:val="000000"/>
          <w:sz w:val="24"/>
          <w:szCs w:val="24"/>
        </w:rPr>
      </w:pPr>
    </w:p>
    <w:p>
      <w:pPr>
        <w:numPr>
          <w:ilvl w:val="0"/>
          <w:numId w:val="27"/>
        </w:numPr>
        <w:pBdr>
          <w:top w:val="none" w:color="auto" w:sz="0" w:space="0"/>
          <w:left w:val="none" w:color="auto" w:sz="0" w:space="0"/>
          <w:bottom w:val="none" w:color="auto" w:sz="0" w:space="0"/>
          <w:right w:val="none" w:color="auto" w:sz="0" w:space="0"/>
          <w:between w:val="none" w:color="auto" w:sz="0" w:space="0"/>
        </w:pBdr>
        <w:spacing w:after="0" w:line="240" w:lineRule="auto"/>
        <w:ind w:left="1500"/>
        <w:rPr>
          <w:rFonts w:ascii="Calibri" w:hAnsi="Calibri" w:eastAsia="Calibri" w:cs="Calibri"/>
          <w:b/>
          <w:color w:val="000000"/>
          <w:sz w:val="24"/>
          <w:szCs w:val="24"/>
        </w:rPr>
      </w:pPr>
      <w:r>
        <w:rPr>
          <w:rFonts w:ascii="Calibri" w:hAnsi="Calibri" w:eastAsia="Calibri" w:cs="Calibri"/>
          <w:b/>
          <w:color w:val="000000"/>
          <w:sz w:val="24"/>
          <w:szCs w:val="24"/>
        </w:rPr>
        <w:t>Tag and Class</w:t>
      </w:r>
    </w:p>
    <w:p>
      <w:pPr>
        <w:numPr>
          <w:ilvl w:val="1"/>
          <w:numId w:val="27"/>
        </w:numPr>
        <w:pBdr>
          <w:top w:val="none" w:color="auto" w:sz="0" w:space="0"/>
          <w:left w:val="none" w:color="auto" w:sz="0" w:space="0"/>
          <w:bottom w:val="none" w:color="auto" w:sz="0" w:space="0"/>
          <w:right w:val="none" w:color="auto" w:sz="0" w:space="0"/>
          <w:between w:val="none" w:color="auto" w:sz="0" w:space="0"/>
        </w:pBdr>
        <w:spacing w:after="0" w:line="240" w:lineRule="auto"/>
        <w:ind w:left="2220"/>
        <w:rPr>
          <w:rFonts w:ascii="Calibri" w:hAnsi="Calibri" w:eastAsia="Calibri" w:cs="Calibri"/>
          <w:color w:val="000000"/>
          <w:sz w:val="24"/>
          <w:szCs w:val="24"/>
        </w:rPr>
      </w:pPr>
      <w:r>
        <w:rPr>
          <w:rFonts w:ascii="Calibri" w:hAnsi="Calibri" w:eastAsia="Calibri" w:cs="Calibri"/>
          <w:color w:val="000000"/>
          <w:sz w:val="24"/>
          <w:szCs w:val="24"/>
        </w:rPr>
        <w:t>Syntax: “css = tag.class”</w:t>
      </w:r>
    </w:p>
    <w:p>
      <w:pPr>
        <w:numPr>
          <w:ilvl w:val="1"/>
          <w:numId w:val="27"/>
        </w:numPr>
        <w:pBdr>
          <w:top w:val="none" w:color="auto" w:sz="0" w:space="0"/>
          <w:left w:val="none" w:color="auto" w:sz="0" w:space="0"/>
          <w:bottom w:val="none" w:color="auto" w:sz="0" w:space="0"/>
          <w:right w:val="none" w:color="auto" w:sz="0" w:space="0"/>
          <w:between w:val="none" w:color="auto" w:sz="0" w:space="0"/>
        </w:pBdr>
        <w:spacing w:after="0" w:line="240" w:lineRule="auto"/>
        <w:ind w:left="2220"/>
        <w:rPr>
          <w:rFonts w:ascii="Calibri" w:hAnsi="Calibri" w:eastAsia="Calibri" w:cs="Calibri"/>
          <w:color w:val="000000"/>
          <w:sz w:val="24"/>
          <w:szCs w:val="24"/>
        </w:rPr>
      </w:pPr>
      <w:r>
        <w:rPr>
          <w:rFonts w:ascii="Calibri" w:hAnsi="Calibri" w:eastAsia="Calibri" w:cs="Calibri"/>
          <w:color w:val="000000"/>
          <w:sz w:val="24"/>
          <w:szCs w:val="24"/>
        </w:rPr>
        <w:t>Example: driver.findElement(By.cssSelector(”input.inputtext”));</w:t>
      </w:r>
    </w:p>
    <w:p>
      <w:pPr>
        <w:pBdr>
          <w:top w:val="none" w:color="auto" w:sz="0" w:space="0"/>
          <w:left w:val="none" w:color="auto" w:sz="0" w:space="0"/>
          <w:bottom w:val="none" w:color="auto" w:sz="0" w:space="0"/>
          <w:right w:val="none" w:color="auto" w:sz="0" w:space="0"/>
          <w:between w:val="none" w:color="auto" w:sz="0" w:space="0"/>
        </w:pBdr>
        <w:spacing w:after="0" w:line="240" w:lineRule="auto"/>
        <w:ind w:left="1800" w:hanging="720"/>
        <w:rPr>
          <w:rFonts w:ascii="Calibri" w:hAnsi="Calibri" w:eastAsia="Calibri" w:cs="Calibri"/>
          <w:color w:val="000000"/>
          <w:sz w:val="24"/>
          <w:szCs w:val="24"/>
        </w:rPr>
      </w:pPr>
    </w:p>
    <w:p>
      <w:pPr>
        <w:numPr>
          <w:ilvl w:val="0"/>
          <w:numId w:val="28"/>
        </w:numPr>
        <w:pBdr>
          <w:top w:val="none" w:color="auto" w:sz="0" w:space="0"/>
          <w:left w:val="none" w:color="auto" w:sz="0" w:space="0"/>
          <w:bottom w:val="none" w:color="auto" w:sz="0" w:space="0"/>
          <w:right w:val="none" w:color="auto" w:sz="0" w:space="0"/>
          <w:between w:val="none" w:color="auto" w:sz="0" w:space="0"/>
        </w:pBdr>
        <w:spacing w:after="0" w:line="240" w:lineRule="auto"/>
        <w:ind w:left="1140"/>
        <w:rPr>
          <w:rFonts w:ascii="Calibri" w:hAnsi="Calibri" w:eastAsia="Calibri" w:cs="Calibri"/>
          <w:b/>
          <w:color w:val="000000"/>
          <w:sz w:val="24"/>
          <w:szCs w:val="24"/>
        </w:rPr>
      </w:pPr>
      <w:r>
        <w:rPr>
          <w:rFonts w:ascii="Calibri" w:hAnsi="Calibri" w:eastAsia="Calibri" w:cs="Calibri"/>
          <w:b/>
          <w:color w:val="000000"/>
          <w:sz w:val="24"/>
          <w:szCs w:val="24"/>
        </w:rPr>
        <w:t xml:space="preserve"> Tag and Attribute</w:t>
      </w:r>
    </w:p>
    <w:p>
      <w:pPr>
        <w:numPr>
          <w:ilvl w:val="1"/>
          <w:numId w:val="27"/>
        </w:numPr>
        <w:pBdr>
          <w:top w:val="none" w:color="auto" w:sz="0" w:space="0"/>
          <w:left w:val="none" w:color="auto" w:sz="0" w:space="0"/>
          <w:bottom w:val="none" w:color="auto" w:sz="0" w:space="0"/>
          <w:right w:val="none" w:color="auto" w:sz="0" w:space="0"/>
          <w:between w:val="none" w:color="auto" w:sz="0" w:space="0"/>
        </w:pBdr>
        <w:spacing w:after="0" w:line="240" w:lineRule="auto"/>
        <w:ind w:left="2220"/>
        <w:rPr>
          <w:rFonts w:ascii="Calibri" w:hAnsi="Calibri" w:eastAsia="Calibri" w:cs="Calibri"/>
          <w:color w:val="000000"/>
          <w:sz w:val="24"/>
          <w:szCs w:val="24"/>
        </w:rPr>
      </w:pPr>
      <w:r>
        <w:rPr>
          <w:rFonts w:ascii="Calibri" w:hAnsi="Calibri" w:eastAsia="Calibri" w:cs="Calibri"/>
          <w:color w:val="000000"/>
          <w:sz w:val="24"/>
          <w:szCs w:val="24"/>
        </w:rPr>
        <w:t>Syntax: “css = tag[attribute=value]”</w:t>
      </w:r>
    </w:p>
    <w:p>
      <w:pPr>
        <w:numPr>
          <w:ilvl w:val="1"/>
          <w:numId w:val="27"/>
        </w:numPr>
        <w:pBdr>
          <w:top w:val="none" w:color="auto" w:sz="0" w:space="0"/>
          <w:left w:val="none" w:color="auto" w:sz="0" w:space="0"/>
          <w:bottom w:val="none" w:color="auto" w:sz="0" w:space="0"/>
          <w:right w:val="none" w:color="auto" w:sz="0" w:space="0"/>
          <w:between w:val="none" w:color="auto" w:sz="0" w:space="0"/>
        </w:pBdr>
        <w:spacing w:after="0" w:line="240" w:lineRule="auto"/>
        <w:ind w:left="2220"/>
        <w:rPr>
          <w:rFonts w:ascii="Calibri" w:hAnsi="Calibri" w:eastAsia="Calibri" w:cs="Calibri"/>
          <w:color w:val="000000"/>
          <w:sz w:val="24"/>
          <w:szCs w:val="24"/>
        </w:rPr>
      </w:pPr>
      <w:r>
        <w:rPr>
          <w:rFonts w:ascii="Calibri" w:hAnsi="Calibri" w:eastAsia="Calibri" w:cs="Calibri"/>
          <w:color w:val="000000"/>
          <w:sz w:val="24"/>
          <w:szCs w:val="24"/>
        </w:rPr>
        <w:t>Example: driver.findElement(By.cssSelector(“input[name=lastName]”));</w:t>
      </w:r>
    </w:p>
    <w:p>
      <w:pPr>
        <w:pBdr>
          <w:top w:val="none" w:color="auto" w:sz="0" w:space="0"/>
          <w:left w:val="none" w:color="auto" w:sz="0" w:space="0"/>
          <w:bottom w:val="none" w:color="auto" w:sz="0" w:space="0"/>
          <w:right w:val="none" w:color="auto" w:sz="0" w:space="0"/>
          <w:between w:val="none" w:color="auto" w:sz="0" w:space="0"/>
        </w:pBdr>
        <w:spacing w:after="0" w:line="240" w:lineRule="auto"/>
        <w:ind w:left="1800" w:hanging="720"/>
        <w:rPr>
          <w:rFonts w:ascii="Calibri" w:hAnsi="Calibri" w:eastAsia="Calibri" w:cs="Calibri"/>
          <w:color w:val="000000"/>
          <w:sz w:val="24"/>
          <w:szCs w:val="24"/>
        </w:rPr>
      </w:pPr>
    </w:p>
    <w:p>
      <w:pPr>
        <w:numPr>
          <w:ilvl w:val="0"/>
          <w:numId w:val="27"/>
        </w:numPr>
        <w:pBdr>
          <w:top w:val="none" w:color="auto" w:sz="0" w:space="0"/>
          <w:left w:val="none" w:color="auto" w:sz="0" w:space="0"/>
          <w:bottom w:val="none" w:color="auto" w:sz="0" w:space="0"/>
          <w:right w:val="none" w:color="auto" w:sz="0" w:space="0"/>
          <w:between w:val="none" w:color="auto" w:sz="0" w:space="0"/>
        </w:pBdr>
        <w:spacing w:after="0" w:line="240" w:lineRule="auto"/>
        <w:ind w:left="1500"/>
        <w:rPr>
          <w:rFonts w:ascii="Calibri" w:hAnsi="Calibri" w:eastAsia="Calibri" w:cs="Calibri"/>
          <w:b/>
          <w:color w:val="000000"/>
          <w:sz w:val="24"/>
          <w:szCs w:val="24"/>
        </w:rPr>
      </w:pPr>
      <w:r>
        <w:rPr>
          <w:rFonts w:ascii="Calibri" w:hAnsi="Calibri" w:eastAsia="Calibri" w:cs="Calibri"/>
          <w:b/>
          <w:color w:val="000000"/>
          <w:sz w:val="24"/>
          <w:szCs w:val="24"/>
        </w:rPr>
        <w:t>Tag, Class, and Attribute</w:t>
      </w:r>
    </w:p>
    <w:p>
      <w:pPr>
        <w:numPr>
          <w:ilvl w:val="1"/>
          <w:numId w:val="27"/>
        </w:numPr>
        <w:pBdr>
          <w:top w:val="none" w:color="auto" w:sz="0" w:space="0"/>
          <w:left w:val="none" w:color="auto" w:sz="0" w:space="0"/>
          <w:bottom w:val="none" w:color="auto" w:sz="0" w:space="0"/>
          <w:right w:val="none" w:color="auto" w:sz="0" w:space="0"/>
          <w:between w:val="none" w:color="auto" w:sz="0" w:space="0"/>
        </w:pBdr>
        <w:spacing w:after="0" w:line="240" w:lineRule="auto"/>
        <w:ind w:left="2220"/>
        <w:rPr>
          <w:rFonts w:ascii="Calibri" w:hAnsi="Calibri" w:eastAsia="Calibri" w:cs="Calibri"/>
          <w:color w:val="000000"/>
          <w:sz w:val="24"/>
          <w:szCs w:val="24"/>
        </w:rPr>
      </w:pPr>
      <w:r>
        <w:rPr>
          <w:rFonts w:ascii="Calibri" w:hAnsi="Calibri" w:eastAsia="Calibri" w:cs="Calibri"/>
          <w:color w:val="000000"/>
          <w:sz w:val="24"/>
          <w:szCs w:val="24"/>
        </w:rPr>
        <w:t>Syntax: “tag.class[attribute=value]”</w:t>
      </w:r>
    </w:p>
    <w:p>
      <w:pPr>
        <w:numPr>
          <w:ilvl w:val="1"/>
          <w:numId w:val="27"/>
        </w:numPr>
        <w:pBdr>
          <w:top w:val="none" w:color="auto" w:sz="0" w:space="0"/>
          <w:left w:val="none" w:color="auto" w:sz="0" w:space="0"/>
          <w:bottom w:val="none" w:color="auto" w:sz="0" w:space="0"/>
          <w:right w:val="none" w:color="auto" w:sz="0" w:space="0"/>
          <w:between w:val="none" w:color="auto" w:sz="0" w:space="0"/>
        </w:pBdr>
        <w:spacing w:after="0" w:line="240" w:lineRule="auto"/>
        <w:ind w:left="2220"/>
        <w:rPr>
          <w:rFonts w:ascii="Calibri" w:hAnsi="Calibri" w:eastAsia="Calibri" w:cs="Calibri"/>
          <w:color w:val="000000"/>
          <w:sz w:val="24"/>
          <w:szCs w:val="24"/>
        </w:rPr>
      </w:pPr>
      <w:r>
        <w:rPr>
          <w:rFonts w:ascii="Calibri" w:hAnsi="Calibri" w:eastAsia="Calibri" w:cs="Calibri"/>
          <w:color w:val="000000"/>
          <w:sz w:val="24"/>
          <w:szCs w:val="24"/>
        </w:rPr>
        <w:t>Example:</w:t>
      </w:r>
    </w:p>
    <w:p>
      <w:pPr>
        <w:pBdr>
          <w:top w:val="none" w:color="auto" w:sz="0" w:space="0"/>
          <w:left w:val="none" w:color="auto" w:sz="0" w:space="0"/>
          <w:bottom w:val="none" w:color="auto" w:sz="0" w:space="0"/>
          <w:right w:val="none" w:color="auto" w:sz="0" w:space="0"/>
          <w:between w:val="none" w:color="auto" w:sz="0" w:space="0"/>
        </w:pBdr>
        <w:spacing w:after="0" w:line="240" w:lineRule="auto"/>
        <w:ind w:left="1860" w:firstLine="240"/>
        <w:rPr>
          <w:rFonts w:ascii="Calibri" w:hAnsi="Calibri" w:eastAsia="Calibri" w:cs="Calibri"/>
          <w:color w:val="000000"/>
          <w:sz w:val="24"/>
          <w:szCs w:val="24"/>
        </w:rPr>
      </w:pPr>
      <w:r>
        <w:rPr>
          <w:rFonts w:ascii="Calibri" w:hAnsi="Calibri" w:eastAsia="Calibri" w:cs="Calibri"/>
          <w:color w:val="000000"/>
          <w:sz w:val="24"/>
          <w:szCs w:val="24"/>
        </w:rPr>
        <w:t>driver. findElement(By.cssSelector(“input.inputtext[tabindex=1]”));</w:t>
      </w:r>
    </w:p>
    <w:p>
      <w:pPr>
        <w:pBdr>
          <w:top w:val="none" w:color="auto" w:sz="0" w:space="0"/>
          <w:left w:val="none" w:color="auto" w:sz="0" w:space="0"/>
          <w:bottom w:val="none" w:color="auto" w:sz="0" w:space="0"/>
          <w:right w:val="none" w:color="auto" w:sz="0" w:space="0"/>
          <w:between w:val="none" w:color="auto" w:sz="0" w:space="0"/>
        </w:pBdr>
        <w:spacing w:after="0" w:line="240" w:lineRule="auto"/>
        <w:ind w:left="1800" w:hanging="720"/>
        <w:rPr>
          <w:rFonts w:ascii="Calibri" w:hAnsi="Calibri" w:eastAsia="Calibri" w:cs="Calibri"/>
          <w:color w:val="000000"/>
          <w:sz w:val="24"/>
          <w:szCs w:val="24"/>
        </w:rPr>
      </w:pPr>
    </w:p>
    <w:p>
      <w:pPr>
        <w:numPr>
          <w:ilvl w:val="0"/>
          <w:numId w:val="27"/>
        </w:numPr>
        <w:pBdr>
          <w:top w:val="none" w:color="auto" w:sz="0" w:space="0"/>
          <w:left w:val="none" w:color="auto" w:sz="0" w:space="0"/>
          <w:bottom w:val="none" w:color="auto" w:sz="0" w:space="0"/>
          <w:right w:val="none" w:color="auto" w:sz="0" w:space="0"/>
          <w:between w:val="none" w:color="auto" w:sz="0" w:space="0"/>
        </w:pBdr>
        <w:spacing w:after="0" w:line="240" w:lineRule="auto"/>
        <w:ind w:left="1500"/>
        <w:rPr>
          <w:rFonts w:ascii="Calibri" w:hAnsi="Calibri" w:eastAsia="Calibri" w:cs="Calibri"/>
          <w:b/>
          <w:color w:val="000000"/>
          <w:sz w:val="24"/>
          <w:szCs w:val="24"/>
        </w:rPr>
      </w:pPr>
      <w:r>
        <w:rPr>
          <w:rFonts w:ascii="Calibri" w:hAnsi="Calibri" w:eastAsia="Calibri" w:cs="Calibri"/>
          <w:b/>
          <w:color w:val="000000"/>
          <w:sz w:val="24"/>
          <w:szCs w:val="24"/>
        </w:rPr>
        <w:t>Inner text</w:t>
      </w:r>
    </w:p>
    <w:p>
      <w:pPr>
        <w:numPr>
          <w:ilvl w:val="1"/>
          <w:numId w:val="27"/>
        </w:numPr>
        <w:pBdr>
          <w:top w:val="none" w:color="auto" w:sz="0" w:space="0"/>
          <w:left w:val="none" w:color="auto" w:sz="0" w:space="0"/>
          <w:bottom w:val="none" w:color="auto" w:sz="0" w:space="0"/>
          <w:right w:val="none" w:color="auto" w:sz="0" w:space="0"/>
          <w:between w:val="none" w:color="auto" w:sz="0" w:space="0"/>
        </w:pBdr>
        <w:spacing w:after="0" w:line="240" w:lineRule="auto"/>
        <w:ind w:left="2220"/>
        <w:rPr>
          <w:rFonts w:ascii="Calibri" w:hAnsi="Calibri" w:eastAsia="Calibri" w:cs="Calibri"/>
          <w:color w:val="000000"/>
          <w:sz w:val="24"/>
          <w:szCs w:val="24"/>
        </w:rPr>
      </w:pPr>
      <w:r>
        <w:rPr>
          <w:rFonts w:ascii="Calibri" w:hAnsi="Calibri" w:eastAsia="Calibri" w:cs="Calibri"/>
          <w:color w:val="000000"/>
          <w:sz w:val="24"/>
          <w:szCs w:val="24"/>
        </w:rPr>
        <w:t>Syntax: “css = tag.contains(“innertext”)”</w:t>
      </w:r>
    </w:p>
    <w:p>
      <w:pPr>
        <w:numPr>
          <w:ilvl w:val="1"/>
          <w:numId w:val="27"/>
        </w:numPr>
        <w:pBdr>
          <w:top w:val="none" w:color="auto" w:sz="0" w:space="0"/>
          <w:left w:val="none" w:color="auto" w:sz="0" w:space="0"/>
          <w:bottom w:val="none" w:color="auto" w:sz="0" w:space="0"/>
          <w:right w:val="none" w:color="auto" w:sz="0" w:space="0"/>
          <w:between w:val="none" w:color="auto" w:sz="0" w:space="0"/>
        </w:pBdr>
        <w:spacing w:line="240" w:lineRule="auto"/>
        <w:ind w:left="2220"/>
        <w:rPr>
          <w:rFonts w:ascii="Calibri" w:hAnsi="Calibri" w:eastAsia="Calibri" w:cs="Calibri"/>
          <w:color w:val="000000"/>
          <w:sz w:val="24"/>
          <w:szCs w:val="24"/>
        </w:rPr>
      </w:pPr>
      <w:r>
        <w:rPr>
          <w:rFonts w:ascii="Calibri" w:hAnsi="Calibri" w:eastAsia="Calibri" w:cs="Calibri"/>
          <w:color w:val="000000"/>
          <w:sz w:val="24"/>
          <w:szCs w:val="24"/>
        </w:rPr>
        <w:t>Example: driver.findElement(By.cssSelector(font:contains(“Boston”)));</w:t>
      </w:r>
    </w:p>
    <w:p>
      <w:pPr>
        <w:rPr>
          <w:rFonts w:ascii="Calibri" w:hAnsi="Calibri" w:eastAsia="Calibri" w:cs="Calibri"/>
          <w:color w:val="000000"/>
          <w:sz w:val="24"/>
          <w:szCs w:val="24"/>
        </w:rPr>
      </w:pPr>
    </w:p>
    <w:p>
      <w:pPr>
        <w:pBdr>
          <w:top w:val="none" w:color="auto" w:sz="0" w:space="0"/>
          <w:left w:val="none" w:color="auto" w:sz="0" w:space="0"/>
          <w:bottom w:val="none" w:color="auto" w:sz="0" w:space="0"/>
          <w:right w:val="none" w:color="auto" w:sz="0" w:space="0"/>
          <w:between w:val="none" w:color="auto" w:sz="0" w:space="0"/>
        </w:pBdr>
        <w:jc w:val="left"/>
        <w:rPr>
          <w:rFonts w:ascii="Calibri" w:hAnsi="Calibri" w:eastAsia="Calibri" w:cs="Calibri"/>
          <w:color w:val="000000"/>
          <w:sz w:val="24"/>
          <w:szCs w:val="24"/>
        </w:rPr>
      </w:pPr>
      <w:r>
        <w:rPr>
          <w:rFonts w:ascii="Calibri" w:hAnsi="Calibri" w:eastAsia="Calibri" w:cs="Calibri"/>
          <w:b/>
          <w:color w:val="000000"/>
          <w:sz w:val="24"/>
          <w:szCs w:val="24"/>
        </w:rPr>
        <w:t xml:space="preserve">Step </w:t>
      </w:r>
      <w:r>
        <w:rPr>
          <w:rFonts w:ascii="Calibri" w:hAnsi="Calibri" w:eastAsia="Calibri" w:cs="Calibri"/>
          <w:b/>
          <w:sz w:val="24"/>
          <w:szCs w:val="24"/>
        </w:rPr>
        <w:t>4.4</w:t>
      </w:r>
      <w:r>
        <w:rPr>
          <w:rFonts w:ascii="Calibri" w:hAnsi="Calibri" w:eastAsia="Calibri" w:cs="Calibri"/>
          <w:b/>
          <w:color w:val="000000"/>
          <w:sz w:val="24"/>
          <w:szCs w:val="24"/>
        </w:rPr>
        <w:t>.2:</w:t>
      </w:r>
      <w:r>
        <w:rPr>
          <w:rFonts w:ascii="Calibri" w:hAnsi="Calibri" w:eastAsia="Calibri" w:cs="Calibri"/>
          <w:color w:val="000000"/>
          <w:sz w:val="24"/>
          <w:szCs w:val="24"/>
        </w:rPr>
        <w:t xml:space="preserve"> </w:t>
      </w:r>
      <w:r>
        <w:rPr>
          <w:rFonts w:ascii="Calibri" w:hAnsi="Calibri" w:eastAsia="Calibri" w:cs="Calibri"/>
          <w:sz w:val="24"/>
          <w:szCs w:val="24"/>
        </w:rPr>
        <w:t>Finding</w:t>
      </w:r>
      <w:r>
        <w:rPr>
          <w:rFonts w:ascii="Calibri" w:hAnsi="Calibri" w:eastAsia="Calibri" w:cs="Calibri"/>
          <w:color w:val="000000"/>
          <w:sz w:val="24"/>
          <w:szCs w:val="24"/>
        </w:rPr>
        <w:t xml:space="preserve"> the element present on the page using Path.</w:t>
      </w:r>
    </w:p>
    <w:p>
      <w:pPr>
        <w:numPr>
          <w:ilvl w:val="0"/>
          <w:numId w:val="29"/>
        </w:numPr>
        <w:pBdr>
          <w:top w:val="none" w:color="auto" w:sz="0" w:space="0"/>
          <w:left w:val="none" w:color="auto" w:sz="0" w:space="0"/>
          <w:bottom w:val="none" w:color="auto" w:sz="0" w:space="0"/>
          <w:right w:val="none" w:color="auto" w:sz="0" w:space="0"/>
          <w:between w:val="none" w:color="auto" w:sz="0" w:space="0"/>
        </w:pBdr>
        <w:tabs>
          <w:tab w:val="left" w:pos="420"/>
        </w:tabs>
        <w:jc w:val="left"/>
        <w:rPr>
          <w:rFonts w:ascii="Calibri" w:hAnsi="Calibri" w:eastAsia="Calibri" w:cs="Calibri"/>
          <w:color w:val="222222"/>
          <w:sz w:val="24"/>
          <w:szCs w:val="24"/>
        </w:rPr>
      </w:pPr>
      <w:r>
        <w:rPr>
          <w:rFonts w:ascii="Calibri" w:hAnsi="Calibri" w:eastAsia="Calibri" w:cs="Calibri"/>
          <w:color w:val="222222"/>
          <w:sz w:val="24"/>
          <w:szCs w:val="24"/>
          <w:highlight w:val="white"/>
        </w:rPr>
        <w:t>In Selenium automation, if the elements are not found by the general locators like id, class, name, etc., then XPath is used to find an element on the web page.</w:t>
      </w:r>
    </w:p>
    <w:p>
      <w:pPr>
        <w:numPr>
          <w:ilvl w:val="0"/>
          <w:numId w:val="29"/>
        </w:numPr>
        <w:pBdr>
          <w:top w:val="none" w:color="auto" w:sz="0" w:space="0"/>
          <w:left w:val="none" w:color="auto" w:sz="0" w:space="0"/>
          <w:bottom w:val="none" w:color="auto" w:sz="0" w:space="0"/>
          <w:right w:val="none" w:color="auto" w:sz="0" w:space="0"/>
          <w:between w:val="none" w:color="auto" w:sz="0" w:space="0"/>
        </w:pBdr>
        <w:tabs>
          <w:tab w:val="left" w:pos="420"/>
        </w:tabs>
        <w:jc w:val="left"/>
        <w:rPr>
          <w:rFonts w:ascii="Calibri" w:hAnsi="Calibri" w:eastAsia="Calibri" w:cs="Calibri"/>
          <w:color w:val="222222"/>
          <w:sz w:val="24"/>
          <w:szCs w:val="24"/>
          <w:highlight w:val="white"/>
        </w:rPr>
      </w:pPr>
      <w:r>
        <w:rPr>
          <w:rFonts w:ascii="Calibri" w:hAnsi="Calibri" w:eastAsia="Calibri" w:cs="Calibri"/>
          <w:color w:val="222222"/>
          <w:sz w:val="24"/>
          <w:szCs w:val="24"/>
          <w:highlight w:val="white"/>
        </w:rPr>
        <w:t>XPath contains the path of the element situated at the web page. Standard syntax for creating XPath is:</w:t>
      </w:r>
    </w:p>
    <w:p>
      <w:pPr>
        <w:pBdr>
          <w:top w:val="none" w:color="auto" w:sz="0" w:space="0"/>
          <w:left w:val="none" w:color="auto" w:sz="0" w:space="0"/>
          <w:bottom w:val="none" w:color="auto" w:sz="0" w:space="0"/>
          <w:right w:val="none" w:color="auto" w:sz="0" w:space="0"/>
          <w:between w:val="none" w:color="auto" w:sz="0" w:space="0"/>
        </w:pBdr>
        <w:shd w:val="clear" w:color="auto" w:fill="FFFFFF"/>
        <w:ind w:left="840" w:firstLine="420"/>
        <w:jc w:val="left"/>
        <w:rPr>
          <w:rFonts w:ascii="Calibri" w:hAnsi="Calibri" w:eastAsia="Calibri" w:cs="Calibri"/>
          <w:color w:val="222222"/>
          <w:sz w:val="24"/>
          <w:szCs w:val="24"/>
          <w:highlight w:val="white"/>
        </w:rPr>
      </w:pPr>
      <w:r>
        <w:rPr>
          <w:rFonts w:ascii="Calibri" w:hAnsi="Calibri" w:eastAsia="Calibri" w:cs="Calibri"/>
          <w:color w:val="222222"/>
          <w:sz w:val="24"/>
          <w:szCs w:val="24"/>
          <w:highlight w:val="white"/>
        </w:rPr>
        <w:t>XPath=//tagname[@attribute='value']</w:t>
      </w:r>
    </w:p>
    <w:p>
      <w:pPr>
        <w:numPr>
          <w:ilvl w:val="0"/>
          <w:numId w:val="30"/>
        </w:numPr>
        <w:spacing w:before="280" w:after="0"/>
        <w:ind w:left="1560"/>
        <w:rPr>
          <w:rFonts w:ascii="Calibri" w:hAnsi="Calibri" w:eastAsia="Calibri" w:cs="Calibri"/>
          <w:sz w:val="24"/>
          <w:szCs w:val="24"/>
        </w:rPr>
      </w:pPr>
      <w:r>
        <w:rPr>
          <w:rFonts w:ascii="Calibri" w:hAnsi="Calibri" w:eastAsia="Calibri" w:cs="Calibri"/>
          <w:b/>
          <w:color w:val="222222"/>
          <w:sz w:val="24"/>
          <w:szCs w:val="24"/>
          <w:highlight w:val="white"/>
        </w:rPr>
        <w:t>//:</w:t>
      </w:r>
      <w:r>
        <w:rPr>
          <w:rFonts w:ascii="Calibri" w:hAnsi="Calibri" w:eastAsia="Calibri" w:cs="Calibri"/>
          <w:color w:val="222222"/>
          <w:sz w:val="24"/>
          <w:szCs w:val="24"/>
          <w:highlight w:val="white"/>
        </w:rPr>
        <w:t> Select current node.</w:t>
      </w:r>
    </w:p>
    <w:p>
      <w:pPr>
        <w:numPr>
          <w:ilvl w:val="0"/>
          <w:numId w:val="30"/>
        </w:numPr>
        <w:spacing w:after="0"/>
        <w:ind w:left="1560"/>
        <w:rPr>
          <w:rFonts w:ascii="Calibri" w:hAnsi="Calibri" w:eastAsia="Calibri" w:cs="Calibri"/>
          <w:sz w:val="24"/>
          <w:szCs w:val="24"/>
        </w:rPr>
      </w:pPr>
      <w:r>
        <w:rPr>
          <w:rFonts w:ascii="Calibri" w:hAnsi="Calibri" w:eastAsia="Calibri" w:cs="Calibri"/>
          <w:b/>
          <w:color w:val="222222"/>
          <w:sz w:val="24"/>
          <w:szCs w:val="24"/>
          <w:highlight w:val="white"/>
        </w:rPr>
        <w:t>Tagname: </w:t>
      </w:r>
      <w:r>
        <w:rPr>
          <w:rFonts w:ascii="Calibri" w:hAnsi="Calibri" w:eastAsia="Calibri" w:cs="Calibri"/>
          <w:color w:val="222222"/>
          <w:sz w:val="24"/>
          <w:szCs w:val="24"/>
          <w:highlight w:val="white"/>
        </w:rPr>
        <w:t>Tagname of the particular node.</w:t>
      </w:r>
    </w:p>
    <w:p>
      <w:pPr>
        <w:numPr>
          <w:ilvl w:val="0"/>
          <w:numId w:val="30"/>
        </w:numPr>
        <w:spacing w:after="0"/>
        <w:ind w:left="1560"/>
        <w:rPr>
          <w:rFonts w:ascii="Calibri" w:hAnsi="Calibri" w:eastAsia="Calibri" w:cs="Calibri"/>
          <w:sz w:val="24"/>
          <w:szCs w:val="24"/>
        </w:rPr>
      </w:pPr>
      <w:r>
        <w:rPr>
          <w:rFonts w:ascii="Calibri" w:hAnsi="Calibri" w:eastAsia="Calibri" w:cs="Calibri"/>
          <w:b/>
          <w:color w:val="222222"/>
          <w:sz w:val="24"/>
          <w:szCs w:val="24"/>
          <w:highlight w:val="white"/>
        </w:rPr>
        <w:t>@:</w:t>
      </w:r>
      <w:r>
        <w:rPr>
          <w:rFonts w:ascii="Calibri" w:hAnsi="Calibri" w:eastAsia="Calibri" w:cs="Calibri"/>
          <w:color w:val="222222"/>
          <w:sz w:val="24"/>
          <w:szCs w:val="24"/>
          <w:highlight w:val="white"/>
        </w:rPr>
        <w:t> Select attribute.</w:t>
      </w:r>
    </w:p>
    <w:p>
      <w:pPr>
        <w:numPr>
          <w:ilvl w:val="0"/>
          <w:numId w:val="30"/>
        </w:numPr>
        <w:spacing w:after="0"/>
        <w:ind w:left="1560"/>
        <w:rPr>
          <w:rFonts w:ascii="Calibri" w:hAnsi="Calibri" w:eastAsia="Calibri" w:cs="Calibri"/>
          <w:sz w:val="24"/>
          <w:szCs w:val="24"/>
        </w:rPr>
      </w:pPr>
      <w:r>
        <w:rPr>
          <w:rFonts w:ascii="Calibri" w:hAnsi="Calibri" w:eastAsia="Calibri" w:cs="Calibri"/>
          <w:b/>
          <w:color w:val="222222"/>
          <w:sz w:val="24"/>
          <w:szCs w:val="24"/>
          <w:highlight w:val="white"/>
        </w:rPr>
        <w:t>Attribute:</w:t>
      </w:r>
      <w:r>
        <w:rPr>
          <w:rFonts w:ascii="Calibri" w:hAnsi="Calibri" w:eastAsia="Calibri" w:cs="Calibri"/>
          <w:color w:val="222222"/>
          <w:sz w:val="24"/>
          <w:szCs w:val="24"/>
          <w:highlight w:val="white"/>
        </w:rPr>
        <w:t> Attribute name of the node.</w:t>
      </w:r>
    </w:p>
    <w:p>
      <w:pPr>
        <w:numPr>
          <w:ilvl w:val="0"/>
          <w:numId w:val="30"/>
        </w:numPr>
        <w:spacing w:after="0"/>
        <w:ind w:left="1560"/>
        <w:rPr>
          <w:rFonts w:ascii="Calibri" w:hAnsi="Calibri" w:eastAsia="Calibri" w:cs="Calibri"/>
          <w:sz w:val="24"/>
          <w:szCs w:val="24"/>
        </w:rPr>
      </w:pPr>
      <w:r>
        <w:rPr>
          <w:rFonts w:ascii="Calibri" w:hAnsi="Calibri" w:eastAsia="Calibri" w:cs="Calibri"/>
          <w:b/>
          <w:color w:val="222222"/>
          <w:sz w:val="24"/>
          <w:szCs w:val="24"/>
          <w:highlight w:val="white"/>
        </w:rPr>
        <w:t>Value:</w:t>
      </w:r>
      <w:r>
        <w:rPr>
          <w:rFonts w:ascii="Calibri" w:hAnsi="Calibri" w:eastAsia="Calibri" w:cs="Calibri"/>
          <w:color w:val="222222"/>
          <w:sz w:val="24"/>
          <w:szCs w:val="24"/>
          <w:highlight w:val="white"/>
        </w:rPr>
        <w:t> Value of the attribute.</w:t>
      </w:r>
    </w:p>
    <w:p>
      <w:pPr>
        <w:numPr>
          <w:ilvl w:val="0"/>
          <w:numId w:val="30"/>
        </w:numPr>
        <w:pBdr>
          <w:top w:val="none" w:color="auto" w:sz="0" w:space="0"/>
          <w:left w:val="none" w:color="auto" w:sz="0" w:space="0"/>
          <w:bottom w:val="none" w:color="auto" w:sz="0" w:space="0"/>
          <w:right w:val="none" w:color="auto" w:sz="0" w:space="0"/>
          <w:between w:val="none" w:color="auto" w:sz="0" w:space="0"/>
        </w:pBdr>
        <w:spacing w:after="0"/>
        <w:rPr>
          <w:rFonts w:ascii="Calibri" w:hAnsi="Calibri" w:eastAsia="Calibri" w:cs="Calibri"/>
          <w:color w:val="000000"/>
          <w:sz w:val="24"/>
          <w:szCs w:val="24"/>
        </w:rPr>
      </w:pPr>
      <w:r>
        <w:rPr>
          <w:rFonts w:ascii="Calibri" w:hAnsi="Calibri" w:eastAsia="Calibri" w:cs="Calibri"/>
          <w:color w:val="000000"/>
          <w:sz w:val="24"/>
          <w:szCs w:val="24"/>
        </w:rPr>
        <w:t>Types of XPath:</w:t>
      </w:r>
    </w:p>
    <w:p>
      <w:pPr>
        <w:pBdr>
          <w:top w:val="none" w:color="auto" w:sz="0" w:space="0"/>
          <w:left w:val="none" w:color="auto" w:sz="0" w:space="0"/>
          <w:bottom w:val="none" w:color="auto" w:sz="0" w:space="0"/>
          <w:right w:val="none" w:color="auto" w:sz="0" w:space="0"/>
          <w:between w:val="none" w:color="auto" w:sz="0" w:space="0"/>
        </w:pBdr>
        <w:spacing w:after="0"/>
        <w:ind w:left="720" w:hanging="720"/>
        <w:rPr>
          <w:rFonts w:ascii="Calibri" w:hAnsi="Calibri" w:eastAsia="Calibri" w:cs="Calibri"/>
          <w:color w:val="000000"/>
          <w:sz w:val="24"/>
          <w:szCs w:val="24"/>
        </w:rPr>
      </w:pPr>
      <w:r>
        <w:rPr>
          <w:rFonts w:ascii="Calibri" w:hAnsi="Calibri" w:eastAsia="Calibri" w:cs="Calibri"/>
          <w:color w:val="000000"/>
          <w:sz w:val="24"/>
          <w:szCs w:val="24"/>
        </w:rPr>
        <w:t>There are two types of XPath:</w:t>
      </w:r>
    </w:p>
    <w:p>
      <w:pPr>
        <w:numPr>
          <w:ilvl w:val="0"/>
          <w:numId w:val="31"/>
        </w:numPr>
        <w:pBdr>
          <w:top w:val="none" w:color="auto" w:sz="0" w:space="0"/>
          <w:left w:val="none" w:color="auto" w:sz="0" w:space="0"/>
          <w:bottom w:val="none" w:color="auto" w:sz="0" w:space="0"/>
          <w:right w:val="none" w:color="auto" w:sz="0" w:space="0"/>
          <w:between w:val="none" w:color="auto" w:sz="0" w:space="0"/>
        </w:pBdr>
        <w:spacing w:after="0"/>
        <w:rPr>
          <w:rFonts w:ascii="Calibri" w:hAnsi="Calibri" w:eastAsia="Calibri" w:cs="Calibri"/>
          <w:b/>
          <w:color w:val="000000"/>
          <w:sz w:val="24"/>
          <w:szCs w:val="24"/>
        </w:rPr>
      </w:pPr>
      <w:r>
        <w:rPr>
          <w:rFonts w:ascii="Calibri" w:hAnsi="Calibri" w:eastAsia="Calibri" w:cs="Calibri"/>
          <w:b/>
          <w:color w:val="000000"/>
          <w:sz w:val="24"/>
          <w:szCs w:val="24"/>
        </w:rPr>
        <w:t>Absolute XPath</w:t>
      </w:r>
    </w:p>
    <w:p>
      <w:pPr>
        <w:numPr>
          <w:ilvl w:val="0"/>
          <w:numId w:val="32"/>
        </w:numPr>
        <w:pBdr>
          <w:top w:val="none" w:color="auto" w:sz="0" w:space="0"/>
          <w:left w:val="none" w:color="auto" w:sz="0" w:space="0"/>
          <w:bottom w:val="none" w:color="auto" w:sz="0" w:space="0"/>
          <w:right w:val="none" w:color="auto" w:sz="0" w:space="0"/>
          <w:between w:val="none" w:color="auto" w:sz="0" w:space="0"/>
        </w:pBdr>
        <w:spacing w:after="0"/>
        <w:rPr>
          <w:rFonts w:ascii="Calibri" w:hAnsi="Calibri" w:eastAsia="Calibri" w:cs="Calibri"/>
          <w:b/>
          <w:color w:val="000000"/>
          <w:sz w:val="24"/>
          <w:szCs w:val="24"/>
        </w:rPr>
      </w:pPr>
      <w:r>
        <w:rPr>
          <w:rFonts w:ascii="Calibri" w:hAnsi="Calibri" w:eastAsia="Calibri" w:cs="Calibri"/>
          <w:color w:val="000000"/>
          <w:sz w:val="24"/>
          <w:szCs w:val="24"/>
        </w:rPr>
        <w:t>It is a direct way to find the element, but the disadvantage of the absolute XPath is that if there are any changes made in the path of the element, then that XPath fail</w:t>
      </w:r>
      <w:r>
        <w:rPr>
          <w:rFonts w:ascii="Calibri" w:hAnsi="Calibri" w:eastAsia="Calibri" w:cs="Calibri"/>
          <w:sz w:val="24"/>
          <w:szCs w:val="24"/>
        </w:rPr>
        <w:t>s</w:t>
      </w:r>
      <w:r>
        <w:rPr>
          <w:rFonts w:ascii="Calibri" w:hAnsi="Calibri" w:eastAsia="Calibri" w:cs="Calibri"/>
          <w:color w:val="000000"/>
          <w:sz w:val="24"/>
          <w:szCs w:val="24"/>
        </w:rPr>
        <w:t>.</w:t>
      </w:r>
    </w:p>
    <w:p>
      <w:pPr>
        <w:numPr>
          <w:ilvl w:val="0"/>
          <w:numId w:val="32"/>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 w:val="left" w:pos="720"/>
        </w:tabs>
        <w:rPr>
          <w:rFonts w:ascii="Calibri" w:hAnsi="Calibri" w:eastAsia="Calibri" w:cs="Calibri"/>
          <w:b/>
          <w:color w:val="222222"/>
          <w:sz w:val="24"/>
          <w:szCs w:val="24"/>
          <w:highlight w:val="white"/>
        </w:rPr>
      </w:pPr>
      <w:r>
        <w:rPr>
          <w:rFonts w:ascii="Calibri" w:hAnsi="Calibri" w:eastAsia="Calibri" w:cs="Calibri"/>
          <w:color w:val="222222"/>
          <w:sz w:val="24"/>
          <w:szCs w:val="24"/>
          <w:highlight w:val="white"/>
        </w:rPr>
        <w:t>The key characteristic of XPath is that it begins with the single forward slash (/), which means you can select the element from the root node.</w:t>
      </w:r>
    </w:p>
    <w:p>
      <w:pPr>
        <w:numPr>
          <w:ilvl w:val="0"/>
          <w:numId w:val="32"/>
        </w:numPr>
        <w:pBdr>
          <w:top w:val="none" w:color="auto" w:sz="0" w:space="0"/>
          <w:left w:val="none" w:color="auto" w:sz="0" w:space="0"/>
          <w:bottom w:val="none" w:color="auto" w:sz="0" w:space="0"/>
          <w:right w:val="none" w:color="auto" w:sz="0" w:space="0"/>
          <w:between w:val="none" w:color="auto" w:sz="0" w:space="0"/>
        </w:pBdr>
        <w:tabs>
          <w:tab w:val="left" w:pos="420"/>
          <w:tab w:val="left" w:pos="720"/>
        </w:tabs>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Syntax for absolute Path: html/body/div[1]/div[1]/div/h4[1]/b</w:t>
      </w:r>
    </w:p>
    <w:p>
      <w:pPr>
        <w:numPr>
          <w:ilvl w:val="0"/>
          <w:numId w:val="32"/>
        </w:numPr>
        <w:pBdr>
          <w:top w:val="none" w:color="auto" w:sz="0" w:space="0"/>
          <w:left w:val="none" w:color="auto" w:sz="0" w:space="0"/>
          <w:bottom w:val="none" w:color="auto" w:sz="0" w:space="0"/>
          <w:right w:val="none" w:color="auto" w:sz="0" w:space="0"/>
          <w:between w:val="none" w:color="auto" w:sz="0" w:space="0"/>
        </w:pBdr>
        <w:tabs>
          <w:tab w:val="left" w:pos="420"/>
          <w:tab w:val="left" w:pos="720"/>
        </w:tabs>
        <w:spacing w:line="240" w:lineRule="auto"/>
        <w:rPr>
          <w:rFonts w:ascii="Calibri" w:hAnsi="Calibri" w:eastAsia="Calibri" w:cs="Calibri"/>
          <w:b/>
          <w:color w:val="222222"/>
          <w:sz w:val="24"/>
          <w:szCs w:val="24"/>
          <w:highlight w:val="white"/>
        </w:rPr>
      </w:pPr>
      <w:r>
        <w:rPr>
          <w:rFonts w:ascii="Calibri" w:hAnsi="Calibri" w:eastAsia="Calibri" w:cs="Calibri"/>
          <w:color w:val="000000"/>
          <w:sz w:val="24"/>
          <w:szCs w:val="24"/>
        </w:rPr>
        <w:t>Example: driver.findElement(By.xpath(“html/body/div[1]/div[1]/div/h4[1]/b”));</w:t>
      </w:r>
    </w:p>
    <w:p>
      <w:pPr>
        <w:numPr>
          <w:ilvl w:val="0"/>
          <w:numId w:val="32"/>
        </w:numPr>
        <w:pBdr>
          <w:top w:val="none" w:color="auto" w:sz="0" w:space="0"/>
          <w:left w:val="none" w:color="auto" w:sz="0" w:space="0"/>
          <w:bottom w:val="none" w:color="auto" w:sz="0" w:space="0"/>
          <w:right w:val="none" w:color="auto" w:sz="0" w:space="0"/>
          <w:between w:val="none" w:color="auto" w:sz="0" w:space="0"/>
        </w:pBdr>
        <w:tabs>
          <w:tab w:val="left" w:pos="420"/>
          <w:tab w:val="left" w:pos="720"/>
        </w:tabs>
        <w:rPr>
          <w:rFonts w:ascii="Calibri" w:hAnsi="Calibri" w:eastAsia="Calibri" w:cs="Calibri"/>
          <w:b/>
          <w:color w:val="222222"/>
          <w:sz w:val="24"/>
          <w:szCs w:val="24"/>
          <w:highlight w:val="white"/>
        </w:rPr>
      </w:pPr>
      <w:r>
        <w:rPr>
          <w:rFonts w:ascii="Calibri" w:hAnsi="Calibri" w:eastAsia="Calibri" w:cs="Calibri"/>
          <w:color w:val="000000"/>
          <w:sz w:val="24"/>
          <w:szCs w:val="24"/>
        </w:rPr>
        <w:t xml:space="preserve">Writing absolute XPath on the elements which are present in the web page will be very lengthy. To reduce the length, we use relative XPath. </w:t>
      </w:r>
    </w:p>
    <w:p>
      <w:pPr>
        <w:numPr>
          <w:ilvl w:val="0"/>
          <w:numId w:val="31"/>
        </w:numPr>
        <w:pBdr>
          <w:top w:val="none" w:color="auto" w:sz="0" w:space="0"/>
          <w:left w:val="none" w:color="auto" w:sz="0" w:space="0"/>
          <w:bottom w:val="none" w:color="auto" w:sz="0" w:space="0"/>
          <w:right w:val="none" w:color="auto" w:sz="0" w:space="0"/>
          <w:between w:val="none" w:color="auto" w:sz="0" w:space="0"/>
        </w:pBdr>
        <w:spacing w:before="280" w:after="0"/>
        <w:rPr>
          <w:rFonts w:ascii="Calibri" w:hAnsi="Calibri" w:eastAsia="Calibri" w:cs="Calibri"/>
          <w:b/>
          <w:color w:val="000000"/>
          <w:sz w:val="24"/>
          <w:szCs w:val="24"/>
        </w:rPr>
      </w:pPr>
      <w:r>
        <w:rPr>
          <w:rFonts w:ascii="Calibri" w:hAnsi="Calibri" w:eastAsia="Calibri" w:cs="Calibri"/>
          <w:b/>
          <w:color w:val="000000"/>
          <w:sz w:val="24"/>
          <w:szCs w:val="24"/>
        </w:rPr>
        <w:t>Relative XPath</w:t>
      </w:r>
    </w:p>
    <w:p>
      <w:pPr>
        <w:numPr>
          <w:ilvl w:val="0"/>
          <w:numId w:val="33"/>
        </w:numPr>
        <w:pBdr>
          <w:top w:val="none" w:color="auto" w:sz="0" w:space="0"/>
          <w:left w:val="none" w:color="auto" w:sz="0" w:space="0"/>
          <w:bottom w:val="none" w:color="auto" w:sz="0" w:space="0"/>
          <w:right w:val="none" w:color="auto" w:sz="0" w:space="0"/>
          <w:between w:val="none" w:color="auto" w:sz="0" w:space="0"/>
        </w:pBdr>
        <w:spacing w:after="0"/>
        <w:rPr>
          <w:rFonts w:ascii="Calibri" w:hAnsi="Calibri" w:eastAsia="Calibri" w:cs="Calibri"/>
          <w:color w:val="000000"/>
          <w:sz w:val="24"/>
          <w:szCs w:val="24"/>
        </w:rPr>
      </w:pPr>
      <w:r>
        <w:rPr>
          <w:rFonts w:ascii="Calibri" w:hAnsi="Calibri" w:eastAsia="Calibri" w:cs="Calibri"/>
          <w:color w:val="000000"/>
          <w:sz w:val="24"/>
          <w:szCs w:val="24"/>
        </w:rPr>
        <w:t xml:space="preserve">For relative XPath, the path starts from the middle of the HTML DOM structure. It starts with the double </w:t>
      </w:r>
      <w:r>
        <w:rPr>
          <w:rFonts w:ascii="Calibri" w:hAnsi="Calibri" w:eastAsia="Calibri" w:cs="Calibri"/>
          <w:sz w:val="24"/>
          <w:szCs w:val="24"/>
        </w:rPr>
        <w:t>forward-slash</w:t>
      </w:r>
      <w:r>
        <w:rPr>
          <w:rFonts w:ascii="Calibri" w:hAnsi="Calibri" w:eastAsia="Calibri" w:cs="Calibri"/>
          <w:color w:val="000000"/>
          <w:sz w:val="24"/>
          <w:szCs w:val="24"/>
        </w:rPr>
        <w:t xml:space="preserve"> (//), which means it can search the element anywhere </w:t>
      </w:r>
      <w:r>
        <w:rPr>
          <w:rFonts w:ascii="Calibri" w:hAnsi="Calibri" w:eastAsia="Calibri" w:cs="Calibri"/>
          <w:sz w:val="24"/>
          <w:szCs w:val="24"/>
        </w:rPr>
        <w:t>on</w:t>
      </w:r>
      <w:r>
        <w:rPr>
          <w:rFonts w:ascii="Calibri" w:hAnsi="Calibri" w:eastAsia="Calibri" w:cs="Calibri"/>
          <w:color w:val="000000"/>
          <w:sz w:val="24"/>
          <w:szCs w:val="24"/>
        </w:rPr>
        <w:t xml:space="preserve"> the web page.</w:t>
      </w:r>
    </w:p>
    <w:p>
      <w:pPr>
        <w:numPr>
          <w:ilvl w:val="0"/>
          <w:numId w:val="33"/>
        </w:numPr>
        <w:pBdr>
          <w:top w:val="none" w:color="auto" w:sz="0" w:space="0"/>
          <w:left w:val="none" w:color="auto" w:sz="0" w:space="0"/>
          <w:bottom w:val="none" w:color="auto" w:sz="0" w:space="0"/>
          <w:right w:val="none" w:color="auto" w:sz="0" w:space="0"/>
          <w:between w:val="none" w:color="auto" w:sz="0" w:space="0"/>
        </w:pBdr>
        <w:tabs>
          <w:tab w:val="left" w:pos="420"/>
          <w:tab w:val="left" w:pos="720"/>
        </w:tabs>
        <w:rPr>
          <w:rFonts w:ascii="Calibri" w:hAnsi="Calibri" w:eastAsia="Calibri" w:cs="Calibri"/>
          <w:color w:val="000000"/>
          <w:sz w:val="24"/>
          <w:szCs w:val="24"/>
        </w:rPr>
      </w:pPr>
      <w:r>
        <w:rPr>
          <w:rFonts w:ascii="Calibri" w:hAnsi="Calibri" w:eastAsia="Calibri" w:cs="Calibri"/>
          <w:color w:val="222222"/>
          <w:sz w:val="24"/>
          <w:szCs w:val="24"/>
          <w:highlight w:val="white"/>
        </w:rPr>
        <w:t>You can start from the middle of the HTML DOM structure and you don’t need to write long XPath.</w:t>
      </w:r>
    </w:p>
    <w:p>
      <w:pPr>
        <w:numPr>
          <w:ilvl w:val="0"/>
          <w:numId w:val="33"/>
        </w:numPr>
        <w:pBdr>
          <w:top w:val="none" w:color="auto" w:sz="0" w:space="0"/>
          <w:left w:val="none" w:color="auto" w:sz="0" w:space="0"/>
          <w:bottom w:val="none" w:color="auto" w:sz="0" w:space="0"/>
          <w:right w:val="none" w:color="auto" w:sz="0" w:space="0"/>
          <w:between w:val="none" w:color="auto" w:sz="0" w:space="0"/>
        </w:pBdr>
        <w:tabs>
          <w:tab w:val="left" w:pos="420"/>
          <w:tab w:val="left" w:pos="720"/>
        </w:tabs>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Syntax for relativeXPath: //*[@class=’relativexapath’]</w:t>
      </w:r>
    </w:p>
    <w:p>
      <w:pPr>
        <w:numPr>
          <w:ilvl w:val="0"/>
          <w:numId w:val="33"/>
        </w:numPr>
        <w:pBdr>
          <w:top w:val="none" w:color="auto" w:sz="0" w:space="0"/>
          <w:left w:val="none" w:color="auto" w:sz="0" w:space="0"/>
          <w:bottom w:val="none" w:color="auto" w:sz="0" w:space="0"/>
          <w:right w:val="none" w:color="auto" w:sz="0" w:space="0"/>
          <w:between w:val="none" w:color="auto" w:sz="0" w:space="0"/>
        </w:pBdr>
        <w:tabs>
          <w:tab w:val="left" w:pos="420"/>
          <w:tab w:val="left" w:pos="720"/>
        </w:tabs>
        <w:spacing w:line="240" w:lineRule="auto"/>
        <w:rPr>
          <w:rFonts w:ascii="Calibri" w:hAnsi="Calibri" w:eastAsia="Calibri" w:cs="Calibri"/>
          <w:color w:val="000000"/>
          <w:sz w:val="24"/>
          <w:szCs w:val="24"/>
        </w:rPr>
      </w:pPr>
      <w:r>
        <w:rPr>
          <w:rFonts w:ascii="Calibri" w:hAnsi="Calibri" w:eastAsia="Calibri" w:cs="Calibri"/>
          <w:color w:val="000000"/>
          <w:sz w:val="24"/>
          <w:szCs w:val="24"/>
        </w:rPr>
        <w:t>Example: driver.findElement(By.xpath(“//*[@class=’relativexapath’]”))</w:t>
      </w:r>
    </w:p>
    <w:p>
      <w:pPr>
        <w:pBdr>
          <w:top w:val="none" w:color="auto" w:sz="0" w:space="0"/>
          <w:left w:val="none" w:color="auto" w:sz="0" w:space="0"/>
          <w:bottom w:val="none" w:color="auto" w:sz="0" w:space="0"/>
          <w:right w:val="none" w:color="auto" w:sz="0" w:space="0"/>
          <w:between w:val="none" w:color="auto" w:sz="0" w:space="0"/>
        </w:pBdr>
        <w:tabs>
          <w:tab w:val="left" w:pos="420"/>
          <w:tab w:val="left" w:pos="720"/>
        </w:tabs>
        <w:spacing w:line="240" w:lineRule="auto"/>
        <w:rPr>
          <w:rFonts w:ascii="Calibri" w:hAnsi="Calibri" w:eastAsia="Calibri" w:cs="Calibri"/>
          <w:color w:val="000000"/>
          <w:sz w:val="24"/>
          <w:szCs w:val="24"/>
        </w:rPr>
      </w:pPr>
    </w:p>
    <w:p>
      <w:pPr>
        <w:pBdr>
          <w:top w:val="none" w:color="auto" w:sz="0" w:space="0"/>
          <w:left w:val="none" w:color="auto" w:sz="0" w:space="0"/>
          <w:bottom w:val="none" w:color="auto" w:sz="0" w:space="0"/>
          <w:right w:val="none" w:color="auto" w:sz="0" w:space="0"/>
          <w:between w:val="none" w:color="auto" w:sz="0" w:space="0"/>
        </w:pBdr>
        <w:tabs>
          <w:tab w:val="left" w:pos="420"/>
          <w:tab w:val="left" w:pos="720"/>
        </w:tabs>
        <w:spacing w:line="240" w:lineRule="auto"/>
        <w:rPr>
          <w:rFonts w:ascii="Calibri" w:hAnsi="Calibri" w:eastAsia="Calibri" w:cs="Calibri"/>
          <w:color w:val="000000"/>
          <w:sz w:val="24"/>
          <w:szCs w:val="24"/>
        </w:rPr>
      </w:pPr>
      <w:r>
        <w:rPr>
          <w:rFonts w:ascii="Calibri" w:hAnsi="Calibri" w:eastAsia="Calibri" w:cs="Calibri"/>
          <w:color w:val="000000"/>
          <w:sz w:val="24"/>
          <w:szCs w:val="24"/>
        </w:rPr>
        <w:t>The code for the above is as follows:</w:t>
      </w:r>
    </w:p>
    <w:p>
      <w:pPr>
        <w:shd w:val="clear" w:color="auto" w:fill="1F1F1F"/>
        <w:spacing w:after="0" w:line="285" w:lineRule="atLeast"/>
        <w:jc w:val="left"/>
        <w:rPr>
          <w:rFonts w:ascii="Consolas" w:hAnsi="Consolas"/>
          <w:color w:val="CCCCCC"/>
          <w:kern w:val="0"/>
        </w:rPr>
      </w:pPr>
      <w:r>
        <w:rPr>
          <w:rFonts w:ascii="Consolas" w:hAnsi="Consolas"/>
          <w:color w:val="569CD6"/>
          <w:kern w:val="0"/>
        </w:rPr>
        <w:t>import</w:t>
      </w:r>
      <w:r>
        <w:rPr>
          <w:rFonts w:ascii="Consolas" w:hAnsi="Consolas"/>
          <w:color w:val="CCCCCC"/>
          <w:kern w:val="0"/>
        </w:rPr>
        <w:t xml:space="preserve"> </w:t>
      </w:r>
      <w:r>
        <w:rPr>
          <w:rFonts w:ascii="Consolas" w:hAnsi="Consolas"/>
          <w:color w:val="D4D4D4"/>
          <w:kern w:val="0"/>
        </w:rPr>
        <w:t>org.openqa.selenium.By</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r>
        <w:rPr>
          <w:rFonts w:ascii="Consolas" w:hAnsi="Consolas"/>
          <w:color w:val="569CD6"/>
          <w:kern w:val="0"/>
        </w:rPr>
        <w:t>import</w:t>
      </w:r>
      <w:r>
        <w:rPr>
          <w:rFonts w:ascii="Consolas" w:hAnsi="Consolas"/>
          <w:color w:val="CCCCCC"/>
          <w:kern w:val="0"/>
        </w:rPr>
        <w:t xml:space="preserve"> </w:t>
      </w:r>
      <w:r>
        <w:rPr>
          <w:rFonts w:ascii="Consolas" w:hAnsi="Consolas"/>
          <w:color w:val="D4D4D4"/>
          <w:kern w:val="0"/>
        </w:rPr>
        <w:t>org.openqa.selenium.WebDriver</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r>
        <w:rPr>
          <w:rFonts w:ascii="Consolas" w:hAnsi="Consolas"/>
          <w:color w:val="569CD6"/>
          <w:kern w:val="0"/>
        </w:rPr>
        <w:t>import</w:t>
      </w:r>
      <w:r>
        <w:rPr>
          <w:rFonts w:ascii="Consolas" w:hAnsi="Consolas"/>
          <w:color w:val="CCCCCC"/>
          <w:kern w:val="0"/>
        </w:rPr>
        <w:t xml:space="preserve"> </w:t>
      </w:r>
      <w:r>
        <w:rPr>
          <w:rFonts w:ascii="Consolas" w:hAnsi="Consolas"/>
          <w:color w:val="D4D4D4"/>
          <w:kern w:val="0"/>
        </w:rPr>
        <w:t>org.openqa.selenium.WebElement</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r>
        <w:rPr>
          <w:rFonts w:ascii="Consolas" w:hAnsi="Consolas"/>
          <w:color w:val="569CD6"/>
          <w:kern w:val="0"/>
        </w:rPr>
        <w:t>import</w:t>
      </w:r>
      <w:r>
        <w:rPr>
          <w:rFonts w:ascii="Consolas" w:hAnsi="Consolas"/>
          <w:color w:val="CCCCCC"/>
          <w:kern w:val="0"/>
        </w:rPr>
        <w:t xml:space="preserve"> </w:t>
      </w:r>
      <w:r>
        <w:rPr>
          <w:rFonts w:ascii="Consolas" w:hAnsi="Consolas"/>
          <w:color w:val="D4D4D4"/>
          <w:kern w:val="0"/>
        </w:rPr>
        <w:t>org.openqa.selenium.chrome.ChromeDriver</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569CD6"/>
          <w:kern w:val="0"/>
        </w:rPr>
        <w:t>public</w:t>
      </w:r>
      <w:r>
        <w:rPr>
          <w:rFonts w:ascii="Consolas" w:hAnsi="Consolas"/>
          <w:color w:val="CCCCCC"/>
          <w:kern w:val="0"/>
        </w:rPr>
        <w:t xml:space="preserve"> </w:t>
      </w:r>
      <w:r>
        <w:rPr>
          <w:rFonts w:ascii="Consolas" w:hAnsi="Consolas"/>
          <w:color w:val="569CD6"/>
          <w:kern w:val="0"/>
        </w:rPr>
        <w:t>class</w:t>
      </w:r>
      <w:r>
        <w:rPr>
          <w:rFonts w:ascii="Consolas" w:hAnsi="Consolas"/>
          <w:color w:val="CCCCCC"/>
          <w:kern w:val="0"/>
        </w:rPr>
        <w:t xml:space="preserve"> </w:t>
      </w:r>
      <w:r>
        <w:rPr>
          <w:rFonts w:ascii="Consolas" w:hAnsi="Consolas"/>
          <w:color w:val="4EC9B0"/>
          <w:kern w:val="0"/>
        </w:rPr>
        <w:t>ElementLocatorExample</w:t>
      </w:r>
      <w:r>
        <w:rPr>
          <w:rFonts w:ascii="Consolas" w:hAnsi="Consolas"/>
          <w:color w:val="CCCCCC"/>
          <w:kern w:val="0"/>
        </w:rPr>
        <w:t xml:space="preserve"> {</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569CD6"/>
          <w:kern w:val="0"/>
        </w:rPr>
        <w:t>public</w:t>
      </w:r>
      <w:r>
        <w:rPr>
          <w:rFonts w:ascii="Consolas" w:hAnsi="Consolas"/>
          <w:color w:val="CCCCCC"/>
          <w:kern w:val="0"/>
        </w:rPr>
        <w:t xml:space="preserve"> </w:t>
      </w:r>
      <w:r>
        <w:rPr>
          <w:rFonts w:ascii="Consolas" w:hAnsi="Consolas"/>
          <w:color w:val="569CD6"/>
          <w:kern w:val="0"/>
        </w:rPr>
        <w:t>static</w:t>
      </w:r>
      <w:r>
        <w:rPr>
          <w:rFonts w:ascii="Consolas" w:hAnsi="Consolas"/>
          <w:color w:val="CCCCCC"/>
          <w:kern w:val="0"/>
        </w:rPr>
        <w:t xml:space="preserve"> </w:t>
      </w:r>
      <w:r>
        <w:rPr>
          <w:rFonts w:ascii="Consolas" w:hAnsi="Consolas"/>
          <w:color w:val="4EC9B0"/>
          <w:kern w:val="0"/>
        </w:rPr>
        <w:t>void</w:t>
      </w:r>
      <w:r>
        <w:rPr>
          <w:rFonts w:ascii="Consolas" w:hAnsi="Consolas"/>
          <w:color w:val="CCCCCC"/>
          <w:kern w:val="0"/>
        </w:rPr>
        <w:t xml:space="preserve"> </w:t>
      </w:r>
      <w:r>
        <w:rPr>
          <w:rFonts w:ascii="Consolas" w:hAnsi="Consolas"/>
          <w:color w:val="DCDCAA"/>
          <w:kern w:val="0"/>
        </w:rPr>
        <w:t>main</w:t>
      </w:r>
      <w:r>
        <w:rPr>
          <w:rFonts w:ascii="Consolas" w:hAnsi="Consolas"/>
          <w:color w:val="CCCCCC"/>
          <w:kern w:val="0"/>
        </w:rPr>
        <w:t>(</w:t>
      </w:r>
      <w:r>
        <w:rPr>
          <w:rFonts w:ascii="Consolas" w:hAnsi="Consolas"/>
          <w:color w:val="4EC9B0"/>
          <w:kern w:val="0"/>
        </w:rPr>
        <w:t>String</w:t>
      </w:r>
      <w:r>
        <w:rPr>
          <w:rFonts w:ascii="Consolas" w:hAnsi="Consolas"/>
          <w:color w:val="CCCCCC"/>
          <w:kern w:val="0"/>
        </w:rPr>
        <w:t xml:space="preserve">[] </w:t>
      </w:r>
      <w:r>
        <w:rPr>
          <w:rFonts w:ascii="Consolas" w:hAnsi="Consolas"/>
          <w:color w:val="9CDCFE"/>
          <w:kern w:val="0"/>
        </w:rPr>
        <w:t>args</w:t>
      </w:r>
      <w:r>
        <w:rPr>
          <w:rFonts w:ascii="Consolas" w:hAnsi="Consolas"/>
          <w:color w:val="CCCCCC"/>
          <w:kern w:val="0"/>
        </w:rPr>
        <w:t>) {</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Set the path to the ChromeDriver executable</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9CDCFE"/>
          <w:kern w:val="0"/>
        </w:rPr>
        <w:t>System</w:t>
      </w:r>
      <w:r>
        <w:rPr>
          <w:rFonts w:ascii="Consolas" w:hAnsi="Consolas"/>
          <w:color w:val="CCCCCC"/>
          <w:kern w:val="0"/>
        </w:rPr>
        <w:t>.</w:t>
      </w:r>
      <w:r>
        <w:rPr>
          <w:rFonts w:ascii="Consolas" w:hAnsi="Consolas"/>
          <w:color w:val="DCDCAA"/>
          <w:kern w:val="0"/>
        </w:rPr>
        <w:t>setProperty</w:t>
      </w:r>
      <w:r>
        <w:rPr>
          <w:rFonts w:ascii="Consolas" w:hAnsi="Consolas"/>
          <w:color w:val="CCCCCC"/>
          <w:kern w:val="0"/>
        </w:rPr>
        <w:t>(</w:t>
      </w:r>
      <w:r>
        <w:rPr>
          <w:rFonts w:ascii="Consolas" w:hAnsi="Consolas"/>
          <w:color w:val="CE9178"/>
          <w:kern w:val="0"/>
        </w:rPr>
        <w:t>"webdriver.chrome.driver"</w:t>
      </w:r>
      <w:r>
        <w:rPr>
          <w:rFonts w:ascii="Consolas" w:hAnsi="Consolas"/>
          <w:color w:val="CCCCCC"/>
          <w:kern w:val="0"/>
        </w:rPr>
        <w:t xml:space="preserve">, </w:t>
      </w:r>
      <w:r>
        <w:rPr>
          <w:rFonts w:ascii="Consolas" w:hAnsi="Consolas"/>
          <w:color w:val="CE9178"/>
          <w:kern w:val="0"/>
        </w:rPr>
        <w:t>"path/to/chromedriver"</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Launch the Chrome browser</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WebDriver</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C586C0"/>
          <w:kern w:val="0"/>
        </w:rPr>
        <w:t>new</w:t>
      </w:r>
      <w:r>
        <w:rPr>
          <w:rFonts w:ascii="Consolas" w:hAnsi="Consolas"/>
          <w:color w:val="CCCCCC"/>
          <w:kern w:val="0"/>
        </w:rPr>
        <w:t xml:space="preserve"> </w:t>
      </w:r>
      <w:r>
        <w:rPr>
          <w:rFonts w:ascii="Consolas" w:hAnsi="Consolas"/>
          <w:color w:val="DCDCAA"/>
          <w:kern w:val="0"/>
        </w:rPr>
        <w:t>ChromeDriver</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Navigate to the W3Schools HTML Examples page</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get</w:t>
      </w:r>
      <w:r>
        <w:rPr>
          <w:rFonts w:ascii="Consolas" w:hAnsi="Consolas"/>
          <w:color w:val="CCCCCC"/>
          <w:kern w:val="0"/>
        </w:rPr>
        <w:t>(</w:t>
      </w:r>
      <w:r>
        <w:rPr>
          <w:rFonts w:ascii="Consolas" w:hAnsi="Consolas"/>
          <w:color w:val="CE9178"/>
          <w:kern w:val="0"/>
        </w:rPr>
        <w:t>"https://www.w3schools.com/html/html_examples.asp"</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Locating elements using CSS selectors</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Example 1: Tag and ID</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WebElement</w:t>
      </w:r>
      <w:r>
        <w:rPr>
          <w:rFonts w:ascii="Consolas" w:hAnsi="Consolas"/>
          <w:color w:val="CCCCCC"/>
          <w:kern w:val="0"/>
        </w:rPr>
        <w:t xml:space="preserve"> </w:t>
      </w:r>
      <w:r>
        <w:rPr>
          <w:rFonts w:ascii="Consolas" w:hAnsi="Consolas"/>
          <w:color w:val="9CDCFE"/>
          <w:kern w:val="0"/>
        </w:rPr>
        <w:t>element1</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cssSelector</w:t>
      </w:r>
      <w:r>
        <w:rPr>
          <w:rFonts w:ascii="Consolas" w:hAnsi="Consolas"/>
          <w:color w:val="CCCCCC"/>
          <w:kern w:val="0"/>
        </w:rPr>
        <w:t>(</w:t>
      </w:r>
      <w:r>
        <w:rPr>
          <w:rFonts w:ascii="Consolas" w:hAnsi="Consolas"/>
          <w:color w:val="CE9178"/>
          <w:kern w:val="0"/>
        </w:rPr>
        <w:t>"a#topnavbtn_references"</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Example 2: Tag and Class</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WebElement</w:t>
      </w:r>
      <w:r>
        <w:rPr>
          <w:rFonts w:ascii="Consolas" w:hAnsi="Consolas"/>
          <w:color w:val="CCCCCC"/>
          <w:kern w:val="0"/>
        </w:rPr>
        <w:t xml:space="preserve"> </w:t>
      </w:r>
      <w:r>
        <w:rPr>
          <w:rFonts w:ascii="Consolas" w:hAnsi="Consolas"/>
          <w:color w:val="9CDCFE"/>
          <w:kern w:val="0"/>
        </w:rPr>
        <w:t>element2</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cssSelector</w:t>
      </w:r>
      <w:r>
        <w:rPr>
          <w:rFonts w:ascii="Consolas" w:hAnsi="Consolas"/>
          <w:color w:val="CCCCCC"/>
          <w:kern w:val="0"/>
        </w:rPr>
        <w:t>(</w:t>
      </w:r>
      <w:r>
        <w:rPr>
          <w:rFonts w:ascii="Consolas" w:hAnsi="Consolas"/>
          <w:color w:val="CE9178"/>
          <w:kern w:val="0"/>
        </w:rPr>
        <w:t>"h2.w3-container.w3-red"</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Example 3: Tag and Attribute</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WebElement</w:t>
      </w:r>
      <w:r>
        <w:rPr>
          <w:rFonts w:ascii="Consolas" w:hAnsi="Consolas"/>
          <w:color w:val="CCCCCC"/>
          <w:kern w:val="0"/>
        </w:rPr>
        <w:t xml:space="preserve"> </w:t>
      </w:r>
      <w:r>
        <w:rPr>
          <w:rFonts w:ascii="Consolas" w:hAnsi="Consolas"/>
          <w:color w:val="9CDCFE"/>
          <w:kern w:val="0"/>
        </w:rPr>
        <w:t>element3</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cssSelector</w:t>
      </w:r>
      <w:r>
        <w:rPr>
          <w:rFonts w:ascii="Consolas" w:hAnsi="Consolas"/>
          <w:color w:val="CCCCCC"/>
          <w:kern w:val="0"/>
        </w:rPr>
        <w:t>(</w:t>
      </w:r>
      <w:r>
        <w:rPr>
          <w:rFonts w:ascii="Consolas" w:hAnsi="Consolas"/>
          <w:color w:val="CE9178"/>
          <w:kern w:val="0"/>
        </w:rPr>
        <w:t>"img[alt='W3Schools.com']"</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Example 4: Tag, Class, and Attribute</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WebElement</w:t>
      </w:r>
      <w:r>
        <w:rPr>
          <w:rFonts w:ascii="Consolas" w:hAnsi="Consolas"/>
          <w:color w:val="CCCCCC"/>
          <w:kern w:val="0"/>
        </w:rPr>
        <w:t xml:space="preserve"> </w:t>
      </w:r>
      <w:r>
        <w:rPr>
          <w:rFonts w:ascii="Consolas" w:hAnsi="Consolas"/>
          <w:color w:val="9CDCFE"/>
          <w:kern w:val="0"/>
        </w:rPr>
        <w:t>element4</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cssSelector</w:t>
      </w:r>
      <w:r>
        <w:rPr>
          <w:rFonts w:ascii="Consolas" w:hAnsi="Consolas"/>
          <w:color w:val="CCCCCC"/>
          <w:kern w:val="0"/>
        </w:rPr>
        <w:t>(</w:t>
      </w:r>
      <w:r>
        <w:rPr>
          <w:rFonts w:ascii="Consolas" w:hAnsi="Consolas"/>
          <w:color w:val="CE9178"/>
          <w:kern w:val="0"/>
        </w:rPr>
        <w:t>"div.w3-panel.w3-leftbar.w3-sand.w3-padding"</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Example 5: Inner text</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WebElement</w:t>
      </w:r>
      <w:r>
        <w:rPr>
          <w:rFonts w:ascii="Consolas" w:hAnsi="Consolas"/>
          <w:color w:val="CCCCCC"/>
          <w:kern w:val="0"/>
        </w:rPr>
        <w:t xml:space="preserve"> </w:t>
      </w:r>
      <w:r>
        <w:rPr>
          <w:rFonts w:ascii="Consolas" w:hAnsi="Consolas"/>
          <w:color w:val="9CDCFE"/>
          <w:kern w:val="0"/>
        </w:rPr>
        <w:t>element5</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cssSelector</w:t>
      </w:r>
      <w:r>
        <w:rPr>
          <w:rFonts w:ascii="Consolas" w:hAnsi="Consolas"/>
          <w:color w:val="CCCCCC"/>
          <w:kern w:val="0"/>
        </w:rPr>
        <w:t>(</w:t>
      </w:r>
      <w:r>
        <w:rPr>
          <w:rFonts w:ascii="Consolas" w:hAnsi="Consolas"/>
          <w:color w:val="CE9178"/>
          <w:kern w:val="0"/>
        </w:rPr>
        <w:t>"a:contains('W3Schools')"</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Locating elements using XPath</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Example 1: Absolute XPath</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WebElement</w:t>
      </w:r>
      <w:r>
        <w:rPr>
          <w:rFonts w:ascii="Consolas" w:hAnsi="Consolas"/>
          <w:color w:val="CCCCCC"/>
          <w:kern w:val="0"/>
        </w:rPr>
        <w:t xml:space="preserve"> </w:t>
      </w:r>
      <w:r>
        <w:rPr>
          <w:rFonts w:ascii="Consolas" w:hAnsi="Consolas"/>
          <w:color w:val="9CDCFE"/>
          <w:kern w:val="0"/>
        </w:rPr>
        <w:t>element6</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xpath</w:t>
      </w:r>
      <w:r>
        <w:rPr>
          <w:rFonts w:ascii="Consolas" w:hAnsi="Consolas"/>
          <w:color w:val="CCCCCC"/>
          <w:kern w:val="0"/>
        </w:rPr>
        <w:t>(</w:t>
      </w:r>
      <w:r>
        <w:rPr>
          <w:rFonts w:ascii="Consolas" w:hAnsi="Consolas"/>
          <w:color w:val="CE9178"/>
          <w:kern w:val="0"/>
        </w:rPr>
        <w:t>"/html/body/div[5]/div[1]/div[1]/div[4]/h2"</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Example 2: Relative XPath</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WebElement</w:t>
      </w:r>
      <w:r>
        <w:rPr>
          <w:rFonts w:ascii="Consolas" w:hAnsi="Consolas"/>
          <w:color w:val="CCCCCC"/>
          <w:kern w:val="0"/>
        </w:rPr>
        <w:t xml:space="preserve"> </w:t>
      </w:r>
      <w:r>
        <w:rPr>
          <w:rFonts w:ascii="Consolas" w:hAnsi="Consolas"/>
          <w:color w:val="9CDCFE"/>
          <w:kern w:val="0"/>
        </w:rPr>
        <w:t>element7</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xpath</w:t>
      </w:r>
      <w:r>
        <w:rPr>
          <w:rFonts w:ascii="Consolas" w:hAnsi="Consolas"/>
          <w:color w:val="CCCCCC"/>
          <w:kern w:val="0"/>
        </w:rPr>
        <w:t>(</w:t>
      </w:r>
      <w:r>
        <w:rPr>
          <w:rFonts w:ascii="Consolas" w:hAnsi="Consolas"/>
          <w:color w:val="CE9178"/>
          <w:kern w:val="0"/>
        </w:rPr>
        <w:t>"//*[@class='w3-sidebar w3-bar-block w3-light-grey w3-card']//a[contains(text(),'Try it Yourself')]"</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Perform actions on the located elements</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Close the browser</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quit</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r>
        <w:rPr>
          <w:rFonts w:ascii="Consolas" w:hAnsi="Consolas"/>
          <w:color w:val="CCCCCC"/>
          <w:kern w:val="0"/>
        </w:rPr>
        <w:t>    }</w:t>
      </w:r>
    </w:p>
    <w:p>
      <w:pPr>
        <w:shd w:val="clear" w:color="auto" w:fill="1F1F1F"/>
        <w:spacing w:after="0" w:line="285" w:lineRule="atLeast"/>
        <w:jc w:val="left"/>
        <w:rPr>
          <w:rFonts w:ascii="Consolas" w:hAnsi="Consolas"/>
          <w:color w:val="CCCCCC"/>
          <w:kern w:val="0"/>
        </w:rPr>
      </w:pPr>
      <w:r>
        <w:rPr>
          <w:rFonts w:ascii="Consolas" w:hAnsi="Consolas"/>
          <w:color w:val="CCCCCC"/>
          <w:kern w:val="0"/>
        </w:rPr>
        <w:t>}</w:t>
      </w:r>
    </w:p>
    <w:p>
      <w:pPr>
        <w:rPr>
          <w:rFonts w:ascii="Calibri" w:hAnsi="Calibri" w:eastAsia="Calibri" w:cs="Calibri"/>
          <w:color w:val="000000"/>
          <w:sz w:val="24"/>
          <w:szCs w:val="24"/>
        </w:rPr>
      </w:pPr>
    </w:p>
    <w:p>
      <w:pPr>
        <w:rPr>
          <w:rFonts w:ascii="Calibri" w:hAnsi="Calibri" w:eastAsia="Calibri" w:cs="Calibri"/>
          <w:color w:val="000000"/>
          <w:sz w:val="24"/>
          <w:szCs w:val="24"/>
        </w:rPr>
      </w:pPr>
      <w:r>
        <w:rPr>
          <w:rFonts w:ascii="Calibri" w:hAnsi="Calibri" w:eastAsia="Calibri" w:cs="Calibri"/>
          <w:color w:val="000000"/>
          <w:sz w:val="24"/>
          <w:szCs w:val="24"/>
        </w:rPr>
        <w:t>Note: Replace the "</w:t>
      </w:r>
      <w:r>
        <w:rPr>
          <w:rFonts w:ascii="Calibri" w:hAnsi="Calibri" w:eastAsia="Calibri" w:cs="Calibri"/>
          <w:b/>
          <w:bCs/>
          <w:color w:val="000000"/>
          <w:sz w:val="24"/>
          <w:szCs w:val="24"/>
        </w:rPr>
        <w:t>path/to/chromedriver</w:t>
      </w:r>
      <w:r>
        <w:rPr>
          <w:rFonts w:ascii="Calibri" w:hAnsi="Calibri" w:eastAsia="Calibri" w:cs="Calibri"/>
          <w:color w:val="000000"/>
          <w:sz w:val="24"/>
          <w:szCs w:val="24"/>
        </w:rPr>
        <w:t>" with the actual path to the chromedriver executable on your system.</w:t>
      </w:r>
    </w:p>
    <w:p>
      <w:pPr>
        <w:pBdr>
          <w:top w:val="none" w:color="auto" w:sz="0" w:space="0"/>
          <w:left w:val="none" w:color="auto" w:sz="0" w:space="0"/>
          <w:bottom w:val="none" w:color="auto" w:sz="0" w:space="0"/>
          <w:right w:val="none" w:color="auto" w:sz="0" w:space="0"/>
          <w:between w:val="none" w:color="auto" w:sz="0" w:space="0"/>
        </w:pBdr>
        <w:tabs>
          <w:tab w:val="left" w:pos="420"/>
          <w:tab w:val="left" w:pos="720"/>
        </w:tabs>
        <w:spacing w:line="240" w:lineRule="auto"/>
        <w:rPr>
          <w:rFonts w:ascii="Calibri" w:hAnsi="Calibri" w:eastAsia="Calibri" w:cs="Calibri"/>
          <w:color w:val="000000"/>
          <w:sz w:val="24"/>
          <w:szCs w:val="24"/>
        </w:rPr>
      </w:pPr>
    </w:p>
    <w:p>
      <w:pPr>
        <w:tabs>
          <w:tab w:val="left" w:pos="420"/>
          <w:tab w:val="left" w:pos="720"/>
        </w:tabs>
        <w:spacing w:line="240" w:lineRule="auto"/>
        <w:rPr>
          <w:rFonts w:ascii="Calibri" w:hAnsi="Calibri" w:eastAsia="Calibri" w:cs="Calibri"/>
          <w:sz w:val="24"/>
          <w:szCs w:val="24"/>
        </w:rPr>
      </w:pPr>
    </w:p>
    <w:p>
      <w:pPr>
        <w:rPr>
          <w:rFonts w:ascii="Calibri" w:hAnsi="Calibri" w:eastAsia="Calibri" w:cs="Calibri"/>
          <w:color w:val="000000"/>
          <w:sz w:val="24"/>
          <w:szCs w:val="24"/>
        </w:rPr>
      </w:pPr>
      <w:r>
        <w:rPr>
          <w:rFonts w:ascii="Calibri" w:hAnsi="Calibri" w:eastAsia="Calibri" w:cs="Calibri"/>
          <w:b/>
          <w:color w:val="000000"/>
          <w:sz w:val="24"/>
          <w:szCs w:val="24"/>
        </w:rPr>
        <w:t xml:space="preserve">Step </w:t>
      </w:r>
      <w:r>
        <w:rPr>
          <w:rFonts w:ascii="Calibri" w:hAnsi="Calibri" w:eastAsia="Calibri" w:cs="Calibri"/>
          <w:b/>
          <w:sz w:val="24"/>
          <w:szCs w:val="24"/>
        </w:rPr>
        <w:t>4.4</w:t>
      </w:r>
      <w:r>
        <w:rPr>
          <w:rFonts w:ascii="Calibri" w:hAnsi="Calibri" w:eastAsia="Calibri" w:cs="Calibri"/>
          <w:b/>
          <w:color w:val="000000"/>
          <w:sz w:val="24"/>
          <w:szCs w:val="24"/>
        </w:rPr>
        <w:t>.3:</w:t>
      </w:r>
      <w:r>
        <w:rPr>
          <w:rFonts w:ascii="Calibri" w:hAnsi="Calibri" w:eastAsia="Calibri" w:cs="Calibri"/>
          <w:color w:val="000000"/>
          <w:sz w:val="24"/>
          <w:szCs w:val="24"/>
        </w:rPr>
        <w:t xml:space="preserve"> Pushing the code to GitHub repositories</w:t>
      </w:r>
    </w:p>
    <w:p>
      <w:pPr>
        <w:rPr>
          <w:rFonts w:ascii="Calibri" w:hAnsi="Calibri" w:eastAsia="Calibri" w:cs="Calibri"/>
          <w:sz w:val="24"/>
          <w:szCs w:val="24"/>
        </w:rPr>
      </w:pPr>
      <w:r>
        <w:rPr>
          <w:rFonts w:ascii="Calibri" w:hAnsi="Calibri" w:eastAsia="Calibri" w:cs="Calibri"/>
          <w:sz w:val="24"/>
          <w:szCs w:val="24"/>
        </w:rPr>
        <w:t>Open your command prompt and navigate to the folder where you have created your files cd &lt;folder path&gt;</w:t>
      </w:r>
    </w:p>
    <w:p>
      <w:pPr>
        <w:rPr>
          <w:rFonts w:ascii="Calibri" w:hAnsi="Calibri" w:eastAsia="Calibri" w:cs="Calibri"/>
          <w:sz w:val="24"/>
          <w:szCs w:val="24"/>
        </w:rPr>
      </w:pPr>
      <w:r>
        <w:rPr>
          <w:rFonts w:ascii="Calibri" w:hAnsi="Calibri" w:eastAsia="Calibri" w:cs="Calibri"/>
          <w:sz w:val="24"/>
          <w:szCs w:val="24"/>
        </w:rPr>
        <w:t>Initialize your repository using the following command:</w:t>
      </w:r>
    </w:p>
    <w:p>
      <w:pPr>
        <w:rPr>
          <w:rFonts w:ascii="Calibri" w:hAnsi="Calibri" w:eastAsia="Calibri" w:cs="Calibri"/>
          <w:sz w:val="24"/>
          <w:szCs w:val="24"/>
        </w:rPr>
      </w:pPr>
    </w:p>
    <w:p>
      <w:pPr>
        <w:rPr>
          <w:rFonts w:ascii="Calibri" w:hAnsi="Calibri" w:eastAsia="Calibri" w:cs="Calibri"/>
          <w:sz w:val="24"/>
          <w:szCs w:val="24"/>
        </w:rPr>
      </w:pPr>
      <w:r>
        <w:rPr>
          <w:rFonts w:ascii="Calibri" w:hAnsi="Calibri" w:eastAsia="Calibri" w:cs="Calibri"/>
          <w:color w:val="000000"/>
          <w:sz w:val="24"/>
          <w:szCs w:val="24"/>
        </w:rPr>
        <w:t>git init</w:t>
      </w:r>
    </w:p>
    <w:p>
      <w:pPr>
        <w:rPr>
          <w:rFonts w:ascii="Calibri" w:hAnsi="Calibri" w:eastAsia="Calibri" w:cs="Calibri"/>
          <w:color w:val="000000"/>
          <w:sz w:val="24"/>
          <w:szCs w:val="24"/>
        </w:rPr>
      </w:pPr>
      <w:r>
        <w:rPr>
          <w:rFonts w:ascii="Calibri" w:hAnsi="Calibri" w:eastAsia="Calibri" w:cs="Calibri"/>
          <w:color w:val="000000"/>
          <w:sz w:val="24"/>
          <w:szCs w:val="24"/>
        </w:rPr>
        <w:t>Add all the files to your git repository using the following command:</w:t>
      </w:r>
    </w:p>
    <w:p>
      <w:pPr>
        <w:rPr>
          <w:rFonts w:ascii="Calibri" w:hAnsi="Calibri" w:eastAsia="Calibri" w:cs="Calibri"/>
          <w:color w:val="000000"/>
          <w:sz w:val="24"/>
          <w:szCs w:val="24"/>
        </w:rPr>
      </w:pPr>
      <w:r>
        <w:rPr>
          <w:rFonts w:ascii="Calibri" w:hAnsi="Calibri" w:eastAsia="Calibri" w:cs="Calibri"/>
          <w:color w:val="000000"/>
          <w:sz w:val="24"/>
          <w:szCs w:val="24"/>
        </w:rPr>
        <w:t>git add .</w:t>
      </w:r>
      <w:r>
        <w:rPr>
          <w:rFonts w:ascii="Calibri" w:hAnsi="Calibri" w:eastAsia="Calibri" w:cs="Calibri"/>
          <w:sz w:val="24"/>
          <w:szCs w:val="24"/>
        </w:rPr>
        <w:t xml:space="preserve"> </w:t>
      </w:r>
    </w:p>
    <w:p>
      <w:pPr>
        <w:rPr>
          <w:rFonts w:ascii="Calibri" w:hAnsi="Calibri" w:eastAsia="Calibri" w:cs="Calibri"/>
          <w:color w:val="000000"/>
          <w:sz w:val="24"/>
          <w:szCs w:val="24"/>
        </w:rPr>
      </w:pPr>
      <w:r>
        <w:rPr>
          <w:rFonts w:ascii="Calibri" w:hAnsi="Calibri" w:eastAsia="Calibri" w:cs="Calibri"/>
          <w:color w:val="000000"/>
          <w:sz w:val="24"/>
          <w:szCs w:val="24"/>
        </w:rPr>
        <w:t>Commit the changes using the following command:</w:t>
      </w:r>
    </w:p>
    <w:p>
      <w:pPr>
        <w:rPr>
          <w:rFonts w:ascii="Calibri" w:hAnsi="Calibri" w:eastAsia="Calibri" w:cs="Calibri"/>
          <w:color w:val="000000"/>
          <w:sz w:val="24"/>
          <w:szCs w:val="24"/>
        </w:rPr>
      </w:pPr>
      <w:r>
        <w:rPr>
          <w:rFonts w:ascii="Calibri" w:hAnsi="Calibri" w:eastAsia="Calibri" w:cs="Calibri"/>
          <w:color w:val="000000"/>
          <w:sz w:val="24"/>
          <w:szCs w:val="24"/>
        </w:rPr>
        <w:t>git commit .  -m “Changes have been committed.”</w:t>
      </w:r>
    </w:p>
    <w:p>
      <w:pPr>
        <w:rPr>
          <w:rFonts w:ascii="Calibri" w:hAnsi="Calibri" w:eastAsia="Calibri" w:cs="Calibri"/>
          <w:color w:val="000000"/>
          <w:sz w:val="24"/>
          <w:szCs w:val="24"/>
        </w:rPr>
      </w:pPr>
      <w:r>
        <w:rPr>
          <w:rFonts w:ascii="Calibri" w:hAnsi="Calibri" w:eastAsia="Calibri" w:cs="Calibri"/>
          <w:color w:val="000000"/>
          <w:sz w:val="24"/>
          <w:szCs w:val="24"/>
        </w:rPr>
        <w:t>Push the files to the folder you initially created using the following command:</w:t>
      </w:r>
    </w:p>
    <w:p>
      <w:pPr>
        <w:rPr>
          <w:rFonts w:ascii="Calibri" w:hAnsi="Calibri" w:eastAsia="Calibri" w:cs="Calibri"/>
          <w:color w:val="000000"/>
          <w:sz w:val="24"/>
          <w:szCs w:val="24"/>
        </w:rPr>
      </w:pPr>
      <w:r>
        <w:rPr>
          <w:rFonts w:ascii="Calibri" w:hAnsi="Calibri" w:eastAsia="Calibri" w:cs="Calibri"/>
          <w:color w:val="000000"/>
          <w:sz w:val="24"/>
          <w:szCs w:val="24"/>
        </w:rPr>
        <w:t>git push -u origin master</w:t>
      </w:r>
    </w:p>
    <w:p>
      <w:pPr>
        <w:rPr>
          <w:rFonts w:ascii="Calibri" w:hAnsi="Calibri" w:eastAsia="Calibri" w:cs="Calibri"/>
          <w:sz w:val="22"/>
          <w:szCs w:val="22"/>
        </w:rPr>
      </w:pPr>
    </w:p>
    <w:p>
      <w:pPr>
        <w:pBdr>
          <w:between w:val="single" w:color="000000" w:sz="4" w:space="0"/>
        </w:pBdr>
        <w:jc w:val="left"/>
        <w:rPr>
          <w:rFonts w:ascii="Calibri" w:hAnsi="Calibri" w:eastAsia="Calibri" w:cs="Calibri"/>
          <w:sz w:val="72"/>
          <w:szCs w:val="72"/>
        </w:rPr>
      </w:pPr>
      <w:r>
        <w:rPr>
          <w:rFonts w:ascii="Calibri" w:hAnsi="Calibri" w:eastAsia="Calibri" w:cs="Calibri"/>
          <w:sz w:val="72"/>
          <w:szCs w:val="72"/>
        </w:rPr>
        <w:t>5 Handling Various Web Elements</w:t>
      </w:r>
      <w:r>
        <mc:AlternateContent>
          <mc:Choice Requires="wps">
            <w:drawing>
              <wp:anchor distT="0" distB="0" distL="114300" distR="114300" simplePos="0" relativeHeight="251664384" behindDoc="0" locked="0" layoutInCell="1" allowOverlap="1">
                <wp:simplePos x="0" y="0"/>
                <wp:positionH relativeFrom="column">
                  <wp:posOffset>-431165</wp:posOffset>
                </wp:positionH>
                <wp:positionV relativeFrom="paragraph">
                  <wp:posOffset>1257300</wp:posOffset>
                </wp:positionV>
                <wp:extent cx="6225540" cy="34925"/>
                <wp:effectExtent l="0" t="4445" r="10160" b="11430"/>
                <wp:wrapNone/>
                <wp:docPr id="2" name="Straight Arrow Connector 2"/>
                <wp:cNvGraphicFramePr/>
                <a:graphic xmlns:a="http://schemas.openxmlformats.org/drawingml/2006/main">
                  <a:graphicData uri="http://schemas.microsoft.com/office/word/2010/wordprocessingShape">
                    <wps:wsp>
                      <wps:cNvCnPr/>
                      <wps:spPr>
                        <a:xfrm rot="10800000" flipH="1">
                          <a:off x="2238024" y="3767300"/>
                          <a:ext cx="6215952" cy="25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flip:x;margin-left:-33.95pt;margin-top:99pt;height:2.75pt;width:490.2pt;rotation:11796480f;z-index:251664384;mso-width-relative:page;mso-height-relative:page;" filled="f" stroked="t" coordsize="21600,21600" o:gfxdata="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E/tpDaAAAACwEA&#10;AA8AAAAAAAAAAQAgAAAAIgAAAGRycy9kb3ducmV2LnhtbFBLAQIUABQAAAAIAIdO4kAMpA/oGAIA&#10;ADYEAAAOAAAAAAAAAAEAIAAAACkBAABkcnMvZTJvRG9jLnhtbFBLBQYAAAAABgAGAFkBAACzBQAA&#10;AAA=&#10;">
                <v:fill on="f" focussize="0,0"/>
                <v:stroke color="#5B9BD5 [3204]" miterlimit="8" joinstyle="miter" startarrowwidth="narrow" startarrowlength="short" endarrowwidth="narrow" endarrowlength="short"/>
                <v:imagedata o:title=""/>
                <o:lock v:ext="edit" aspectratio="f"/>
              </v:shape>
            </w:pict>
          </mc:Fallback>
        </mc:AlternateContent>
      </w:r>
    </w:p>
    <w:p>
      <w:pPr>
        <w:rPr>
          <w:rFonts w:ascii="Calibri" w:hAnsi="Calibri" w:eastAsia="Calibri" w:cs="Calibri"/>
          <w:sz w:val="24"/>
          <w:szCs w:val="24"/>
        </w:rPr>
      </w:pPr>
    </w:p>
    <w:p>
      <w:pPr>
        <w:rPr>
          <w:rFonts w:ascii="Calibri" w:hAnsi="Calibri" w:eastAsia="Calibri" w:cs="Calibri"/>
          <w:sz w:val="24"/>
          <w:szCs w:val="24"/>
        </w:rPr>
      </w:pPr>
      <w:r>
        <w:rPr>
          <w:rFonts w:ascii="Calibri" w:hAnsi="Calibri" w:eastAsia="Calibri" w:cs="Calibri"/>
          <w:sz w:val="24"/>
          <w:szCs w:val="24"/>
        </w:rPr>
        <w:t>This section will guide you to:</w:t>
      </w:r>
    </w:p>
    <w:p>
      <w:pPr>
        <w:numPr>
          <w:ilvl w:val="0"/>
          <w:numId w:val="34"/>
        </w:numPr>
        <w:pBdr>
          <w:top w:val="none" w:color="auto" w:sz="0" w:space="0"/>
          <w:left w:val="none" w:color="auto" w:sz="0" w:space="0"/>
          <w:bottom w:val="none" w:color="auto" w:sz="0" w:space="0"/>
          <w:right w:val="none" w:color="auto" w:sz="0" w:space="0"/>
          <w:between w:val="none" w:color="auto" w:sz="0" w:space="0"/>
        </w:pBdr>
        <w:tabs>
          <w:tab w:val="left" w:pos="420"/>
        </w:tabs>
        <w:rPr>
          <w:rFonts w:ascii="Calibri" w:hAnsi="Calibri" w:eastAsia="Calibri" w:cs="Calibri"/>
          <w:color w:val="000000"/>
          <w:sz w:val="24"/>
          <w:szCs w:val="24"/>
        </w:rPr>
      </w:pPr>
      <w:r>
        <w:rPr>
          <w:rFonts w:ascii="Calibri" w:hAnsi="Calibri" w:eastAsia="Calibri" w:cs="Calibri"/>
          <w:color w:val="000000"/>
          <w:sz w:val="24"/>
          <w:szCs w:val="24"/>
        </w:rPr>
        <w:t>Hand</w:t>
      </w:r>
      <w:r>
        <w:rPr>
          <w:rFonts w:ascii="Calibri" w:hAnsi="Calibri" w:eastAsia="Calibri" w:cs="Calibri"/>
          <w:sz w:val="24"/>
          <w:szCs w:val="24"/>
        </w:rPr>
        <w:t>le</w:t>
      </w:r>
      <w:r>
        <w:rPr>
          <w:rFonts w:ascii="Calibri" w:hAnsi="Calibri" w:eastAsia="Calibri" w:cs="Calibri"/>
          <w:color w:val="000000"/>
          <w:sz w:val="24"/>
          <w:szCs w:val="24"/>
        </w:rPr>
        <w:t xml:space="preserve"> </w:t>
      </w:r>
      <w:r>
        <w:rPr>
          <w:rFonts w:ascii="Calibri" w:hAnsi="Calibri" w:eastAsia="Calibri" w:cs="Calibri"/>
          <w:sz w:val="24"/>
          <w:szCs w:val="24"/>
        </w:rPr>
        <w:t>v</w:t>
      </w:r>
      <w:r>
        <w:rPr>
          <w:rFonts w:ascii="Calibri" w:hAnsi="Calibri" w:eastAsia="Calibri" w:cs="Calibri"/>
          <w:color w:val="000000"/>
          <w:sz w:val="24"/>
          <w:szCs w:val="24"/>
        </w:rPr>
        <w:t xml:space="preserve">arious </w:t>
      </w:r>
      <w:r>
        <w:rPr>
          <w:rFonts w:ascii="Calibri" w:hAnsi="Calibri" w:eastAsia="Calibri" w:cs="Calibri"/>
          <w:sz w:val="24"/>
          <w:szCs w:val="24"/>
        </w:rPr>
        <w:t>w</w:t>
      </w:r>
      <w:r>
        <w:rPr>
          <w:rFonts w:ascii="Calibri" w:hAnsi="Calibri" w:eastAsia="Calibri" w:cs="Calibri"/>
          <w:color w:val="000000"/>
          <w:sz w:val="24"/>
          <w:szCs w:val="24"/>
        </w:rPr>
        <w:t xml:space="preserve">eb </w:t>
      </w:r>
      <w:r>
        <w:rPr>
          <w:rFonts w:ascii="Calibri" w:hAnsi="Calibri" w:eastAsia="Calibri" w:cs="Calibri"/>
          <w:sz w:val="24"/>
          <w:szCs w:val="24"/>
        </w:rPr>
        <w:t>e</w:t>
      </w:r>
      <w:r>
        <w:rPr>
          <w:rFonts w:ascii="Calibri" w:hAnsi="Calibri" w:eastAsia="Calibri" w:cs="Calibri"/>
          <w:color w:val="000000"/>
          <w:sz w:val="24"/>
          <w:szCs w:val="24"/>
        </w:rPr>
        <w:t>lements present on the page.</w:t>
      </w:r>
    </w:p>
    <w:p>
      <w:pPr>
        <w:ind w:left="840"/>
        <w:rPr>
          <w:rFonts w:ascii="Calibri" w:hAnsi="Calibri" w:eastAsia="Calibri" w:cs="Calibri"/>
          <w:sz w:val="24"/>
          <w:szCs w:val="24"/>
        </w:rPr>
      </w:pPr>
    </w:p>
    <w:p>
      <w:pPr>
        <w:pBdr>
          <w:top w:val="none" w:color="auto" w:sz="0" w:space="0"/>
          <w:left w:val="none" w:color="auto" w:sz="0" w:space="0"/>
          <w:bottom w:val="none" w:color="auto" w:sz="0" w:space="0"/>
          <w:right w:val="none" w:color="auto" w:sz="0" w:space="0"/>
          <w:between w:val="none" w:color="auto" w:sz="0" w:space="0"/>
        </w:pBdr>
        <w:spacing w:after="280"/>
        <w:jc w:val="left"/>
        <w:rPr>
          <w:rFonts w:ascii="Calibri" w:hAnsi="Calibri" w:eastAsia="Calibri" w:cs="Calibri"/>
          <w:color w:val="000000"/>
          <w:sz w:val="24"/>
          <w:szCs w:val="24"/>
        </w:rPr>
      </w:pPr>
      <w:r>
        <w:rPr>
          <w:rFonts w:ascii="Calibri" w:hAnsi="Calibri" w:eastAsia="Calibri" w:cs="Calibri"/>
          <w:color w:val="000000"/>
          <w:sz w:val="24"/>
          <w:szCs w:val="24"/>
        </w:rPr>
        <w:t xml:space="preserve">This </w:t>
      </w:r>
      <w:r>
        <w:rPr>
          <w:rFonts w:ascii="Calibri" w:hAnsi="Calibri" w:eastAsia="Calibri" w:cs="Calibri"/>
          <w:sz w:val="24"/>
          <w:szCs w:val="24"/>
        </w:rPr>
        <w:t xml:space="preserve">section </w:t>
      </w:r>
      <w:r>
        <w:rPr>
          <w:rFonts w:ascii="Calibri" w:hAnsi="Calibri" w:eastAsia="Calibri" w:cs="Calibri"/>
          <w:color w:val="000000"/>
          <w:sz w:val="24"/>
          <w:szCs w:val="24"/>
        </w:rPr>
        <w:t>is divided into</w:t>
      </w:r>
      <w:r>
        <w:rPr>
          <w:rFonts w:ascii="Calibri" w:hAnsi="Calibri" w:eastAsia="Calibri" w:cs="Calibri"/>
          <w:sz w:val="24"/>
          <w:szCs w:val="24"/>
        </w:rPr>
        <w:t xml:space="preserve"> eleven subsections</w:t>
      </w:r>
      <w:r>
        <w:rPr>
          <w:rFonts w:ascii="Calibri" w:hAnsi="Calibri" w:eastAsia="Calibri" w:cs="Calibri"/>
          <w:color w:val="000000"/>
          <w:sz w:val="24"/>
          <w:szCs w:val="24"/>
        </w:rPr>
        <w:t>, namely:</w:t>
      </w:r>
    </w:p>
    <w:p>
      <w:pPr>
        <w:spacing w:before="280" w:after="280"/>
        <w:rPr>
          <w:rFonts w:ascii="Calibri" w:hAnsi="Calibri" w:eastAsia="Calibri" w:cs="Calibri"/>
          <w:sz w:val="24"/>
          <w:szCs w:val="24"/>
        </w:rPr>
      </w:pPr>
      <w:r>
        <w:rPr>
          <w:rFonts w:ascii="Calibri" w:hAnsi="Calibri" w:eastAsia="Calibri" w:cs="Calibri"/>
          <w:sz w:val="24"/>
          <w:szCs w:val="24"/>
        </w:rPr>
        <w:t>4.5.1 Edit box</w:t>
      </w:r>
    </w:p>
    <w:p>
      <w:pPr>
        <w:spacing w:before="280" w:after="280"/>
        <w:rPr>
          <w:rFonts w:ascii="Calibri" w:hAnsi="Calibri" w:eastAsia="Calibri" w:cs="Calibri"/>
          <w:sz w:val="24"/>
          <w:szCs w:val="24"/>
        </w:rPr>
      </w:pPr>
      <w:r>
        <w:rPr>
          <w:rFonts w:ascii="Calibri" w:hAnsi="Calibri" w:eastAsia="Calibri" w:cs="Calibri"/>
          <w:sz w:val="24"/>
          <w:szCs w:val="24"/>
        </w:rPr>
        <w:t>4.5.2 Link</w:t>
      </w:r>
    </w:p>
    <w:p>
      <w:pPr>
        <w:spacing w:before="280" w:after="280"/>
        <w:rPr>
          <w:rFonts w:ascii="Calibri" w:hAnsi="Calibri" w:eastAsia="Calibri" w:cs="Calibri"/>
          <w:sz w:val="24"/>
          <w:szCs w:val="24"/>
        </w:rPr>
      </w:pPr>
      <w:r>
        <w:rPr>
          <w:rFonts w:ascii="Calibri" w:hAnsi="Calibri" w:eastAsia="Calibri" w:cs="Calibri"/>
          <w:sz w:val="24"/>
          <w:szCs w:val="24"/>
        </w:rPr>
        <w:t>4.5.3 Button</w:t>
      </w:r>
    </w:p>
    <w:p>
      <w:pPr>
        <w:spacing w:before="280" w:after="280"/>
        <w:rPr>
          <w:rFonts w:ascii="Calibri" w:hAnsi="Calibri" w:eastAsia="Calibri" w:cs="Calibri"/>
          <w:sz w:val="24"/>
          <w:szCs w:val="24"/>
        </w:rPr>
      </w:pPr>
      <w:r>
        <w:rPr>
          <w:rFonts w:ascii="Calibri" w:hAnsi="Calibri" w:eastAsia="Calibri" w:cs="Calibri"/>
          <w:sz w:val="24"/>
          <w:szCs w:val="24"/>
        </w:rPr>
        <w:t>4.5.4 Image, image link, and image button </w:t>
      </w:r>
    </w:p>
    <w:p>
      <w:pPr>
        <w:spacing w:before="280" w:after="280"/>
        <w:rPr>
          <w:rFonts w:ascii="Calibri" w:hAnsi="Calibri" w:eastAsia="Calibri" w:cs="Calibri"/>
          <w:sz w:val="24"/>
          <w:szCs w:val="24"/>
        </w:rPr>
      </w:pPr>
      <w:r>
        <w:rPr>
          <w:rFonts w:ascii="Calibri" w:hAnsi="Calibri" w:eastAsia="Calibri" w:cs="Calibri"/>
          <w:sz w:val="24"/>
          <w:szCs w:val="24"/>
        </w:rPr>
        <w:t>4.5.5 Text area</w:t>
      </w:r>
    </w:p>
    <w:p>
      <w:pPr>
        <w:spacing w:before="280" w:after="280"/>
        <w:rPr>
          <w:rFonts w:ascii="Calibri" w:hAnsi="Calibri" w:eastAsia="Calibri" w:cs="Calibri"/>
          <w:sz w:val="24"/>
          <w:szCs w:val="24"/>
        </w:rPr>
      </w:pPr>
      <w:r>
        <w:rPr>
          <w:rFonts w:ascii="Calibri" w:hAnsi="Calibri" w:eastAsia="Calibri" w:cs="Calibri"/>
          <w:sz w:val="24"/>
          <w:szCs w:val="24"/>
        </w:rPr>
        <w:t>4.5.6 Checkbox</w:t>
      </w:r>
    </w:p>
    <w:p>
      <w:pPr>
        <w:spacing w:before="280" w:after="280"/>
        <w:rPr>
          <w:rFonts w:ascii="Calibri" w:hAnsi="Calibri" w:eastAsia="Calibri" w:cs="Calibri"/>
          <w:sz w:val="24"/>
          <w:szCs w:val="24"/>
        </w:rPr>
      </w:pPr>
      <w:r>
        <w:rPr>
          <w:rFonts w:ascii="Calibri" w:hAnsi="Calibri" w:eastAsia="Calibri" w:cs="Calibri"/>
          <w:sz w:val="24"/>
          <w:szCs w:val="24"/>
        </w:rPr>
        <w:t>4.57 Radio button</w:t>
      </w:r>
    </w:p>
    <w:p>
      <w:pPr>
        <w:spacing w:before="280" w:after="280"/>
        <w:rPr>
          <w:rFonts w:ascii="Calibri" w:hAnsi="Calibri" w:eastAsia="Calibri" w:cs="Calibri"/>
          <w:sz w:val="24"/>
          <w:szCs w:val="24"/>
        </w:rPr>
      </w:pPr>
      <w:r>
        <w:rPr>
          <w:rFonts w:ascii="Calibri" w:hAnsi="Calibri" w:eastAsia="Calibri" w:cs="Calibri"/>
          <w:sz w:val="24"/>
          <w:szCs w:val="24"/>
        </w:rPr>
        <w:t>4.5.8 Dropdown list</w:t>
      </w:r>
    </w:p>
    <w:p>
      <w:pPr>
        <w:spacing w:before="280" w:after="280"/>
        <w:rPr>
          <w:rFonts w:ascii="Calibri" w:hAnsi="Calibri" w:eastAsia="Calibri" w:cs="Calibri"/>
          <w:sz w:val="24"/>
          <w:szCs w:val="24"/>
          <w:highlight w:val="white"/>
        </w:rPr>
      </w:pPr>
      <w:r>
        <w:rPr>
          <w:rFonts w:ascii="Calibri" w:hAnsi="Calibri" w:eastAsia="Calibri" w:cs="Calibri"/>
          <w:sz w:val="24"/>
          <w:szCs w:val="24"/>
        </w:rPr>
        <w:t xml:space="preserve">4.5.9 </w:t>
      </w:r>
      <w:r>
        <w:rPr>
          <w:rFonts w:ascii="Calibri" w:hAnsi="Calibri" w:eastAsia="Calibri" w:cs="Calibri"/>
          <w:sz w:val="24"/>
          <w:szCs w:val="24"/>
          <w:highlight w:val="white"/>
        </w:rPr>
        <w:t>Web table/HTML table</w:t>
      </w:r>
    </w:p>
    <w:p>
      <w:pPr>
        <w:spacing w:before="280" w:after="280"/>
        <w:rPr>
          <w:rFonts w:ascii="Calibri" w:hAnsi="Calibri" w:eastAsia="Calibri" w:cs="Calibri"/>
          <w:sz w:val="24"/>
          <w:szCs w:val="24"/>
          <w:highlight w:val="white"/>
        </w:rPr>
      </w:pPr>
      <w:r>
        <w:rPr>
          <w:rFonts w:ascii="Calibri" w:hAnsi="Calibri" w:eastAsia="Calibri" w:cs="Calibri"/>
          <w:sz w:val="24"/>
          <w:szCs w:val="24"/>
          <w:highlight w:val="white"/>
        </w:rPr>
        <w:t>4.5.10 Frame</w:t>
      </w:r>
    </w:p>
    <w:p>
      <w:pPr>
        <w:pStyle w:val="2"/>
        <w:shd w:val="clear" w:color="auto" w:fill="FFFFFF"/>
        <w:spacing w:before="158"/>
        <w:rPr>
          <w:rFonts w:hint="default" w:ascii="Calibri" w:hAnsi="Calibri" w:eastAsia="Calibri" w:cs="Calibri"/>
          <w:b w:val="0"/>
          <w:color w:val="222222"/>
          <w:sz w:val="24"/>
          <w:szCs w:val="24"/>
        </w:rPr>
      </w:pPr>
      <w:r>
        <w:rPr>
          <w:rFonts w:ascii="Calibri" w:hAnsi="Calibri" w:eastAsia="Calibri" w:cs="Calibri"/>
          <w:b w:val="0"/>
          <w:sz w:val="24"/>
          <w:szCs w:val="24"/>
          <w:highlight w:val="white"/>
        </w:rPr>
        <w:t xml:space="preserve">4.5.11 </w:t>
      </w:r>
      <w:r>
        <w:rPr>
          <w:rFonts w:ascii="Calibri" w:hAnsi="Calibri" w:eastAsia="Calibri" w:cs="Calibri"/>
          <w:b w:val="0"/>
          <w:color w:val="222222"/>
          <w:sz w:val="24"/>
          <w:szCs w:val="24"/>
          <w:highlight w:val="white"/>
        </w:rPr>
        <w:t>Switching between tabs in the same browser window</w:t>
      </w:r>
    </w:p>
    <w:p>
      <w:pPr>
        <w:spacing w:before="280" w:after="280"/>
        <w:rPr>
          <w:rFonts w:ascii="Calibri" w:hAnsi="Calibri" w:eastAsia="Calibri" w:cs="Calibri"/>
          <w:sz w:val="24"/>
          <w:szCs w:val="24"/>
        </w:rPr>
      </w:pPr>
    </w:p>
    <w:p>
      <w:pPr>
        <w:spacing w:before="280" w:after="280"/>
        <w:rPr>
          <w:rFonts w:ascii="Calibri" w:hAnsi="Calibri" w:eastAsia="Calibri" w:cs="Calibri"/>
          <w:b/>
          <w:sz w:val="24"/>
          <w:szCs w:val="24"/>
        </w:rPr>
      </w:pPr>
      <w:r>
        <w:rPr>
          <w:rFonts w:ascii="Calibri" w:hAnsi="Calibri" w:eastAsia="Calibri" w:cs="Calibri"/>
          <w:b/>
          <w:sz w:val="24"/>
          <w:szCs w:val="24"/>
        </w:rPr>
        <w:t xml:space="preserve">Step 4.5.1: </w:t>
      </w:r>
      <w:r>
        <w:rPr>
          <w:rFonts w:ascii="Calibri" w:hAnsi="Calibri" w:eastAsia="Calibri" w:cs="Calibri"/>
          <w:sz w:val="24"/>
          <w:szCs w:val="24"/>
        </w:rPr>
        <w:t>Edit box</w:t>
      </w:r>
    </w:p>
    <w:p>
      <w:pPr>
        <w:numPr>
          <w:ilvl w:val="0"/>
          <w:numId w:val="34"/>
        </w:numPr>
        <w:pBdr>
          <w:top w:val="none" w:color="auto" w:sz="0" w:space="0"/>
          <w:left w:val="none" w:color="auto" w:sz="0" w:space="0"/>
          <w:bottom w:val="none" w:color="auto" w:sz="0" w:space="0"/>
          <w:right w:val="none" w:color="auto" w:sz="0" w:space="0"/>
          <w:between w:val="none" w:color="auto" w:sz="0" w:space="0"/>
        </w:pBdr>
        <w:tabs>
          <w:tab w:val="left" w:pos="420"/>
        </w:tabs>
        <w:spacing w:before="280" w:after="0"/>
        <w:rPr>
          <w:rFonts w:ascii="Calibri" w:hAnsi="Calibri" w:eastAsia="Calibri" w:cs="Calibri"/>
          <w:b/>
          <w:color w:val="000000"/>
          <w:sz w:val="24"/>
          <w:szCs w:val="24"/>
        </w:rPr>
      </w:pPr>
      <w:r>
        <w:rPr>
          <w:rFonts w:ascii="Calibri" w:hAnsi="Calibri" w:eastAsia="Calibri" w:cs="Calibri"/>
          <w:sz w:val="24"/>
          <w:szCs w:val="24"/>
          <w:highlight w:val="white"/>
        </w:rPr>
        <w:t>Open Eclipse</w:t>
      </w:r>
    </w:p>
    <w:p>
      <w:pPr>
        <w:numPr>
          <w:ilvl w:val="0"/>
          <w:numId w:val="34"/>
        </w:numPr>
        <w:pBdr>
          <w:top w:val="none" w:color="auto" w:sz="0" w:space="0"/>
          <w:left w:val="none" w:color="auto" w:sz="0" w:space="0"/>
          <w:bottom w:val="none" w:color="auto" w:sz="0" w:space="0"/>
          <w:right w:val="none" w:color="auto" w:sz="0" w:space="0"/>
          <w:between w:val="none" w:color="auto" w:sz="0" w:space="0"/>
        </w:pBdr>
        <w:tabs>
          <w:tab w:val="left" w:pos="420"/>
        </w:tabs>
        <w:spacing w:before="280" w:after="0"/>
        <w:rPr>
          <w:rFonts w:ascii="Calibri" w:hAnsi="Calibri" w:eastAsia="Calibri" w:cs="Calibri"/>
          <w:b/>
          <w:color w:val="000000"/>
          <w:sz w:val="24"/>
          <w:szCs w:val="24"/>
        </w:rPr>
      </w:pPr>
      <w:r>
        <w:rPr>
          <w:rFonts w:ascii="Calibri" w:hAnsi="Calibri" w:eastAsia="Calibri" w:cs="Calibri"/>
          <w:color w:val="000000"/>
          <w:sz w:val="24"/>
          <w:szCs w:val="24"/>
          <w:highlight w:val="white"/>
        </w:rPr>
        <w:t>It is a basic text control that enables a user to type a small amount of text.</w:t>
      </w:r>
    </w:p>
    <w:p>
      <w:pPr>
        <w:numPr>
          <w:ilvl w:val="0"/>
          <w:numId w:val="34"/>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Operations on Edit box</w:t>
      </w:r>
    </w:p>
    <w:p>
      <w:pPr>
        <w:numPr>
          <w:ilvl w:val="1"/>
          <w:numId w:val="34"/>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84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Enter a Value,</w:t>
      </w:r>
    </w:p>
    <w:p>
      <w:pPr>
        <w:numPr>
          <w:ilvl w:val="1"/>
          <w:numId w:val="34"/>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84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Clear the Value,</w:t>
      </w:r>
    </w:p>
    <w:p>
      <w:pPr>
        <w:numPr>
          <w:ilvl w:val="1"/>
          <w:numId w:val="34"/>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84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Check enabled status,</w:t>
      </w:r>
    </w:p>
    <w:p>
      <w:pPr>
        <w:numPr>
          <w:ilvl w:val="1"/>
          <w:numId w:val="34"/>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84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Check edit box existence,</w:t>
      </w:r>
    </w:p>
    <w:p>
      <w:pPr>
        <w:numPr>
          <w:ilvl w:val="1"/>
          <w:numId w:val="34"/>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840"/>
        </w:tabs>
        <w:spacing w:after="210"/>
        <w:jc w:val="left"/>
        <w:rPr>
          <w:rFonts w:ascii="Calibri" w:hAnsi="Calibri" w:eastAsia="Calibri" w:cs="Calibri"/>
          <w:b/>
          <w:color w:val="000000"/>
          <w:sz w:val="24"/>
          <w:szCs w:val="24"/>
        </w:rPr>
      </w:pPr>
      <w:r>
        <w:rPr>
          <w:rFonts w:ascii="Calibri" w:hAnsi="Calibri" w:eastAsia="Calibri" w:cs="Calibri"/>
          <w:color w:val="000000"/>
          <w:sz w:val="24"/>
          <w:szCs w:val="24"/>
          <w:highlight w:val="white"/>
        </w:rPr>
        <w:t xml:space="preserve">Get the value </w:t>
      </w:r>
    </w:p>
    <w:p>
      <w:pPr>
        <w:spacing w:before="280" w:after="280"/>
        <w:rPr>
          <w:rFonts w:ascii="Calibri" w:hAnsi="Calibri" w:eastAsia="Calibri" w:cs="Calibri"/>
          <w:b/>
          <w:sz w:val="24"/>
          <w:szCs w:val="24"/>
          <w:highlight w:val="white"/>
        </w:rPr>
      </w:pPr>
    </w:p>
    <w:p>
      <w:pPr>
        <w:spacing w:before="280" w:after="280"/>
        <w:rPr>
          <w:rFonts w:ascii="Calibri" w:hAnsi="Calibri" w:eastAsia="Calibri" w:cs="Calibri"/>
          <w:b/>
          <w:sz w:val="24"/>
          <w:szCs w:val="24"/>
        </w:rPr>
      </w:pPr>
      <w:r>
        <w:rPr>
          <w:rFonts w:ascii="Calibri" w:hAnsi="Calibri" w:eastAsia="Calibri" w:cs="Calibri"/>
          <w:b/>
          <w:sz w:val="24"/>
          <w:szCs w:val="24"/>
          <w:highlight w:val="white"/>
        </w:rPr>
        <w:t xml:space="preserve">Step </w:t>
      </w:r>
      <w:r>
        <w:rPr>
          <w:rFonts w:ascii="Calibri" w:hAnsi="Calibri" w:eastAsia="Calibri" w:cs="Calibri"/>
          <w:b/>
          <w:sz w:val="24"/>
          <w:szCs w:val="24"/>
        </w:rPr>
        <w:t xml:space="preserve">4.5.2: </w:t>
      </w:r>
      <w:r>
        <w:rPr>
          <w:rFonts w:ascii="Calibri" w:hAnsi="Calibri" w:eastAsia="Calibri" w:cs="Calibri"/>
          <w:sz w:val="24"/>
          <w:szCs w:val="24"/>
        </w:rPr>
        <w:t>Link</w:t>
      </w:r>
    </w:p>
    <w:p>
      <w:pPr>
        <w:numPr>
          <w:ilvl w:val="0"/>
          <w:numId w:val="35"/>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s>
        <w:spacing w:after="210"/>
        <w:jc w:val="left"/>
        <w:rPr>
          <w:rFonts w:ascii="Calibri" w:hAnsi="Calibri" w:eastAsia="Calibri" w:cs="Calibri"/>
          <w:b/>
          <w:color w:val="000000"/>
          <w:sz w:val="24"/>
          <w:szCs w:val="24"/>
        </w:rPr>
      </w:pPr>
      <w:r>
        <w:rPr>
          <w:rFonts w:ascii="Calibri" w:hAnsi="Calibri" w:eastAsia="Calibri" w:cs="Calibri"/>
          <w:sz w:val="24"/>
          <w:szCs w:val="24"/>
          <w:highlight w:val="white"/>
        </w:rPr>
        <w:t>L</w:t>
      </w:r>
      <w:r>
        <w:rPr>
          <w:rFonts w:ascii="Calibri" w:hAnsi="Calibri" w:eastAsia="Calibri" w:cs="Calibri"/>
          <w:color w:val="000000"/>
          <w:sz w:val="24"/>
          <w:szCs w:val="24"/>
          <w:highlight w:val="white"/>
        </w:rPr>
        <w:t>ink is more appropriately referred to as a hyperlink and connects one web page to another. It allows the user to click their way from page to page.</w:t>
      </w:r>
    </w:p>
    <w:p>
      <w:pPr>
        <w:numPr>
          <w:ilvl w:val="0"/>
          <w:numId w:val="35"/>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Operations on Link</w:t>
      </w:r>
    </w:p>
    <w:p>
      <w:pPr>
        <w:numPr>
          <w:ilvl w:val="1"/>
          <w:numId w:val="35"/>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 w:val="left" w:pos="84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 xml:space="preserve">Click the </w:t>
      </w:r>
      <w:r>
        <w:rPr>
          <w:rFonts w:ascii="Calibri" w:hAnsi="Calibri" w:eastAsia="Calibri" w:cs="Calibri"/>
          <w:sz w:val="24"/>
          <w:szCs w:val="24"/>
          <w:highlight w:val="white"/>
        </w:rPr>
        <w:t>l</w:t>
      </w:r>
      <w:r>
        <w:rPr>
          <w:rFonts w:ascii="Calibri" w:hAnsi="Calibri" w:eastAsia="Calibri" w:cs="Calibri"/>
          <w:color w:val="000000"/>
          <w:sz w:val="24"/>
          <w:szCs w:val="24"/>
          <w:highlight w:val="white"/>
        </w:rPr>
        <w:t>ink,</w:t>
      </w:r>
    </w:p>
    <w:p>
      <w:pPr>
        <w:numPr>
          <w:ilvl w:val="1"/>
          <w:numId w:val="35"/>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 w:val="left" w:pos="84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Check the link existence,</w:t>
      </w:r>
    </w:p>
    <w:p>
      <w:pPr>
        <w:numPr>
          <w:ilvl w:val="1"/>
          <w:numId w:val="35"/>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 w:val="left" w:pos="84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Check the link enabled status,</w:t>
      </w:r>
    </w:p>
    <w:p>
      <w:pPr>
        <w:numPr>
          <w:ilvl w:val="1"/>
          <w:numId w:val="35"/>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 w:val="left" w:pos="84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 xml:space="preserve">Return the </w:t>
      </w:r>
      <w:r>
        <w:rPr>
          <w:rFonts w:ascii="Calibri" w:hAnsi="Calibri" w:eastAsia="Calibri" w:cs="Calibri"/>
          <w:sz w:val="24"/>
          <w:szCs w:val="24"/>
          <w:highlight w:val="white"/>
        </w:rPr>
        <w:t>l</w:t>
      </w:r>
      <w:r>
        <w:rPr>
          <w:rFonts w:ascii="Calibri" w:hAnsi="Calibri" w:eastAsia="Calibri" w:cs="Calibri"/>
          <w:color w:val="000000"/>
          <w:sz w:val="24"/>
          <w:szCs w:val="24"/>
          <w:highlight w:val="white"/>
        </w:rPr>
        <w:t xml:space="preserve">ink </w:t>
      </w:r>
      <w:r>
        <w:rPr>
          <w:rFonts w:ascii="Calibri" w:hAnsi="Calibri" w:eastAsia="Calibri" w:cs="Calibri"/>
          <w:sz w:val="24"/>
          <w:szCs w:val="24"/>
          <w:highlight w:val="white"/>
        </w:rPr>
        <w:t>n</w:t>
      </w:r>
      <w:r>
        <w:rPr>
          <w:rFonts w:ascii="Calibri" w:hAnsi="Calibri" w:eastAsia="Calibri" w:cs="Calibri"/>
          <w:color w:val="000000"/>
          <w:sz w:val="24"/>
          <w:szCs w:val="24"/>
          <w:highlight w:val="white"/>
        </w:rPr>
        <w:t>ame</w:t>
      </w:r>
    </w:p>
    <w:p>
      <w:pPr>
        <w:pBdr>
          <w:top w:val="none" w:color="auto" w:sz="0" w:space="0"/>
          <w:left w:val="none" w:color="auto" w:sz="0" w:space="0"/>
          <w:bottom w:val="none" w:color="auto" w:sz="0" w:space="0"/>
          <w:right w:val="none" w:color="auto" w:sz="0" w:space="0"/>
          <w:between w:val="none" w:color="auto" w:sz="0" w:space="0"/>
        </w:pBdr>
        <w:shd w:val="clear" w:color="auto" w:fill="FFFFFF"/>
        <w:spacing w:after="210"/>
        <w:ind w:left="840"/>
        <w:jc w:val="left"/>
        <w:rPr>
          <w:rFonts w:ascii="Calibri" w:hAnsi="Calibri" w:eastAsia="Calibri" w:cs="Calibri"/>
          <w:color w:val="000000"/>
          <w:sz w:val="24"/>
          <w:szCs w:val="24"/>
        </w:rPr>
      </w:pPr>
    </w:p>
    <w:p>
      <w:pPr>
        <w:spacing w:before="280" w:after="280"/>
        <w:rPr>
          <w:rFonts w:ascii="Calibri" w:hAnsi="Calibri" w:eastAsia="Calibri" w:cs="Calibri"/>
          <w:b/>
          <w:sz w:val="24"/>
          <w:szCs w:val="24"/>
        </w:rPr>
      </w:pPr>
      <w:r>
        <w:rPr>
          <w:rFonts w:ascii="Calibri" w:hAnsi="Calibri" w:eastAsia="Calibri" w:cs="Calibri"/>
          <w:b/>
          <w:sz w:val="24"/>
          <w:szCs w:val="24"/>
        </w:rPr>
        <w:t xml:space="preserve">Step 4.5.3: </w:t>
      </w:r>
      <w:r>
        <w:rPr>
          <w:rFonts w:ascii="Calibri" w:hAnsi="Calibri" w:eastAsia="Calibri" w:cs="Calibri"/>
          <w:sz w:val="24"/>
          <w:szCs w:val="24"/>
        </w:rPr>
        <w:t>Button</w:t>
      </w:r>
      <w:r>
        <w:rPr>
          <w:rFonts w:ascii="Calibri" w:hAnsi="Calibri" w:eastAsia="Calibri" w:cs="Calibri"/>
          <w:b/>
          <w:sz w:val="24"/>
          <w:szCs w:val="24"/>
        </w:rPr>
        <w:t xml:space="preserve"> </w:t>
      </w:r>
    </w:p>
    <w:p>
      <w:pPr>
        <w:numPr>
          <w:ilvl w:val="0"/>
          <w:numId w:val="36"/>
        </w:numPr>
        <w:pBdr>
          <w:top w:val="none" w:color="auto" w:sz="0" w:space="0"/>
          <w:left w:val="none" w:color="auto" w:sz="0" w:space="0"/>
          <w:bottom w:val="none" w:color="auto" w:sz="0" w:space="0"/>
          <w:right w:val="none" w:color="auto" w:sz="0" w:space="0"/>
          <w:between w:val="none" w:color="auto" w:sz="0" w:space="0"/>
        </w:pBdr>
        <w:tabs>
          <w:tab w:val="left" w:pos="420"/>
        </w:tabs>
        <w:spacing w:before="280" w:after="0"/>
        <w:rPr>
          <w:rFonts w:ascii="Calibri" w:hAnsi="Calibri" w:eastAsia="Calibri" w:cs="Calibri"/>
          <w:color w:val="000000"/>
          <w:sz w:val="24"/>
          <w:szCs w:val="24"/>
        </w:rPr>
      </w:pPr>
      <w:r>
        <w:rPr>
          <w:rFonts w:ascii="Calibri" w:hAnsi="Calibri" w:eastAsia="Calibri" w:cs="Calibri"/>
          <w:color w:val="000000"/>
          <w:sz w:val="24"/>
          <w:szCs w:val="24"/>
        </w:rPr>
        <w:t>This represents a clickable button, which can be used in forms and places in the document that needs a simple, standard button functionality.</w:t>
      </w:r>
    </w:p>
    <w:p>
      <w:pPr>
        <w:numPr>
          <w:ilvl w:val="0"/>
          <w:numId w:val="36"/>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Operations on Button</w:t>
      </w:r>
    </w:p>
    <w:p>
      <w:pPr>
        <w:numPr>
          <w:ilvl w:val="1"/>
          <w:numId w:val="36"/>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 w:val="left" w:pos="84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Click</w:t>
      </w:r>
    </w:p>
    <w:p>
      <w:pPr>
        <w:numPr>
          <w:ilvl w:val="1"/>
          <w:numId w:val="36"/>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 w:val="left" w:pos="84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 xml:space="preserve">Check Enabled status </w:t>
      </w:r>
    </w:p>
    <w:p>
      <w:pPr>
        <w:numPr>
          <w:ilvl w:val="1"/>
          <w:numId w:val="36"/>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 w:val="left" w:pos="84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Display status</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s>
        <w:spacing w:after="210"/>
        <w:jc w:val="left"/>
        <w:rPr>
          <w:rFonts w:ascii="Calibri" w:hAnsi="Calibri" w:eastAsia="Calibri" w:cs="Calibri"/>
          <w:color w:val="000000"/>
          <w:sz w:val="24"/>
          <w:szCs w:val="24"/>
          <w:highlight w:val="white"/>
        </w:rPr>
      </w:pPr>
    </w:p>
    <w:p>
      <w:pPr>
        <w:spacing w:before="280" w:after="280"/>
        <w:rPr>
          <w:rFonts w:ascii="Calibri" w:hAnsi="Calibri" w:eastAsia="Calibri" w:cs="Calibri"/>
          <w:b/>
          <w:sz w:val="24"/>
          <w:szCs w:val="24"/>
        </w:rPr>
      </w:pPr>
      <w:r>
        <w:rPr>
          <w:rFonts w:ascii="Calibri" w:hAnsi="Calibri" w:eastAsia="Calibri" w:cs="Calibri"/>
          <w:b/>
          <w:sz w:val="24"/>
          <w:szCs w:val="24"/>
          <w:highlight w:val="white"/>
        </w:rPr>
        <w:t xml:space="preserve">Step </w:t>
      </w:r>
      <w:r>
        <w:rPr>
          <w:rFonts w:ascii="Calibri" w:hAnsi="Calibri" w:eastAsia="Calibri" w:cs="Calibri"/>
          <w:b/>
          <w:sz w:val="24"/>
          <w:szCs w:val="24"/>
        </w:rPr>
        <w:t xml:space="preserve">4.5.4: </w:t>
      </w:r>
      <w:r>
        <w:rPr>
          <w:rFonts w:ascii="Calibri" w:hAnsi="Calibri" w:eastAsia="Calibri" w:cs="Calibri"/>
          <w:sz w:val="24"/>
          <w:szCs w:val="24"/>
        </w:rPr>
        <w:t>Image, image link, and image button</w:t>
      </w:r>
    </w:p>
    <w:p>
      <w:pPr>
        <w:numPr>
          <w:ilvl w:val="0"/>
          <w:numId w:val="37"/>
        </w:numPr>
        <w:pBdr>
          <w:top w:val="none" w:color="auto" w:sz="0" w:space="0"/>
          <w:left w:val="none" w:color="auto" w:sz="0" w:space="0"/>
          <w:bottom w:val="none" w:color="auto" w:sz="0" w:space="0"/>
          <w:right w:val="none" w:color="auto" w:sz="0" w:space="0"/>
          <w:between w:val="none" w:color="auto" w:sz="0" w:space="0"/>
        </w:pBdr>
        <w:tabs>
          <w:tab w:val="left" w:pos="420"/>
        </w:tabs>
        <w:spacing w:before="280" w:after="0"/>
        <w:rPr>
          <w:rFonts w:ascii="Calibri" w:hAnsi="Calibri" w:eastAsia="Calibri" w:cs="Calibri"/>
          <w:color w:val="000000"/>
          <w:sz w:val="24"/>
          <w:szCs w:val="24"/>
        </w:rPr>
      </w:pPr>
      <w:r>
        <w:rPr>
          <w:rFonts w:ascii="Calibri" w:hAnsi="Calibri" w:eastAsia="Calibri" w:cs="Calibri"/>
          <w:color w:val="000000"/>
          <w:sz w:val="24"/>
          <w:szCs w:val="24"/>
          <w:highlight w:val="white"/>
        </w:rPr>
        <w:t>It helps in performing actions on images like clicking on the image link or the image button, etc.</w:t>
      </w:r>
    </w:p>
    <w:p>
      <w:pPr>
        <w:numPr>
          <w:ilvl w:val="0"/>
          <w:numId w:val="37"/>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Operations Image</w:t>
      </w:r>
    </w:p>
    <w:p>
      <w:pPr>
        <w:numPr>
          <w:ilvl w:val="1"/>
          <w:numId w:val="37"/>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Three types of Image elements in Web Environment</w:t>
      </w:r>
    </w:p>
    <w:p>
      <w:pPr>
        <w:numPr>
          <w:ilvl w:val="1"/>
          <w:numId w:val="37"/>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 w:val="left" w:pos="84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General Image (No functionality)</w:t>
      </w:r>
    </w:p>
    <w:p>
      <w:pPr>
        <w:numPr>
          <w:ilvl w:val="1"/>
          <w:numId w:val="37"/>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 w:val="left" w:pos="84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Image Button (Submits)</w:t>
      </w:r>
    </w:p>
    <w:p>
      <w:pPr>
        <w:numPr>
          <w:ilvl w:val="1"/>
          <w:numId w:val="37"/>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 w:val="left" w:pos="84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Image Link (Redirects to another page/location)</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s>
        <w:spacing w:after="210"/>
        <w:jc w:val="left"/>
        <w:rPr>
          <w:rFonts w:ascii="Calibri" w:hAnsi="Calibri" w:eastAsia="Calibri" w:cs="Calibri"/>
          <w:color w:val="000000"/>
          <w:sz w:val="24"/>
          <w:szCs w:val="24"/>
          <w:highlight w:val="white"/>
        </w:rPr>
      </w:pPr>
    </w:p>
    <w:p>
      <w:pPr>
        <w:spacing w:before="280" w:after="280"/>
        <w:rPr>
          <w:rFonts w:ascii="Calibri" w:hAnsi="Calibri" w:eastAsia="Calibri" w:cs="Calibri"/>
          <w:b/>
          <w:sz w:val="24"/>
          <w:szCs w:val="24"/>
        </w:rPr>
      </w:pPr>
      <w:r>
        <w:rPr>
          <w:rFonts w:ascii="Calibri" w:hAnsi="Calibri" w:eastAsia="Calibri" w:cs="Calibri"/>
          <w:b/>
          <w:sz w:val="24"/>
          <w:szCs w:val="24"/>
          <w:highlight w:val="white"/>
        </w:rPr>
        <w:t xml:space="preserve">Step </w:t>
      </w:r>
      <w:r>
        <w:rPr>
          <w:rFonts w:ascii="Calibri" w:hAnsi="Calibri" w:eastAsia="Calibri" w:cs="Calibri"/>
          <w:b/>
          <w:sz w:val="24"/>
          <w:szCs w:val="24"/>
        </w:rPr>
        <w:t xml:space="preserve">4.5.5: </w:t>
      </w:r>
      <w:r>
        <w:rPr>
          <w:rFonts w:ascii="Calibri" w:hAnsi="Calibri" w:eastAsia="Calibri" w:cs="Calibri"/>
          <w:sz w:val="24"/>
          <w:szCs w:val="24"/>
        </w:rPr>
        <w:t>Text area</w:t>
      </w:r>
    </w:p>
    <w:p>
      <w:pPr>
        <w:numPr>
          <w:ilvl w:val="0"/>
          <w:numId w:val="38"/>
        </w:numPr>
        <w:pBdr>
          <w:top w:val="none" w:color="auto" w:sz="0" w:space="0"/>
          <w:left w:val="none" w:color="auto" w:sz="0" w:space="0"/>
          <w:bottom w:val="none" w:color="auto" w:sz="0" w:space="0"/>
          <w:right w:val="none" w:color="auto" w:sz="0" w:space="0"/>
          <w:between w:val="none" w:color="auto" w:sz="0" w:space="0"/>
        </w:pBdr>
        <w:tabs>
          <w:tab w:val="left" w:pos="420"/>
        </w:tabs>
        <w:spacing w:before="280" w:after="0"/>
        <w:rPr>
          <w:rFonts w:ascii="Calibri" w:hAnsi="Calibri" w:eastAsia="Calibri" w:cs="Calibri"/>
          <w:b/>
          <w:color w:val="000000"/>
          <w:sz w:val="24"/>
          <w:szCs w:val="24"/>
        </w:rPr>
      </w:pPr>
      <w:r>
        <w:rPr>
          <w:rFonts w:ascii="Calibri" w:hAnsi="Calibri" w:eastAsia="Calibri" w:cs="Calibri"/>
          <w:color w:val="000000"/>
          <w:sz w:val="24"/>
          <w:szCs w:val="24"/>
          <w:highlight w:val="white"/>
        </w:rPr>
        <w:t>It is an inline element used to designate a plain-text editing control containing multiple lines.</w:t>
      </w:r>
    </w:p>
    <w:p>
      <w:pPr>
        <w:numPr>
          <w:ilvl w:val="0"/>
          <w:numId w:val="38"/>
        </w:numPr>
        <w:pBdr>
          <w:top w:val="none" w:color="auto" w:sz="0" w:space="0"/>
          <w:left w:val="none" w:color="auto" w:sz="0" w:space="0"/>
          <w:bottom w:val="none" w:color="auto" w:sz="0" w:space="0"/>
          <w:right w:val="none" w:color="auto" w:sz="0" w:space="0"/>
          <w:between w:val="none" w:color="auto" w:sz="0" w:space="0"/>
        </w:pBdr>
        <w:tabs>
          <w:tab w:val="left" w:pos="420"/>
        </w:tabs>
        <w:spacing w:after="280"/>
        <w:rPr>
          <w:rFonts w:ascii="Calibri" w:hAnsi="Calibri" w:eastAsia="Calibri" w:cs="Calibri"/>
          <w:b/>
          <w:color w:val="000000"/>
          <w:sz w:val="24"/>
          <w:szCs w:val="24"/>
        </w:rPr>
      </w:pPr>
      <w:r>
        <w:rPr>
          <w:rFonts w:ascii="Calibri" w:hAnsi="Calibri" w:eastAsia="Calibri" w:cs="Calibri"/>
          <w:color w:val="000000"/>
          <w:sz w:val="24"/>
          <w:szCs w:val="24"/>
          <w:highlight w:val="white"/>
        </w:rPr>
        <w:t>Return / Capture Text Area or Error message from a web page</w:t>
      </w:r>
    </w:p>
    <w:p>
      <w:pPr>
        <w:spacing w:before="280" w:after="280"/>
        <w:rPr>
          <w:rFonts w:ascii="Calibri" w:hAnsi="Calibri" w:eastAsia="Calibri" w:cs="Calibri"/>
          <w:sz w:val="24"/>
          <w:szCs w:val="24"/>
          <w:highlight w:val="white"/>
        </w:rPr>
      </w:pPr>
    </w:p>
    <w:p>
      <w:pPr>
        <w:spacing w:before="280" w:after="280"/>
        <w:rPr>
          <w:rFonts w:ascii="Calibri" w:hAnsi="Calibri" w:eastAsia="Calibri" w:cs="Calibri"/>
          <w:b/>
          <w:sz w:val="24"/>
          <w:szCs w:val="24"/>
        </w:rPr>
      </w:pPr>
      <w:r>
        <w:rPr>
          <w:rFonts w:ascii="Calibri" w:hAnsi="Calibri" w:eastAsia="Calibri" w:cs="Calibri"/>
          <w:b/>
          <w:sz w:val="24"/>
          <w:szCs w:val="24"/>
          <w:highlight w:val="white"/>
        </w:rPr>
        <w:t xml:space="preserve">Step </w:t>
      </w:r>
      <w:r>
        <w:rPr>
          <w:rFonts w:ascii="Calibri" w:hAnsi="Calibri" w:eastAsia="Calibri" w:cs="Calibri"/>
          <w:b/>
          <w:sz w:val="24"/>
          <w:szCs w:val="24"/>
        </w:rPr>
        <w:t>4.5.6:</w:t>
      </w:r>
      <w:r>
        <w:rPr>
          <w:rFonts w:ascii="Calibri" w:hAnsi="Calibri" w:eastAsia="Calibri" w:cs="Calibri"/>
          <w:sz w:val="24"/>
          <w:szCs w:val="24"/>
        </w:rPr>
        <w:t xml:space="preserve"> Checkbox</w:t>
      </w:r>
    </w:p>
    <w:p>
      <w:pPr>
        <w:numPr>
          <w:ilvl w:val="0"/>
          <w:numId w:val="39"/>
        </w:numPr>
        <w:pBdr>
          <w:top w:val="none" w:color="auto" w:sz="0" w:space="0"/>
          <w:left w:val="none" w:color="auto" w:sz="0" w:space="0"/>
          <w:bottom w:val="none" w:color="auto" w:sz="0" w:space="0"/>
          <w:right w:val="none" w:color="auto" w:sz="0" w:space="0"/>
          <w:between w:val="none" w:color="auto" w:sz="0" w:space="0"/>
        </w:pBdr>
        <w:tabs>
          <w:tab w:val="left" w:pos="420"/>
        </w:tabs>
        <w:spacing w:before="280" w:after="0"/>
        <w:rPr>
          <w:rFonts w:ascii="Calibri" w:hAnsi="Calibri" w:eastAsia="Calibri" w:cs="Calibri"/>
          <w:color w:val="000000"/>
          <w:sz w:val="24"/>
          <w:szCs w:val="24"/>
          <w:highlight w:val="white"/>
        </w:rPr>
      </w:pPr>
      <w:r>
        <w:rPr>
          <w:rFonts w:ascii="Calibri" w:hAnsi="Calibri" w:eastAsia="Calibri" w:cs="Calibri"/>
          <w:color w:val="000000"/>
          <w:sz w:val="24"/>
          <w:szCs w:val="24"/>
          <w:highlight w:val="white"/>
        </w:rPr>
        <w:t>This is a selection box or a tick box which is a small interactive box that can be toggled by the user to indicate an affirmative or a negative choice.</w:t>
      </w:r>
    </w:p>
    <w:p>
      <w:pPr>
        <w:numPr>
          <w:ilvl w:val="0"/>
          <w:numId w:val="39"/>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 xml:space="preserve">Operations on </w:t>
      </w:r>
      <w:r>
        <w:rPr>
          <w:rFonts w:ascii="Calibri" w:hAnsi="Calibri" w:eastAsia="Calibri" w:cs="Calibri"/>
          <w:sz w:val="24"/>
          <w:szCs w:val="24"/>
          <w:highlight w:val="white"/>
        </w:rPr>
        <w:t>c</w:t>
      </w:r>
      <w:r>
        <w:rPr>
          <w:rFonts w:ascii="Calibri" w:hAnsi="Calibri" w:eastAsia="Calibri" w:cs="Calibri"/>
          <w:color w:val="000000"/>
          <w:sz w:val="24"/>
          <w:szCs w:val="24"/>
          <w:highlight w:val="white"/>
        </w:rPr>
        <w:t>heckbox</w:t>
      </w:r>
    </w:p>
    <w:p>
      <w:pPr>
        <w:numPr>
          <w:ilvl w:val="1"/>
          <w:numId w:val="39"/>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 w:val="left" w:pos="84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 xml:space="preserve">Check if the </w:t>
      </w:r>
      <w:r>
        <w:rPr>
          <w:rFonts w:ascii="Calibri" w:hAnsi="Calibri" w:eastAsia="Calibri" w:cs="Calibri"/>
          <w:sz w:val="24"/>
          <w:szCs w:val="24"/>
          <w:highlight w:val="white"/>
        </w:rPr>
        <w:t>checkbox</w:t>
      </w:r>
      <w:r>
        <w:rPr>
          <w:rFonts w:ascii="Calibri" w:hAnsi="Calibri" w:eastAsia="Calibri" w:cs="Calibri"/>
          <w:color w:val="000000"/>
          <w:sz w:val="24"/>
          <w:szCs w:val="24"/>
          <w:highlight w:val="white"/>
        </w:rPr>
        <w:t xml:space="preserve"> is displayed or not</w:t>
      </w:r>
    </w:p>
    <w:p>
      <w:pPr>
        <w:numPr>
          <w:ilvl w:val="1"/>
          <w:numId w:val="39"/>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 w:val="left" w:pos="84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Check if the checkbox is enabled or not</w:t>
      </w:r>
    </w:p>
    <w:p>
      <w:pPr>
        <w:numPr>
          <w:ilvl w:val="1"/>
          <w:numId w:val="39"/>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 w:val="left" w:pos="84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 xml:space="preserve">Check if the checkbox is </w:t>
      </w:r>
      <w:r>
        <w:rPr>
          <w:rFonts w:ascii="Calibri" w:hAnsi="Calibri" w:eastAsia="Calibri" w:cs="Calibri"/>
          <w:sz w:val="24"/>
          <w:szCs w:val="24"/>
          <w:highlight w:val="white"/>
        </w:rPr>
        <w:t>s</w:t>
      </w:r>
      <w:r>
        <w:rPr>
          <w:rFonts w:ascii="Calibri" w:hAnsi="Calibri" w:eastAsia="Calibri" w:cs="Calibri"/>
          <w:color w:val="000000"/>
          <w:sz w:val="24"/>
          <w:szCs w:val="24"/>
          <w:highlight w:val="white"/>
        </w:rPr>
        <w:t>elected or not</w:t>
      </w:r>
    </w:p>
    <w:p>
      <w:pPr>
        <w:numPr>
          <w:ilvl w:val="1"/>
          <w:numId w:val="39"/>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 w:val="left" w:pos="84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 xml:space="preserve">Select the </w:t>
      </w:r>
      <w:r>
        <w:rPr>
          <w:rFonts w:ascii="Calibri" w:hAnsi="Calibri" w:eastAsia="Calibri" w:cs="Calibri"/>
          <w:sz w:val="24"/>
          <w:szCs w:val="24"/>
          <w:highlight w:val="white"/>
        </w:rPr>
        <w:t>check</w:t>
      </w:r>
      <w:r>
        <w:rPr>
          <w:rFonts w:ascii="Calibri" w:hAnsi="Calibri" w:eastAsia="Calibri" w:cs="Calibri"/>
          <w:color w:val="000000"/>
          <w:sz w:val="24"/>
          <w:szCs w:val="24"/>
          <w:highlight w:val="white"/>
        </w:rPr>
        <w:t>box</w:t>
      </w:r>
    </w:p>
    <w:p>
      <w:pPr>
        <w:numPr>
          <w:ilvl w:val="1"/>
          <w:numId w:val="39"/>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 w:val="left" w:pos="84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 xml:space="preserve">Unselect the </w:t>
      </w:r>
      <w:r>
        <w:rPr>
          <w:rFonts w:ascii="Calibri" w:hAnsi="Calibri" w:eastAsia="Calibri" w:cs="Calibri"/>
          <w:sz w:val="24"/>
          <w:szCs w:val="24"/>
          <w:highlight w:val="white"/>
        </w:rPr>
        <w:t>checkbox</w:t>
      </w:r>
    </w:p>
    <w:p>
      <w:pPr>
        <w:spacing w:before="280" w:after="280"/>
        <w:rPr>
          <w:rFonts w:ascii="Calibri" w:hAnsi="Calibri" w:eastAsia="Calibri" w:cs="Calibri"/>
          <w:sz w:val="24"/>
          <w:szCs w:val="24"/>
          <w:highlight w:val="white"/>
        </w:rPr>
      </w:pPr>
    </w:p>
    <w:p>
      <w:pPr>
        <w:spacing w:before="280" w:after="280"/>
        <w:rPr>
          <w:rFonts w:ascii="Calibri" w:hAnsi="Calibri" w:eastAsia="Calibri" w:cs="Calibri"/>
          <w:b/>
          <w:sz w:val="24"/>
          <w:szCs w:val="24"/>
        </w:rPr>
      </w:pPr>
      <w:r>
        <w:rPr>
          <w:rFonts w:ascii="Calibri" w:hAnsi="Calibri" w:eastAsia="Calibri" w:cs="Calibri"/>
          <w:b/>
          <w:sz w:val="24"/>
          <w:szCs w:val="24"/>
          <w:highlight w:val="white"/>
        </w:rPr>
        <w:t xml:space="preserve">Step </w:t>
      </w:r>
      <w:r>
        <w:rPr>
          <w:rFonts w:ascii="Calibri" w:hAnsi="Calibri" w:eastAsia="Calibri" w:cs="Calibri"/>
          <w:b/>
          <w:sz w:val="24"/>
          <w:szCs w:val="24"/>
        </w:rPr>
        <w:t xml:space="preserve">4.5.7: </w:t>
      </w:r>
      <w:r>
        <w:rPr>
          <w:rFonts w:ascii="Calibri" w:hAnsi="Calibri" w:eastAsia="Calibri" w:cs="Calibri"/>
          <w:sz w:val="24"/>
          <w:szCs w:val="24"/>
        </w:rPr>
        <w:t>Radio button</w:t>
      </w:r>
    </w:p>
    <w:p>
      <w:pPr>
        <w:numPr>
          <w:ilvl w:val="0"/>
          <w:numId w:val="40"/>
        </w:numPr>
        <w:pBdr>
          <w:top w:val="none" w:color="auto" w:sz="0" w:space="0"/>
          <w:left w:val="none" w:color="auto" w:sz="0" w:space="0"/>
          <w:bottom w:val="none" w:color="auto" w:sz="0" w:space="0"/>
          <w:right w:val="none" w:color="auto" w:sz="0" w:space="0"/>
          <w:between w:val="none" w:color="auto" w:sz="0" w:space="0"/>
        </w:pBdr>
        <w:tabs>
          <w:tab w:val="left" w:pos="420"/>
        </w:tabs>
        <w:spacing w:before="280" w:after="0"/>
        <w:rPr>
          <w:rFonts w:ascii="Calibri" w:hAnsi="Calibri" w:eastAsia="Calibri" w:cs="Calibri"/>
          <w:color w:val="000000"/>
          <w:sz w:val="24"/>
          <w:szCs w:val="24"/>
        </w:rPr>
      </w:pPr>
      <w:r>
        <w:rPr>
          <w:rFonts w:ascii="Calibri" w:hAnsi="Calibri" w:eastAsia="Calibri" w:cs="Calibri"/>
          <w:color w:val="000000"/>
          <w:sz w:val="24"/>
          <w:szCs w:val="24"/>
          <w:highlight w:val="white"/>
        </w:rPr>
        <w:t>It is an option button which is a graphical control element that allows the user to choose only one predefined set of mutually exclusive options.</w:t>
      </w:r>
    </w:p>
    <w:p>
      <w:pPr>
        <w:numPr>
          <w:ilvl w:val="0"/>
          <w:numId w:val="40"/>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Operations on Radio Button</w:t>
      </w:r>
    </w:p>
    <w:p>
      <w:pPr>
        <w:numPr>
          <w:ilvl w:val="1"/>
          <w:numId w:val="40"/>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 w:val="left" w:pos="84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Select Radio Button</w:t>
      </w:r>
    </w:p>
    <w:p>
      <w:pPr>
        <w:numPr>
          <w:ilvl w:val="1"/>
          <w:numId w:val="40"/>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 w:val="left" w:pos="84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 xml:space="preserve">Verify if the Radio Button is </w:t>
      </w:r>
      <w:r>
        <w:rPr>
          <w:rFonts w:ascii="Calibri" w:hAnsi="Calibri" w:eastAsia="Calibri" w:cs="Calibri"/>
          <w:sz w:val="24"/>
          <w:szCs w:val="24"/>
          <w:highlight w:val="white"/>
        </w:rPr>
        <w:t>d</w:t>
      </w:r>
      <w:r>
        <w:rPr>
          <w:rFonts w:ascii="Calibri" w:hAnsi="Calibri" w:eastAsia="Calibri" w:cs="Calibri"/>
          <w:color w:val="000000"/>
          <w:sz w:val="24"/>
          <w:szCs w:val="24"/>
          <w:highlight w:val="white"/>
        </w:rPr>
        <w:t>isplayed or not</w:t>
      </w:r>
    </w:p>
    <w:p>
      <w:pPr>
        <w:numPr>
          <w:ilvl w:val="1"/>
          <w:numId w:val="40"/>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 w:val="left" w:pos="84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Verify if the Radio Button is enabled or not</w:t>
      </w:r>
    </w:p>
    <w:p>
      <w:pPr>
        <w:numPr>
          <w:ilvl w:val="1"/>
          <w:numId w:val="40"/>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 w:val="left" w:pos="84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 xml:space="preserve">Verify if the Radio Button is </w:t>
      </w:r>
      <w:r>
        <w:rPr>
          <w:rFonts w:ascii="Calibri" w:hAnsi="Calibri" w:eastAsia="Calibri" w:cs="Calibri"/>
          <w:sz w:val="24"/>
          <w:szCs w:val="24"/>
          <w:highlight w:val="white"/>
        </w:rPr>
        <w:t>s</w:t>
      </w:r>
      <w:r>
        <w:rPr>
          <w:rFonts w:ascii="Calibri" w:hAnsi="Calibri" w:eastAsia="Calibri" w:cs="Calibri"/>
          <w:color w:val="000000"/>
          <w:sz w:val="24"/>
          <w:szCs w:val="24"/>
          <w:highlight w:val="white"/>
        </w:rPr>
        <w:t>elected or not</w:t>
      </w:r>
    </w:p>
    <w:p>
      <w:pPr>
        <w:numPr>
          <w:ilvl w:val="0"/>
          <w:numId w:val="41"/>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s>
        <w:spacing w:after="210"/>
        <w:jc w:val="left"/>
        <w:rPr>
          <w:rFonts w:ascii="Calibri" w:hAnsi="Calibri" w:eastAsia="Calibri" w:cs="Calibri"/>
          <w:color w:val="000000"/>
          <w:sz w:val="24"/>
          <w:szCs w:val="24"/>
          <w:highlight w:val="white"/>
        </w:rPr>
      </w:pPr>
      <w:r>
        <w:rPr>
          <w:rFonts w:ascii="Calibri" w:hAnsi="Calibri" w:eastAsia="Calibri" w:cs="Calibri"/>
          <w:color w:val="000000"/>
          <w:sz w:val="24"/>
          <w:szCs w:val="24"/>
          <w:highlight w:val="white"/>
        </w:rPr>
        <w:t>Example:</w:t>
      </w:r>
    </w:p>
    <w:p>
      <w:pPr>
        <w:pBdr>
          <w:top w:val="none" w:color="auto" w:sz="0" w:space="0"/>
          <w:left w:val="none" w:color="auto" w:sz="0" w:space="0"/>
          <w:bottom w:val="none" w:color="auto" w:sz="0" w:space="0"/>
          <w:right w:val="none" w:color="auto" w:sz="0" w:space="0"/>
          <w:between w:val="none" w:color="auto" w:sz="0" w:space="0"/>
        </w:pBdr>
        <w:shd w:val="clear" w:color="auto" w:fill="FFFFFF"/>
        <w:spacing w:after="210"/>
        <w:ind w:left="840"/>
        <w:jc w:val="left"/>
        <w:rPr>
          <w:rFonts w:ascii="Calibri" w:hAnsi="Calibri" w:eastAsia="Calibri" w:cs="Calibri"/>
          <w:color w:val="000000"/>
          <w:sz w:val="24"/>
          <w:szCs w:val="24"/>
          <w:highlight w:val="white"/>
        </w:rPr>
      </w:pPr>
      <w:r>
        <w:rPr>
          <w:rFonts w:ascii="Calibri" w:hAnsi="Calibri" w:eastAsia="Calibri" w:cs="Calibri"/>
          <w:color w:val="333333"/>
          <w:sz w:val="24"/>
          <w:szCs w:val="24"/>
        </w:rPr>
        <w:t>oRadioButton.get(1).click();</w:t>
      </w:r>
    </w:p>
    <w:p>
      <w:pPr>
        <w:pBdr>
          <w:top w:val="none" w:color="auto" w:sz="0" w:space="0"/>
          <w:left w:val="none" w:color="auto" w:sz="0" w:space="0"/>
          <w:bottom w:val="none" w:color="auto" w:sz="0" w:space="0"/>
          <w:right w:val="none" w:color="auto" w:sz="0" w:space="0"/>
          <w:between w:val="none" w:color="auto" w:sz="0" w:space="0"/>
        </w:pBdr>
        <w:spacing w:after="210"/>
        <w:ind w:left="420" w:firstLine="720"/>
        <w:jc w:val="left"/>
        <w:rPr>
          <w:rFonts w:ascii="Calibri" w:hAnsi="Calibri" w:eastAsia="Calibri" w:cs="Calibri"/>
          <w:color w:val="333333"/>
          <w:sz w:val="24"/>
          <w:szCs w:val="24"/>
        </w:rPr>
      </w:pPr>
    </w:p>
    <w:p>
      <w:pPr>
        <w:spacing w:before="280" w:after="280"/>
        <w:rPr>
          <w:rFonts w:ascii="Calibri" w:hAnsi="Calibri" w:eastAsia="Calibri" w:cs="Calibri"/>
          <w:b/>
          <w:sz w:val="24"/>
          <w:szCs w:val="24"/>
        </w:rPr>
      </w:pPr>
      <w:r>
        <w:rPr>
          <w:rFonts w:ascii="Calibri" w:hAnsi="Calibri" w:eastAsia="Calibri" w:cs="Calibri"/>
          <w:b/>
          <w:sz w:val="24"/>
          <w:szCs w:val="24"/>
          <w:highlight w:val="white"/>
        </w:rPr>
        <w:t xml:space="preserve">Step </w:t>
      </w:r>
      <w:r>
        <w:rPr>
          <w:rFonts w:ascii="Calibri" w:hAnsi="Calibri" w:eastAsia="Calibri" w:cs="Calibri"/>
          <w:b/>
          <w:sz w:val="24"/>
          <w:szCs w:val="24"/>
        </w:rPr>
        <w:t xml:space="preserve">4.5.8: </w:t>
      </w:r>
      <w:r>
        <w:rPr>
          <w:rFonts w:ascii="Calibri" w:hAnsi="Calibri" w:eastAsia="Calibri" w:cs="Calibri"/>
          <w:sz w:val="24"/>
          <w:szCs w:val="24"/>
        </w:rPr>
        <w:t>Drop-down list</w:t>
      </w:r>
    </w:p>
    <w:p>
      <w:pPr>
        <w:numPr>
          <w:ilvl w:val="0"/>
          <w:numId w:val="41"/>
        </w:numPr>
        <w:pBdr>
          <w:top w:val="none" w:color="auto" w:sz="0" w:space="0"/>
          <w:left w:val="none" w:color="auto" w:sz="0" w:space="0"/>
          <w:bottom w:val="none" w:color="auto" w:sz="0" w:space="0"/>
          <w:right w:val="none" w:color="auto" w:sz="0" w:space="0"/>
          <w:between w:val="none" w:color="auto" w:sz="0" w:space="0"/>
        </w:pBdr>
        <w:tabs>
          <w:tab w:val="left" w:pos="420"/>
        </w:tabs>
        <w:spacing w:before="280" w:after="0"/>
        <w:rPr>
          <w:rFonts w:ascii="Calibri" w:hAnsi="Calibri" w:eastAsia="Calibri" w:cs="Calibri"/>
          <w:color w:val="000000"/>
          <w:sz w:val="24"/>
          <w:szCs w:val="24"/>
        </w:rPr>
      </w:pPr>
      <w:r>
        <w:rPr>
          <w:rFonts w:ascii="Calibri" w:hAnsi="Calibri" w:eastAsia="Calibri" w:cs="Calibri"/>
          <w:color w:val="000000"/>
          <w:sz w:val="24"/>
          <w:szCs w:val="24"/>
        </w:rPr>
        <w:t>It is a graphical control element, similar to the list box, which allows the user to choose one value from the list. When this drop-down list is inactive, it displays</w:t>
      </w:r>
      <w:r>
        <w:rPr>
          <w:rFonts w:ascii="Calibri" w:hAnsi="Calibri" w:eastAsia="Calibri" w:cs="Calibri"/>
          <w:sz w:val="24"/>
          <w:szCs w:val="24"/>
        </w:rPr>
        <w:t xml:space="preserve"> </w:t>
      </w:r>
      <w:r>
        <w:rPr>
          <w:rFonts w:ascii="Calibri" w:hAnsi="Calibri" w:eastAsia="Calibri" w:cs="Calibri"/>
          <w:color w:val="000000"/>
          <w:sz w:val="24"/>
          <w:szCs w:val="24"/>
        </w:rPr>
        <w:t>only a single va</w:t>
      </w:r>
      <w:bookmarkStart w:id="1" w:name="bookmark=id.gjdgxs" w:colFirst="0" w:colLast="0"/>
      <w:bookmarkEnd w:id="1"/>
      <w:r>
        <w:rPr>
          <w:rFonts w:ascii="Calibri" w:hAnsi="Calibri" w:eastAsia="Calibri" w:cs="Calibri"/>
          <w:color w:val="000000"/>
          <w:sz w:val="24"/>
          <w:szCs w:val="24"/>
        </w:rPr>
        <w:t>lue. </w:t>
      </w:r>
    </w:p>
    <w:p>
      <w:pPr>
        <w:numPr>
          <w:ilvl w:val="0"/>
          <w:numId w:val="41"/>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 xml:space="preserve">Operations on </w:t>
      </w:r>
      <w:r>
        <w:rPr>
          <w:rFonts w:ascii="Calibri" w:hAnsi="Calibri" w:eastAsia="Calibri" w:cs="Calibri"/>
          <w:sz w:val="24"/>
          <w:szCs w:val="24"/>
          <w:highlight w:val="white"/>
        </w:rPr>
        <w:t>d</w:t>
      </w:r>
      <w:r>
        <w:rPr>
          <w:rFonts w:ascii="Calibri" w:hAnsi="Calibri" w:eastAsia="Calibri" w:cs="Calibri"/>
          <w:color w:val="000000"/>
          <w:sz w:val="24"/>
          <w:szCs w:val="24"/>
          <w:highlight w:val="white"/>
        </w:rPr>
        <w:t>rop</w:t>
      </w:r>
      <w:r>
        <w:rPr>
          <w:rFonts w:ascii="Calibri" w:hAnsi="Calibri" w:eastAsia="Calibri" w:cs="Calibri"/>
          <w:sz w:val="24"/>
          <w:szCs w:val="24"/>
          <w:highlight w:val="white"/>
        </w:rPr>
        <w:t>-</w:t>
      </w:r>
      <w:r>
        <w:rPr>
          <w:rFonts w:ascii="Calibri" w:hAnsi="Calibri" w:eastAsia="Calibri" w:cs="Calibri"/>
          <w:color w:val="000000"/>
          <w:sz w:val="24"/>
          <w:szCs w:val="24"/>
          <w:highlight w:val="white"/>
        </w:rPr>
        <w:t>down list</w:t>
      </w:r>
    </w:p>
    <w:p>
      <w:pPr>
        <w:numPr>
          <w:ilvl w:val="1"/>
          <w:numId w:val="41"/>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 w:val="left" w:pos="84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 xml:space="preserve">Check the </w:t>
      </w:r>
      <w:r>
        <w:rPr>
          <w:rFonts w:ascii="Calibri" w:hAnsi="Calibri" w:eastAsia="Calibri" w:cs="Calibri"/>
          <w:sz w:val="24"/>
          <w:szCs w:val="24"/>
          <w:highlight w:val="white"/>
        </w:rPr>
        <w:t>d</w:t>
      </w:r>
      <w:r>
        <w:rPr>
          <w:rFonts w:ascii="Calibri" w:hAnsi="Calibri" w:eastAsia="Calibri" w:cs="Calibri"/>
          <w:color w:val="000000"/>
          <w:sz w:val="24"/>
          <w:szCs w:val="24"/>
          <w:highlight w:val="white"/>
        </w:rPr>
        <w:t>rop-down box</w:t>
      </w:r>
      <w:r>
        <w:rPr>
          <w:rFonts w:ascii="Calibri" w:hAnsi="Calibri" w:eastAsia="Calibri" w:cs="Calibri"/>
          <w:sz w:val="24"/>
          <w:szCs w:val="24"/>
          <w:highlight w:val="white"/>
        </w:rPr>
        <w:t>’s</w:t>
      </w:r>
      <w:r>
        <w:rPr>
          <w:rFonts w:ascii="Calibri" w:hAnsi="Calibri" w:eastAsia="Calibri" w:cs="Calibri"/>
          <w:color w:val="000000"/>
          <w:sz w:val="24"/>
          <w:szCs w:val="24"/>
          <w:highlight w:val="white"/>
        </w:rPr>
        <w:t xml:space="preserve"> existence</w:t>
      </w:r>
    </w:p>
    <w:p>
      <w:pPr>
        <w:numPr>
          <w:ilvl w:val="1"/>
          <w:numId w:val="41"/>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 w:val="left" w:pos="84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 xml:space="preserve">Check if the </w:t>
      </w:r>
      <w:r>
        <w:rPr>
          <w:rFonts w:ascii="Calibri" w:hAnsi="Calibri" w:eastAsia="Calibri" w:cs="Calibri"/>
          <w:sz w:val="24"/>
          <w:szCs w:val="24"/>
          <w:highlight w:val="white"/>
        </w:rPr>
        <w:t>d</w:t>
      </w:r>
      <w:r>
        <w:rPr>
          <w:rFonts w:ascii="Calibri" w:hAnsi="Calibri" w:eastAsia="Calibri" w:cs="Calibri"/>
          <w:color w:val="000000"/>
          <w:sz w:val="24"/>
          <w:szCs w:val="24"/>
          <w:highlight w:val="white"/>
        </w:rPr>
        <w:t>rop</w:t>
      </w:r>
      <w:r>
        <w:rPr>
          <w:rFonts w:ascii="Calibri" w:hAnsi="Calibri" w:eastAsia="Calibri" w:cs="Calibri"/>
          <w:sz w:val="24"/>
          <w:szCs w:val="24"/>
          <w:highlight w:val="white"/>
        </w:rPr>
        <w:t>-</w:t>
      </w:r>
      <w:r>
        <w:rPr>
          <w:rFonts w:ascii="Calibri" w:hAnsi="Calibri" w:eastAsia="Calibri" w:cs="Calibri"/>
          <w:color w:val="000000"/>
          <w:sz w:val="24"/>
          <w:szCs w:val="24"/>
          <w:highlight w:val="white"/>
        </w:rPr>
        <w:t>down is enabled or not</w:t>
      </w:r>
    </w:p>
    <w:p>
      <w:pPr>
        <w:numPr>
          <w:ilvl w:val="1"/>
          <w:numId w:val="41"/>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 w:val="left" w:pos="84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Select an item</w:t>
      </w:r>
    </w:p>
    <w:p>
      <w:pPr>
        <w:numPr>
          <w:ilvl w:val="1"/>
          <w:numId w:val="41"/>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 w:val="left" w:pos="840"/>
        </w:tabs>
        <w:spacing w:after="210"/>
        <w:jc w:val="left"/>
        <w:rPr>
          <w:rFonts w:ascii="Calibri" w:hAnsi="Calibri" w:eastAsia="Calibri" w:cs="Calibri"/>
          <w:color w:val="000000"/>
          <w:sz w:val="24"/>
          <w:szCs w:val="24"/>
        </w:rPr>
      </w:pPr>
      <w:r>
        <w:rPr>
          <w:rFonts w:ascii="Calibri" w:hAnsi="Calibri" w:eastAsia="Calibri" w:cs="Calibri"/>
          <w:sz w:val="24"/>
          <w:szCs w:val="24"/>
          <w:highlight w:val="white"/>
        </w:rPr>
        <w:t xml:space="preserve">Get </w:t>
      </w:r>
      <w:r>
        <w:rPr>
          <w:rFonts w:ascii="Calibri" w:hAnsi="Calibri" w:eastAsia="Calibri" w:cs="Calibri"/>
          <w:color w:val="000000"/>
          <w:sz w:val="24"/>
          <w:szCs w:val="24"/>
          <w:highlight w:val="white"/>
        </w:rPr>
        <w:t>Items Count</w:t>
      </w:r>
    </w:p>
    <w:p>
      <w:pPr>
        <w:numPr>
          <w:ilvl w:val="0"/>
          <w:numId w:val="41"/>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s>
        <w:spacing w:after="210"/>
        <w:jc w:val="left"/>
        <w:rPr>
          <w:rFonts w:ascii="Calibri" w:hAnsi="Calibri" w:eastAsia="Calibri" w:cs="Calibri"/>
          <w:color w:val="000000"/>
          <w:sz w:val="24"/>
          <w:szCs w:val="24"/>
          <w:highlight w:val="white"/>
        </w:rPr>
      </w:pPr>
      <w:r>
        <w:rPr>
          <w:rFonts w:ascii="Calibri" w:hAnsi="Calibri" w:eastAsia="Calibri" w:cs="Calibri"/>
          <w:color w:val="000000"/>
          <w:sz w:val="24"/>
          <w:szCs w:val="24"/>
          <w:highlight w:val="white"/>
        </w:rPr>
        <w:t>Example:</w:t>
      </w:r>
    </w:p>
    <w:p>
      <w:pPr>
        <w:pBdr>
          <w:top w:val="none" w:color="auto" w:sz="0" w:space="0"/>
          <w:left w:val="none" w:color="auto" w:sz="0" w:space="0"/>
          <w:bottom w:val="none" w:color="auto" w:sz="0" w:space="0"/>
          <w:right w:val="none" w:color="auto" w:sz="0" w:space="0"/>
          <w:between w:val="none" w:color="auto" w:sz="0" w:space="0"/>
        </w:pBdr>
        <w:shd w:val="clear" w:color="auto" w:fill="FFFFFF"/>
        <w:spacing w:after="210"/>
        <w:jc w:val="left"/>
        <w:rPr>
          <w:rFonts w:ascii="Calibri" w:hAnsi="Calibri" w:eastAsia="Calibri" w:cs="Calibri"/>
          <w:color w:val="000000"/>
          <w:sz w:val="24"/>
          <w:szCs w:val="24"/>
          <w:highlight w:val="white"/>
        </w:rPr>
      </w:pPr>
      <w:r>
        <w:rPr>
          <w:rFonts w:ascii="Calibri" w:hAnsi="Calibri" w:eastAsia="Calibri" w:cs="Calibri"/>
          <w:color w:val="000000"/>
          <w:sz w:val="24"/>
          <w:szCs w:val="24"/>
          <w:highlight w:val="white"/>
        </w:rPr>
        <w:t xml:space="preserve">      Select fruits = new Select(driver.findElement(By.id("fruits")));</w:t>
      </w:r>
    </w:p>
    <w:p>
      <w:pPr>
        <w:pBdr>
          <w:top w:val="none" w:color="auto" w:sz="0" w:space="0"/>
          <w:left w:val="none" w:color="auto" w:sz="0" w:space="0"/>
          <w:bottom w:val="none" w:color="auto" w:sz="0" w:space="0"/>
          <w:right w:val="none" w:color="auto" w:sz="0" w:space="0"/>
          <w:between w:val="none" w:color="auto" w:sz="0" w:space="0"/>
        </w:pBdr>
        <w:shd w:val="clear" w:color="auto" w:fill="FFFFFF"/>
        <w:spacing w:after="210"/>
        <w:jc w:val="left"/>
        <w:rPr>
          <w:rFonts w:ascii="Calibri" w:hAnsi="Calibri" w:eastAsia="Calibri" w:cs="Calibri"/>
          <w:color w:val="000000"/>
          <w:sz w:val="24"/>
          <w:szCs w:val="24"/>
          <w:highlight w:val="white"/>
        </w:rPr>
      </w:pPr>
      <w:r>
        <w:rPr>
          <w:rFonts w:ascii="Calibri" w:hAnsi="Calibri" w:eastAsia="Calibri" w:cs="Calibri"/>
          <w:color w:val="000000"/>
          <w:sz w:val="24"/>
          <w:szCs w:val="24"/>
          <w:highlight w:val="white"/>
        </w:rPr>
        <w:t xml:space="preserve">      fruits.selectByVisibleText("Banana");</w:t>
      </w:r>
    </w:p>
    <w:p>
      <w:pPr>
        <w:pBdr>
          <w:top w:val="none" w:color="auto" w:sz="0" w:space="0"/>
          <w:left w:val="none" w:color="auto" w:sz="0" w:space="0"/>
          <w:bottom w:val="none" w:color="auto" w:sz="0" w:space="0"/>
          <w:right w:val="none" w:color="auto" w:sz="0" w:space="0"/>
          <w:between w:val="none" w:color="auto" w:sz="0" w:space="0"/>
        </w:pBdr>
        <w:shd w:val="clear" w:color="auto" w:fill="FFFFFF"/>
        <w:spacing w:after="210"/>
        <w:jc w:val="left"/>
        <w:rPr>
          <w:rFonts w:ascii="Calibri" w:hAnsi="Calibri" w:eastAsia="Calibri" w:cs="Calibri"/>
          <w:color w:val="000000"/>
          <w:sz w:val="24"/>
          <w:szCs w:val="24"/>
          <w:highlight w:val="white"/>
        </w:rPr>
      </w:pPr>
      <w:r>
        <w:rPr>
          <w:rFonts w:ascii="Calibri" w:hAnsi="Calibri" w:eastAsia="Calibri" w:cs="Calibri"/>
          <w:color w:val="000000"/>
          <w:sz w:val="24"/>
          <w:szCs w:val="24"/>
          <w:highlight w:val="white"/>
        </w:rPr>
        <w:t xml:space="preserve">      fruits.selectByIndex(1);</w:t>
      </w:r>
    </w:p>
    <w:p>
      <w:pPr>
        <w:spacing w:before="280" w:after="280"/>
        <w:rPr>
          <w:rFonts w:ascii="Calibri" w:hAnsi="Calibri" w:eastAsia="Calibri" w:cs="Calibri"/>
          <w:b/>
          <w:sz w:val="24"/>
          <w:szCs w:val="24"/>
          <w:highlight w:val="white"/>
        </w:rPr>
      </w:pPr>
    </w:p>
    <w:p>
      <w:pPr>
        <w:spacing w:before="280" w:after="280"/>
        <w:rPr>
          <w:rFonts w:ascii="Calibri" w:hAnsi="Calibri" w:eastAsia="Calibri" w:cs="Calibri"/>
          <w:b/>
          <w:sz w:val="24"/>
          <w:szCs w:val="24"/>
        </w:rPr>
      </w:pPr>
      <w:r>
        <w:rPr>
          <w:rFonts w:ascii="Calibri" w:hAnsi="Calibri" w:eastAsia="Calibri" w:cs="Calibri"/>
          <w:b/>
          <w:sz w:val="24"/>
          <w:szCs w:val="24"/>
          <w:highlight w:val="white"/>
        </w:rPr>
        <w:t xml:space="preserve">Step </w:t>
      </w:r>
      <w:r>
        <w:rPr>
          <w:rFonts w:ascii="Calibri" w:hAnsi="Calibri" w:eastAsia="Calibri" w:cs="Calibri"/>
          <w:b/>
          <w:sz w:val="24"/>
          <w:szCs w:val="24"/>
        </w:rPr>
        <w:t xml:space="preserve">4.5.9: </w:t>
      </w:r>
      <w:r>
        <w:rPr>
          <w:rFonts w:ascii="Calibri" w:hAnsi="Calibri" w:eastAsia="Calibri" w:cs="Calibri"/>
          <w:sz w:val="24"/>
          <w:szCs w:val="24"/>
          <w:highlight w:val="white"/>
        </w:rPr>
        <w:t>Web table/HTML table</w:t>
      </w:r>
    </w:p>
    <w:p>
      <w:pPr>
        <w:numPr>
          <w:ilvl w:val="0"/>
          <w:numId w:val="42"/>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 xml:space="preserve">Operations on Web </w:t>
      </w:r>
      <w:r>
        <w:rPr>
          <w:rFonts w:ascii="Calibri" w:hAnsi="Calibri" w:eastAsia="Calibri" w:cs="Calibri"/>
          <w:sz w:val="24"/>
          <w:szCs w:val="24"/>
          <w:highlight w:val="white"/>
        </w:rPr>
        <w:t>T</w:t>
      </w:r>
      <w:r>
        <w:rPr>
          <w:rFonts w:ascii="Calibri" w:hAnsi="Calibri" w:eastAsia="Calibri" w:cs="Calibri"/>
          <w:color w:val="000000"/>
          <w:sz w:val="24"/>
          <w:szCs w:val="24"/>
          <w:highlight w:val="white"/>
        </w:rPr>
        <w:t>able/HTML Table</w:t>
      </w:r>
    </w:p>
    <w:p>
      <w:pPr>
        <w:numPr>
          <w:ilvl w:val="1"/>
          <w:numId w:val="42"/>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s>
        <w:spacing w:after="210"/>
        <w:jc w:val="left"/>
        <w:rPr>
          <w:rFonts w:ascii="Calibri" w:hAnsi="Calibri" w:eastAsia="Calibri" w:cs="Calibri"/>
          <w:color w:val="000000"/>
          <w:sz w:val="24"/>
          <w:szCs w:val="24"/>
        </w:rPr>
      </w:pPr>
      <w:r>
        <w:rPr>
          <w:rFonts w:ascii="Calibri" w:hAnsi="Calibri" w:eastAsia="Calibri" w:cs="Calibri"/>
          <w:color w:val="000000"/>
          <w:sz w:val="24"/>
          <w:szCs w:val="24"/>
          <w:highlight w:val="white"/>
        </w:rPr>
        <w:t>Get cell value</w:t>
      </w:r>
    </w:p>
    <w:p>
      <w:pPr>
        <w:numPr>
          <w:ilvl w:val="1"/>
          <w:numId w:val="42"/>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s>
        <w:spacing w:after="210"/>
        <w:jc w:val="left"/>
        <w:rPr>
          <w:rFonts w:ascii="Calibri" w:hAnsi="Calibri" w:eastAsia="Calibri" w:cs="Calibri"/>
          <w:color w:val="000000"/>
          <w:sz w:val="24"/>
          <w:szCs w:val="24"/>
        </w:rPr>
      </w:pPr>
      <w:r>
        <w:rPr>
          <w:rFonts w:ascii="Calibri" w:hAnsi="Calibri" w:eastAsia="Calibri" w:cs="Calibri"/>
          <w:sz w:val="24"/>
          <w:szCs w:val="24"/>
          <w:highlight w:val="white"/>
        </w:rPr>
        <w:t xml:space="preserve">Get </w:t>
      </w:r>
      <w:r>
        <w:rPr>
          <w:rFonts w:ascii="Calibri" w:hAnsi="Calibri" w:eastAsia="Calibri" w:cs="Calibri"/>
          <w:color w:val="000000"/>
          <w:sz w:val="24"/>
          <w:szCs w:val="24"/>
          <w:highlight w:val="white"/>
        </w:rPr>
        <w:t>Rows Count</w:t>
      </w:r>
    </w:p>
    <w:p>
      <w:pPr>
        <w:numPr>
          <w:ilvl w:val="1"/>
          <w:numId w:val="42"/>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420"/>
        </w:tabs>
        <w:spacing w:after="210"/>
        <w:jc w:val="left"/>
        <w:rPr>
          <w:rFonts w:ascii="Calibri" w:hAnsi="Calibri" w:eastAsia="Calibri" w:cs="Calibri"/>
          <w:color w:val="000000"/>
          <w:sz w:val="24"/>
          <w:szCs w:val="24"/>
          <w:highlight w:val="white"/>
        </w:rPr>
      </w:pPr>
      <w:r>
        <w:rPr>
          <w:rFonts w:ascii="Calibri" w:hAnsi="Calibri" w:eastAsia="Calibri" w:cs="Calibri"/>
          <w:sz w:val="24"/>
          <w:szCs w:val="24"/>
          <w:highlight w:val="white"/>
        </w:rPr>
        <w:t xml:space="preserve">Get </w:t>
      </w:r>
      <w:r>
        <w:rPr>
          <w:rFonts w:ascii="Calibri" w:hAnsi="Calibri" w:eastAsia="Calibri" w:cs="Calibri"/>
          <w:color w:val="000000"/>
          <w:sz w:val="24"/>
          <w:szCs w:val="24"/>
          <w:highlight w:val="white"/>
        </w:rPr>
        <w:t xml:space="preserve">Cells Count </w:t>
      </w:r>
    </w:p>
    <w:p>
      <w:pPr>
        <w:spacing w:before="280" w:after="280"/>
        <w:rPr>
          <w:rFonts w:ascii="Calibri" w:hAnsi="Calibri" w:eastAsia="Calibri" w:cs="Calibri"/>
          <w:b/>
          <w:sz w:val="24"/>
          <w:szCs w:val="24"/>
          <w:highlight w:val="white"/>
        </w:rPr>
      </w:pPr>
      <w:r>
        <w:rPr>
          <w:rFonts w:ascii="Calibri" w:hAnsi="Calibri" w:eastAsia="Calibri" w:cs="Calibri"/>
          <w:b/>
          <w:sz w:val="24"/>
          <w:szCs w:val="24"/>
          <w:highlight w:val="white"/>
        </w:rPr>
        <w:t xml:space="preserve">Step 4.5.10: </w:t>
      </w:r>
      <w:r>
        <w:rPr>
          <w:rFonts w:ascii="Calibri" w:hAnsi="Calibri" w:eastAsia="Calibri" w:cs="Calibri"/>
          <w:sz w:val="24"/>
          <w:szCs w:val="24"/>
          <w:highlight w:val="white"/>
        </w:rPr>
        <w:t>Frame</w:t>
      </w:r>
    </w:p>
    <w:p>
      <w:pPr>
        <w:numPr>
          <w:ilvl w:val="0"/>
          <w:numId w:val="43"/>
        </w:numPr>
        <w:pBdr>
          <w:top w:val="none" w:color="auto" w:sz="0" w:space="0"/>
          <w:left w:val="none" w:color="auto" w:sz="0" w:space="0"/>
          <w:bottom w:val="none" w:color="auto" w:sz="0" w:space="0"/>
          <w:right w:val="none" w:color="auto" w:sz="0" w:space="0"/>
          <w:between w:val="none" w:color="auto" w:sz="0" w:space="0"/>
        </w:pBdr>
        <w:tabs>
          <w:tab w:val="left" w:pos="420"/>
        </w:tabs>
        <w:spacing w:before="280" w:after="0"/>
        <w:rPr>
          <w:rFonts w:ascii="Calibri" w:hAnsi="Calibri" w:eastAsia="Calibri" w:cs="Calibri"/>
          <w:color w:val="000000"/>
          <w:sz w:val="24"/>
          <w:szCs w:val="24"/>
          <w:highlight w:val="white"/>
        </w:rPr>
      </w:pPr>
      <w:r>
        <w:rPr>
          <w:rFonts w:ascii="Calibri" w:hAnsi="Calibri" w:eastAsia="Calibri" w:cs="Calibri"/>
          <w:color w:val="000000"/>
          <w:sz w:val="24"/>
          <w:szCs w:val="24"/>
          <w:highlight w:val="white"/>
        </w:rPr>
        <w:t>Operations on Frame</w:t>
      </w:r>
    </w:p>
    <w:p>
      <w:pPr>
        <w:numPr>
          <w:ilvl w:val="1"/>
          <w:numId w:val="43"/>
        </w:numPr>
        <w:pBdr>
          <w:top w:val="none" w:color="auto" w:sz="0" w:space="0"/>
          <w:left w:val="none" w:color="auto" w:sz="0" w:space="0"/>
          <w:bottom w:val="none" w:color="auto" w:sz="0" w:space="0"/>
          <w:right w:val="none" w:color="auto" w:sz="0" w:space="0"/>
          <w:between w:val="none" w:color="auto" w:sz="0" w:space="0"/>
        </w:pBdr>
        <w:tabs>
          <w:tab w:val="left" w:pos="420"/>
        </w:tabs>
        <w:spacing w:after="0"/>
        <w:rPr>
          <w:rFonts w:ascii="Calibri" w:hAnsi="Calibri" w:eastAsia="Calibri" w:cs="Calibri"/>
          <w:b/>
          <w:color w:val="000000"/>
          <w:sz w:val="24"/>
          <w:szCs w:val="24"/>
          <w:highlight w:val="white"/>
        </w:rPr>
      </w:pPr>
      <w:r>
        <w:rPr>
          <w:rFonts w:ascii="Calibri" w:hAnsi="Calibri" w:eastAsia="Calibri" w:cs="Calibri"/>
          <w:color w:val="000000"/>
          <w:sz w:val="24"/>
          <w:szCs w:val="24"/>
          <w:highlight w:val="white"/>
        </w:rPr>
        <w:t>Switch from Top window to a frame</w:t>
      </w:r>
    </w:p>
    <w:p>
      <w:pPr>
        <w:numPr>
          <w:ilvl w:val="1"/>
          <w:numId w:val="43"/>
        </w:numPr>
        <w:pBdr>
          <w:top w:val="none" w:color="auto" w:sz="0" w:space="0"/>
          <w:left w:val="none" w:color="auto" w:sz="0" w:space="0"/>
          <w:bottom w:val="none" w:color="auto" w:sz="0" w:space="0"/>
          <w:right w:val="none" w:color="auto" w:sz="0" w:space="0"/>
          <w:between w:val="none" w:color="auto" w:sz="0" w:space="0"/>
        </w:pBdr>
        <w:tabs>
          <w:tab w:val="left" w:pos="420"/>
        </w:tabs>
        <w:spacing w:after="0"/>
        <w:rPr>
          <w:rFonts w:ascii="Calibri" w:hAnsi="Calibri" w:eastAsia="Calibri" w:cs="Calibri"/>
          <w:color w:val="000000"/>
          <w:sz w:val="24"/>
          <w:szCs w:val="24"/>
          <w:highlight w:val="white"/>
        </w:rPr>
      </w:pPr>
      <w:r>
        <w:rPr>
          <w:rFonts w:ascii="Calibri" w:hAnsi="Calibri" w:eastAsia="Calibri" w:cs="Calibri"/>
          <w:color w:val="000000"/>
          <w:sz w:val="24"/>
          <w:szCs w:val="24"/>
          <w:highlight w:val="white"/>
        </w:rPr>
        <w:t>Switch from a frame to Top window</w:t>
      </w:r>
    </w:p>
    <w:p>
      <w:pPr>
        <w:numPr>
          <w:ilvl w:val="0"/>
          <w:numId w:val="43"/>
        </w:numPr>
        <w:pBdr>
          <w:top w:val="none" w:color="auto" w:sz="0" w:space="0"/>
          <w:left w:val="none" w:color="auto" w:sz="0" w:space="0"/>
          <w:bottom w:val="none" w:color="auto" w:sz="0" w:space="0"/>
          <w:right w:val="none" w:color="auto" w:sz="0" w:space="0"/>
          <w:between w:val="none" w:color="auto" w:sz="0" w:space="0"/>
        </w:pBdr>
        <w:tabs>
          <w:tab w:val="left" w:pos="420"/>
        </w:tabs>
        <w:spacing w:after="0"/>
        <w:rPr>
          <w:rFonts w:ascii="Calibri" w:hAnsi="Calibri" w:eastAsia="Calibri" w:cs="Calibri"/>
          <w:color w:val="000000"/>
          <w:sz w:val="24"/>
          <w:szCs w:val="24"/>
          <w:highlight w:val="white"/>
        </w:rPr>
      </w:pPr>
      <w:r>
        <w:rPr>
          <w:rFonts w:ascii="Calibri" w:hAnsi="Calibri" w:eastAsia="Calibri" w:cs="Calibri"/>
          <w:color w:val="000000"/>
          <w:sz w:val="24"/>
          <w:szCs w:val="24"/>
          <w:highlight w:val="white"/>
        </w:rPr>
        <w:t>Examples:</w:t>
      </w:r>
    </w:p>
    <w:p>
      <w:pPr>
        <w:numPr>
          <w:ilvl w:val="1"/>
          <w:numId w:val="43"/>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840"/>
          <w:tab w:val="left" w:pos="1680"/>
        </w:tabs>
        <w:jc w:val="left"/>
        <w:rPr>
          <w:rFonts w:ascii="Calibri" w:hAnsi="Calibri" w:eastAsia="Calibri" w:cs="Calibri"/>
          <w:color w:val="000000"/>
          <w:sz w:val="24"/>
          <w:szCs w:val="24"/>
          <w:highlight w:val="white"/>
        </w:rPr>
      </w:pPr>
      <w:r>
        <w:rPr>
          <w:rFonts w:ascii="Calibri" w:hAnsi="Calibri" w:eastAsia="Calibri" w:cs="Calibri"/>
          <w:color w:val="222222"/>
          <w:sz w:val="24"/>
          <w:szCs w:val="24"/>
          <w:highlight w:val="white"/>
        </w:rPr>
        <w:t>driver.switchTo().frame("iframe1");</w:t>
      </w:r>
    </w:p>
    <w:p>
      <w:pPr>
        <w:numPr>
          <w:ilvl w:val="1"/>
          <w:numId w:val="43"/>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840"/>
          <w:tab w:val="left" w:pos="1680"/>
        </w:tabs>
        <w:jc w:val="left"/>
        <w:rPr>
          <w:rFonts w:ascii="Calibri" w:hAnsi="Calibri" w:eastAsia="Calibri" w:cs="Calibri"/>
          <w:color w:val="000000"/>
          <w:sz w:val="24"/>
          <w:szCs w:val="24"/>
          <w:highlight w:val="white"/>
        </w:rPr>
      </w:pPr>
      <w:r>
        <w:rPr>
          <w:rFonts w:ascii="Calibri" w:hAnsi="Calibri" w:eastAsia="Calibri" w:cs="Calibri"/>
          <w:color w:val="222222"/>
          <w:sz w:val="24"/>
          <w:szCs w:val="24"/>
          <w:highlight w:val="white"/>
        </w:rPr>
        <w:t>driver.switchTo().frame("id of the element");</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840"/>
          <w:tab w:val="left" w:pos="1680"/>
        </w:tabs>
        <w:jc w:val="left"/>
        <w:rPr>
          <w:rFonts w:ascii="Calibri" w:hAnsi="Calibri" w:eastAsia="Calibri" w:cs="Calibri"/>
          <w:color w:val="222222"/>
          <w:sz w:val="24"/>
          <w:szCs w:val="24"/>
          <w:highlight w:val="white"/>
        </w:rPr>
      </w:pP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840"/>
          <w:tab w:val="left" w:pos="1680"/>
        </w:tabs>
        <w:jc w:val="left"/>
        <w:rPr>
          <w:rFonts w:ascii="Calibri" w:hAnsi="Calibri" w:eastAsia="Calibri" w:cs="Calibri"/>
          <w:color w:val="000000"/>
          <w:sz w:val="24"/>
          <w:szCs w:val="24"/>
          <w:highlight w:val="white"/>
        </w:rPr>
      </w:pPr>
      <w:bookmarkStart w:id="2" w:name="_heading=h.30j0zll" w:colFirst="0" w:colLast="0"/>
      <w:bookmarkEnd w:id="2"/>
      <w:r>
        <w:rPr>
          <w:rFonts w:ascii="Calibri" w:hAnsi="Calibri" w:eastAsia="Calibri" w:cs="Calibri"/>
          <w:b/>
          <w:color w:val="000000"/>
          <w:sz w:val="24"/>
          <w:szCs w:val="24"/>
          <w:highlight w:val="white"/>
        </w:rPr>
        <w:t xml:space="preserve">Step </w:t>
      </w:r>
      <w:r>
        <w:rPr>
          <w:rFonts w:ascii="Calibri" w:hAnsi="Calibri" w:eastAsia="Calibri" w:cs="Calibri"/>
          <w:b/>
          <w:sz w:val="24"/>
          <w:szCs w:val="24"/>
          <w:highlight w:val="white"/>
        </w:rPr>
        <w:t>4.5</w:t>
      </w:r>
      <w:r>
        <w:rPr>
          <w:rFonts w:ascii="Calibri" w:hAnsi="Calibri" w:eastAsia="Calibri" w:cs="Calibri"/>
          <w:b/>
          <w:color w:val="000000"/>
          <w:sz w:val="24"/>
          <w:szCs w:val="24"/>
          <w:highlight w:val="white"/>
        </w:rPr>
        <w:t>.11:</w:t>
      </w:r>
      <w:r>
        <w:rPr>
          <w:rFonts w:ascii="Calibri" w:hAnsi="Calibri" w:eastAsia="Calibri" w:cs="Calibri"/>
          <w:color w:val="000000"/>
          <w:sz w:val="24"/>
          <w:szCs w:val="24"/>
          <w:highlight w:val="white"/>
        </w:rPr>
        <w:t xml:space="preserve"> Switching between tabs in the same browser window</w:t>
      </w:r>
    </w:p>
    <w:p>
      <w:pPr>
        <w:numPr>
          <w:ilvl w:val="0"/>
          <w:numId w:val="44"/>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840"/>
          <w:tab w:val="left" w:pos="1680"/>
        </w:tabs>
        <w:jc w:val="left"/>
        <w:rPr>
          <w:rFonts w:ascii="Calibri" w:hAnsi="Calibri" w:eastAsia="Calibri" w:cs="Calibri"/>
          <w:color w:val="000000"/>
          <w:sz w:val="24"/>
          <w:szCs w:val="24"/>
          <w:highlight w:val="white"/>
        </w:rPr>
      </w:pPr>
      <w:r>
        <w:rPr>
          <w:rFonts w:ascii="Calibri" w:hAnsi="Calibri" w:eastAsia="Calibri" w:cs="Calibri"/>
          <w:color w:val="000000"/>
          <w:sz w:val="24"/>
          <w:szCs w:val="24"/>
          <w:highlight w:val="white"/>
        </w:rPr>
        <w:t>Open a new tab using Ctrl + t.</w:t>
      </w:r>
    </w:p>
    <w:p>
      <w:pPr>
        <w:numPr>
          <w:ilvl w:val="0"/>
          <w:numId w:val="44"/>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840"/>
          <w:tab w:val="left" w:pos="1680"/>
        </w:tabs>
        <w:jc w:val="left"/>
        <w:rPr>
          <w:rFonts w:ascii="Calibri" w:hAnsi="Calibri" w:eastAsia="Calibri" w:cs="Calibri"/>
          <w:color w:val="000000"/>
          <w:sz w:val="24"/>
          <w:szCs w:val="24"/>
          <w:highlight w:val="white"/>
        </w:rPr>
      </w:pPr>
      <w:r>
        <w:rPr>
          <w:rFonts w:ascii="Calibri" w:hAnsi="Calibri" w:eastAsia="Calibri" w:cs="Calibri"/>
          <w:color w:val="000000"/>
          <w:sz w:val="24"/>
          <w:szCs w:val="24"/>
          <w:highlight w:val="white"/>
        </w:rPr>
        <w:t xml:space="preserve"> Driver control automatically switches to the newly opened tab.</w:t>
      </w:r>
    </w:p>
    <w:p>
      <w:pPr>
        <w:numPr>
          <w:ilvl w:val="0"/>
          <w:numId w:val="44"/>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840"/>
          <w:tab w:val="left" w:pos="1680"/>
        </w:tabs>
        <w:jc w:val="left"/>
        <w:rPr>
          <w:rFonts w:ascii="Calibri" w:hAnsi="Calibri" w:eastAsia="Calibri" w:cs="Calibri"/>
          <w:color w:val="000000"/>
          <w:sz w:val="24"/>
          <w:szCs w:val="24"/>
          <w:highlight w:val="white"/>
        </w:rPr>
      </w:pPr>
      <w:r>
        <w:rPr>
          <w:rFonts w:ascii="Calibri" w:hAnsi="Calibri" w:eastAsia="Calibri" w:cs="Calibri"/>
          <w:color w:val="000000"/>
          <w:sz w:val="24"/>
          <w:szCs w:val="24"/>
          <w:highlight w:val="white"/>
        </w:rPr>
        <w:t>Perform the required operations here.</w:t>
      </w:r>
    </w:p>
    <w:p>
      <w:pPr>
        <w:numPr>
          <w:ilvl w:val="0"/>
          <w:numId w:val="44"/>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840"/>
          <w:tab w:val="left" w:pos="1680"/>
        </w:tabs>
        <w:jc w:val="left"/>
        <w:rPr>
          <w:rFonts w:ascii="Calibri" w:hAnsi="Calibri" w:eastAsia="Calibri" w:cs="Calibri"/>
          <w:color w:val="000000"/>
          <w:sz w:val="24"/>
          <w:szCs w:val="24"/>
          <w:highlight w:val="white"/>
        </w:rPr>
      </w:pPr>
      <w:r>
        <w:rPr>
          <w:rFonts w:ascii="Calibri" w:hAnsi="Calibri" w:eastAsia="Calibri" w:cs="Calibri"/>
          <w:color w:val="000000"/>
          <w:sz w:val="24"/>
          <w:szCs w:val="24"/>
          <w:highlight w:val="white"/>
        </w:rPr>
        <w:t>Next, switch back to the old tab using Ctrl + Tab. You need to keep</w:t>
      </w:r>
      <w:r>
        <w:rPr>
          <w:rFonts w:ascii="Calibri" w:hAnsi="Calibri" w:eastAsia="Calibri" w:cs="Calibri"/>
          <w:sz w:val="24"/>
          <w:szCs w:val="24"/>
          <w:highlight w:val="white"/>
        </w:rPr>
        <w:t xml:space="preserve"> </w:t>
      </w:r>
      <w:r>
        <w:rPr>
          <w:rFonts w:ascii="Calibri" w:hAnsi="Calibri" w:eastAsia="Calibri" w:cs="Calibri"/>
          <w:color w:val="000000"/>
          <w:sz w:val="24"/>
          <w:szCs w:val="24"/>
          <w:highlight w:val="white"/>
        </w:rPr>
        <w:t>pressing this unless you reach the desired tab.</w:t>
      </w:r>
    </w:p>
    <w:p>
      <w:pPr>
        <w:numPr>
          <w:ilvl w:val="0"/>
          <w:numId w:val="44"/>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840"/>
          <w:tab w:val="left" w:pos="1680"/>
        </w:tabs>
        <w:jc w:val="left"/>
        <w:rPr>
          <w:rFonts w:ascii="Calibri" w:hAnsi="Calibri" w:eastAsia="Calibri" w:cs="Calibri"/>
          <w:color w:val="000000"/>
          <w:sz w:val="24"/>
          <w:szCs w:val="24"/>
          <w:highlight w:val="white"/>
        </w:rPr>
      </w:pPr>
      <w:r>
        <w:rPr>
          <w:rFonts w:ascii="Calibri" w:hAnsi="Calibri" w:eastAsia="Calibri" w:cs="Calibri"/>
          <w:color w:val="000000"/>
          <w:sz w:val="24"/>
          <w:szCs w:val="24"/>
          <w:highlight w:val="white"/>
        </w:rPr>
        <w:t>Once the desired tab is reached, then perform the operations in that</w:t>
      </w:r>
      <w:r>
        <w:rPr>
          <w:rFonts w:ascii="Calibri" w:hAnsi="Calibri" w:eastAsia="Calibri" w:cs="Calibri"/>
          <w:sz w:val="24"/>
          <w:szCs w:val="24"/>
          <w:highlight w:val="white"/>
        </w:rPr>
        <w:t xml:space="preserve"> </w:t>
      </w:r>
      <w:r>
        <w:rPr>
          <w:rFonts w:ascii="Calibri" w:hAnsi="Calibri" w:eastAsia="Calibri" w:cs="Calibri"/>
          <w:color w:val="000000"/>
          <w:sz w:val="24"/>
          <w:szCs w:val="24"/>
          <w:highlight w:val="white"/>
        </w:rPr>
        <w:t>tab.</w:t>
      </w:r>
    </w:p>
    <w:p>
      <w:pPr>
        <w:numPr>
          <w:ilvl w:val="0"/>
          <w:numId w:val="44"/>
        </w:numPr>
        <w:pBdr>
          <w:top w:val="none" w:color="auto" w:sz="0" w:space="0"/>
          <w:left w:val="none" w:color="auto" w:sz="0" w:space="0"/>
          <w:bottom w:val="none" w:color="auto" w:sz="0" w:space="0"/>
          <w:right w:val="none" w:color="auto" w:sz="0" w:space="0"/>
          <w:between w:val="none" w:color="auto" w:sz="0" w:space="0"/>
        </w:pBdr>
        <w:shd w:val="clear" w:color="auto" w:fill="FFFFFF"/>
        <w:tabs>
          <w:tab w:val="left" w:pos="840"/>
          <w:tab w:val="left" w:pos="1680"/>
        </w:tabs>
        <w:jc w:val="left"/>
        <w:rPr>
          <w:rFonts w:ascii="Calibri" w:hAnsi="Calibri" w:eastAsia="Calibri" w:cs="Calibri"/>
          <w:color w:val="000000"/>
          <w:sz w:val="24"/>
          <w:szCs w:val="24"/>
          <w:highlight w:val="white"/>
        </w:rPr>
      </w:pPr>
      <w:r>
        <w:rPr>
          <w:rFonts w:ascii="Calibri" w:hAnsi="Calibri" w:eastAsia="Calibri" w:cs="Calibri"/>
          <w:color w:val="000000"/>
          <w:sz w:val="24"/>
          <w:szCs w:val="24"/>
          <w:highlight w:val="white"/>
        </w:rPr>
        <w:t xml:space="preserve">Example: </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840"/>
          <w:tab w:val="left" w:pos="1680"/>
        </w:tabs>
        <w:jc w:val="left"/>
        <w:rPr>
          <w:rFonts w:ascii="Calibri" w:hAnsi="Calibri" w:eastAsia="Calibri" w:cs="Calibri"/>
          <w:color w:val="000000"/>
          <w:sz w:val="24"/>
          <w:szCs w:val="24"/>
          <w:highlight w:val="white"/>
        </w:rPr>
      </w:pPr>
      <w:r>
        <w:rPr>
          <w:rFonts w:ascii="Calibri" w:hAnsi="Calibri" w:eastAsia="Calibri" w:cs="Calibri"/>
          <w:color w:val="000000"/>
          <w:sz w:val="24"/>
          <w:szCs w:val="24"/>
          <w:highlight w:val="white"/>
        </w:rPr>
        <w:tab/>
      </w:r>
      <w:r>
        <w:rPr>
          <w:rFonts w:ascii="Calibri" w:hAnsi="Calibri" w:eastAsia="Calibri" w:cs="Calibri"/>
          <w:color w:val="000000"/>
          <w:sz w:val="24"/>
          <w:szCs w:val="24"/>
          <w:highlight w:val="white"/>
        </w:rPr>
        <w:t>driver.switchTo().window(tabs2.get(1));</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840"/>
          <w:tab w:val="left" w:pos="1680"/>
        </w:tabs>
        <w:jc w:val="left"/>
        <w:rPr>
          <w:rFonts w:ascii="Calibri" w:hAnsi="Calibri" w:eastAsia="Calibri" w:cs="Calibri"/>
          <w:color w:val="000000"/>
          <w:sz w:val="24"/>
          <w:szCs w:val="24"/>
          <w:highlight w:val="white"/>
        </w:rPr>
      </w:pPr>
      <w:r>
        <w:rPr>
          <w:rFonts w:ascii="Calibri" w:hAnsi="Calibri" w:eastAsia="Calibri" w:cs="Calibri"/>
          <w:color w:val="000000"/>
          <w:sz w:val="24"/>
          <w:szCs w:val="24"/>
          <w:highlight w:val="white"/>
        </w:rPr>
        <w:tab/>
      </w:r>
      <w:r>
        <w:rPr>
          <w:rFonts w:ascii="Calibri" w:hAnsi="Calibri" w:eastAsia="Calibri" w:cs="Calibri"/>
          <w:color w:val="000000"/>
          <w:sz w:val="24"/>
          <w:szCs w:val="24"/>
          <w:highlight w:val="white"/>
        </w:rPr>
        <w:t>driver.switchTo().window(tabs2.get(0));</w:t>
      </w:r>
    </w:p>
    <w:p>
      <w:pPr>
        <w:pBdr>
          <w:top w:val="none" w:color="auto" w:sz="0" w:space="0"/>
          <w:left w:val="none" w:color="auto" w:sz="0" w:space="0"/>
          <w:bottom w:val="none" w:color="auto" w:sz="0" w:space="0"/>
          <w:right w:val="none" w:color="auto" w:sz="0" w:space="0"/>
          <w:between w:val="none" w:color="auto" w:sz="0" w:space="0"/>
        </w:pBdr>
        <w:shd w:val="clear" w:color="auto" w:fill="FFFFFF"/>
        <w:tabs>
          <w:tab w:val="left" w:pos="840"/>
          <w:tab w:val="left" w:pos="1680"/>
        </w:tabs>
        <w:ind w:left="1440"/>
        <w:jc w:val="left"/>
        <w:rPr>
          <w:rFonts w:ascii="Calibri" w:hAnsi="Calibri" w:eastAsia="Calibri" w:cs="Calibri"/>
          <w:color w:val="000000"/>
          <w:sz w:val="24"/>
          <w:szCs w:val="24"/>
          <w:highlight w:val="white"/>
        </w:rPr>
      </w:pPr>
    </w:p>
    <w:p>
      <w:pPr>
        <w:pBdr>
          <w:top w:val="none" w:color="auto" w:sz="0" w:space="0"/>
          <w:left w:val="none" w:color="auto" w:sz="0" w:space="0"/>
          <w:bottom w:val="none" w:color="auto" w:sz="0" w:space="0"/>
          <w:right w:val="none" w:color="auto" w:sz="0" w:space="0"/>
          <w:between w:val="none" w:color="auto" w:sz="0" w:space="0"/>
        </w:pBdr>
        <w:spacing w:line="240" w:lineRule="auto"/>
        <w:ind w:hanging="720"/>
        <w:rPr>
          <w:rFonts w:ascii="Calibri" w:hAnsi="Calibri" w:eastAsia="Calibri" w:cs="Calibri"/>
          <w:color w:val="000000"/>
          <w:sz w:val="24"/>
          <w:szCs w:val="24"/>
        </w:rPr>
      </w:pPr>
      <w:r>
        <w:rPr>
          <w:rFonts w:ascii="Calibri" w:hAnsi="Calibri" w:eastAsia="Calibri" w:cs="Calibri"/>
          <w:color w:val="000000"/>
          <w:sz w:val="24"/>
          <w:szCs w:val="24"/>
        </w:rPr>
        <w:t>Here is the code for the above steps:</w:t>
      </w:r>
    </w:p>
    <w:p>
      <w:pPr>
        <w:shd w:val="clear" w:color="auto" w:fill="1F1F1F"/>
        <w:spacing w:after="0" w:line="285" w:lineRule="atLeast"/>
        <w:jc w:val="left"/>
        <w:rPr>
          <w:rFonts w:ascii="Consolas" w:hAnsi="Consolas"/>
          <w:color w:val="CCCCCC"/>
          <w:kern w:val="0"/>
        </w:rPr>
      </w:pPr>
      <w:r>
        <w:rPr>
          <w:rFonts w:ascii="Consolas" w:hAnsi="Consolas"/>
          <w:color w:val="569CD6"/>
          <w:kern w:val="0"/>
        </w:rPr>
        <w:t>import</w:t>
      </w:r>
      <w:r>
        <w:rPr>
          <w:rFonts w:ascii="Consolas" w:hAnsi="Consolas"/>
          <w:color w:val="CCCCCC"/>
          <w:kern w:val="0"/>
        </w:rPr>
        <w:t xml:space="preserve"> </w:t>
      </w:r>
      <w:r>
        <w:rPr>
          <w:rFonts w:ascii="Consolas" w:hAnsi="Consolas"/>
          <w:color w:val="D4D4D4"/>
          <w:kern w:val="0"/>
        </w:rPr>
        <w:t>org.openqa.selenium.By</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r>
        <w:rPr>
          <w:rFonts w:ascii="Consolas" w:hAnsi="Consolas"/>
          <w:color w:val="569CD6"/>
          <w:kern w:val="0"/>
        </w:rPr>
        <w:t>import</w:t>
      </w:r>
      <w:r>
        <w:rPr>
          <w:rFonts w:ascii="Consolas" w:hAnsi="Consolas"/>
          <w:color w:val="CCCCCC"/>
          <w:kern w:val="0"/>
        </w:rPr>
        <w:t xml:space="preserve"> </w:t>
      </w:r>
      <w:r>
        <w:rPr>
          <w:rFonts w:ascii="Consolas" w:hAnsi="Consolas"/>
          <w:color w:val="D4D4D4"/>
          <w:kern w:val="0"/>
        </w:rPr>
        <w:t>org.openqa.selenium.Keys</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r>
        <w:rPr>
          <w:rFonts w:ascii="Consolas" w:hAnsi="Consolas"/>
          <w:color w:val="569CD6"/>
          <w:kern w:val="0"/>
        </w:rPr>
        <w:t>import</w:t>
      </w:r>
      <w:r>
        <w:rPr>
          <w:rFonts w:ascii="Consolas" w:hAnsi="Consolas"/>
          <w:color w:val="CCCCCC"/>
          <w:kern w:val="0"/>
        </w:rPr>
        <w:t xml:space="preserve"> </w:t>
      </w:r>
      <w:r>
        <w:rPr>
          <w:rFonts w:ascii="Consolas" w:hAnsi="Consolas"/>
          <w:color w:val="D4D4D4"/>
          <w:kern w:val="0"/>
        </w:rPr>
        <w:t>org.openqa.selenium.WebDriver</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r>
        <w:rPr>
          <w:rFonts w:ascii="Consolas" w:hAnsi="Consolas"/>
          <w:color w:val="569CD6"/>
          <w:kern w:val="0"/>
        </w:rPr>
        <w:t>import</w:t>
      </w:r>
      <w:r>
        <w:rPr>
          <w:rFonts w:ascii="Consolas" w:hAnsi="Consolas"/>
          <w:color w:val="CCCCCC"/>
          <w:kern w:val="0"/>
        </w:rPr>
        <w:t xml:space="preserve"> </w:t>
      </w:r>
      <w:r>
        <w:rPr>
          <w:rFonts w:ascii="Consolas" w:hAnsi="Consolas"/>
          <w:color w:val="D4D4D4"/>
          <w:kern w:val="0"/>
        </w:rPr>
        <w:t>org.openqa.selenium.chrome.ChromeDriver</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r>
        <w:rPr>
          <w:rFonts w:ascii="Consolas" w:hAnsi="Consolas"/>
          <w:color w:val="569CD6"/>
          <w:kern w:val="0"/>
        </w:rPr>
        <w:t>import</w:t>
      </w:r>
      <w:r>
        <w:rPr>
          <w:rFonts w:ascii="Consolas" w:hAnsi="Consolas"/>
          <w:color w:val="CCCCCC"/>
          <w:kern w:val="0"/>
        </w:rPr>
        <w:t xml:space="preserve"> </w:t>
      </w:r>
      <w:r>
        <w:rPr>
          <w:rFonts w:ascii="Consolas" w:hAnsi="Consolas"/>
          <w:color w:val="D4D4D4"/>
          <w:kern w:val="0"/>
        </w:rPr>
        <w:t>org.openqa.selenium.support.ui.Select</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569CD6"/>
          <w:kern w:val="0"/>
        </w:rPr>
        <w:t>import</w:t>
      </w:r>
      <w:r>
        <w:rPr>
          <w:rFonts w:ascii="Consolas" w:hAnsi="Consolas"/>
          <w:color w:val="CCCCCC"/>
          <w:kern w:val="0"/>
        </w:rPr>
        <w:t xml:space="preserve"> </w:t>
      </w:r>
      <w:r>
        <w:rPr>
          <w:rFonts w:ascii="Consolas" w:hAnsi="Consolas"/>
          <w:color w:val="D4D4D4"/>
          <w:kern w:val="0"/>
        </w:rPr>
        <w:t>java.util.ArrayList</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569CD6"/>
          <w:kern w:val="0"/>
        </w:rPr>
        <w:t>public</w:t>
      </w:r>
      <w:r>
        <w:rPr>
          <w:rFonts w:ascii="Consolas" w:hAnsi="Consolas"/>
          <w:color w:val="CCCCCC"/>
          <w:kern w:val="0"/>
        </w:rPr>
        <w:t xml:space="preserve"> </w:t>
      </w:r>
      <w:r>
        <w:rPr>
          <w:rFonts w:ascii="Consolas" w:hAnsi="Consolas"/>
          <w:color w:val="569CD6"/>
          <w:kern w:val="0"/>
        </w:rPr>
        <w:t>class</w:t>
      </w:r>
      <w:r>
        <w:rPr>
          <w:rFonts w:ascii="Consolas" w:hAnsi="Consolas"/>
          <w:color w:val="CCCCCC"/>
          <w:kern w:val="0"/>
        </w:rPr>
        <w:t xml:space="preserve"> </w:t>
      </w:r>
      <w:r>
        <w:rPr>
          <w:rFonts w:ascii="Consolas" w:hAnsi="Consolas"/>
          <w:color w:val="4EC9B0"/>
          <w:kern w:val="0"/>
        </w:rPr>
        <w:t>WebElementsDemo</w:t>
      </w:r>
      <w:r>
        <w:rPr>
          <w:rFonts w:ascii="Consolas" w:hAnsi="Consolas"/>
          <w:color w:val="CCCCCC"/>
          <w:kern w:val="0"/>
        </w:rPr>
        <w:t xml:space="preserve"> {</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569CD6"/>
          <w:kern w:val="0"/>
        </w:rPr>
        <w:t>public</w:t>
      </w:r>
      <w:r>
        <w:rPr>
          <w:rFonts w:ascii="Consolas" w:hAnsi="Consolas"/>
          <w:color w:val="CCCCCC"/>
          <w:kern w:val="0"/>
        </w:rPr>
        <w:t xml:space="preserve"> </w:t>
      </w:r>
      <w:r>
        <w:rPr>
          <w:rFonts w:ascii="Consolas" w:hAnsi="Consolas"/>
          <w:color w:val="569CD6"/>
          <w:kern w:val="0"/>
        </w:rPr>
        <w:t>static</w:t>
      </w:r>
      <w:r>
        <w:rPr>
          <w:rFonts w:ascii="Consolas" w:hAnsi="Consolas"/>
          <w:color w:val="CCCCCC"/>
          <w:kern w:val="0"/>
        </w:rPr>
        <w:t xml:space="preserve"> </w:t>
      </w:r>
      <w:r>
        <w:rPr>
          <w:rFonts w:ascii="Consolas" w:hAnsi="Consolas"/>
          <w:color w:val="4EC9B0"/>
          <w:kern w:val="0"/>
        </w:rPr>
        <w:t>void</w:t>
      </w:r>
      <w:r>
        <w:rPr>
          <w:rFonts w:ascii="Consolas" w:hAnsi="Consolas"/>
          <w:color w:val="CCCCCC"/>
          <w:kern w:val="0"/>
        </w:rPr>
        <w:t xml:space="preserve"> </w:t>
      </w:r>
      <w:r>
        <w:rPr>
          <w:rFonts w:ascii="Consolas" w:hAnsi="Consolas"/>
          <w:color w:val="DCDCAA"/>
          <w:kern w:val="0"/>
        </w:rPr>
        <w:t>main</w:t>
      </w:r>
      <w:r>
        <w:rPr>
          <w:rFonts w:ascii="Consolas" w:hAnsi="Consolas"/>
          <w:color w:val="CCCCCC"/>
          <w:kern w:val="0"/>
        </w:rPr>
        <w:t>(</w:t>
      </w:r>
      <w:r>
        <w:rPr>
          <w:rFonts w:ascii="Consolas" w:hAnsi="Consolas"/>
          <w:color w:val="4EC9B0"/>
          <w:kern w:val="0"/>
        </w:rPr>
        <w:t>String</w:t>
      </w:r>
      <w:r>
        <w:rPr>
          <w:rFonts w:ascii="Consolas" w:hAnsi="Consolas"/>
          <w:color w:val="CCCCCC"/>
          <w:kern w:val="0"/>
        </w:rPr>
        <w:t xml:space="preserve">[] </w:t>
      </w:r>
      <w:r>
        <w:rPr>
          <w:rFonts w:ascii="Consolas" w:hAnsi="Consolas"/>
          <w:color w:val="9CDCFE"/>
          <w:kern w:val="0"/>
        </w:rPr>
        <w:t>args</w:t>
      </w:r>
      <w:r>
        <w:rPr>
          <w:rFonts w:ascii="Consolas" w:hAnsi="Consolas"/>
          <w:color w:val="CCCCCC"/>
          <w:kern w:val="0"/>
        </w:rPr>
        <w:t>) {</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Set the path to the chromedriver executable</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9CDCFE"/>
          <w:kern w:val="0"/>
        </w:rPr>
        <w:t>System</w:t>
      </w:r>
      <w:r>
        <w:rPr>
          <w:rFonts w:ascii="Consolas" w:hAnsi="Consolas"/>
          <w:color w:val="CCCCCC"/>
          <w:kern w:val="0"/>
        </w:rPr>
        <w:t>.</w:t>
      </w:r>
      <w:r>
        <w:rPr>
          <w:rFonts w:ascii="Consolas" w:hAnsi="Consolas"/>
          <w:color w:val="DCDCAA"/>
          <w:kern w:val="0"/>
        </w:rPr>
        <w:t>setProperty</w:t>
      </w:r>
      <w:r>
        <w:rPr>
          <w:rFonts w:ascii="Consolas" w:hAnsi="Consolas"/>
          <w:color w:val="CCCCCC"/>
          <w:kern w:val="0"/>
        </w:rPr>
        <w:t>(</w:t>
      </w:r>
      <w:r>
        <w:rPr>
          <w:rFonts w:ascii="Consolas" w:hAnsi="Consolas"/>
          <w:color w:val="CE9178"/>
          <w:kern w:val="0"/>
        </w:rPr>
        <w:t>"webdriver.chrome.driver"</w:t>
      </w:r>
      <w:r>
        <w:rPr>
          <w:rFonts w:ascii="Consolas" w:hAnsi="Consolas"/>
          <w:color w:val="CCCCCC"/>
          <w:kern w:val="0"/>
        </w:rPr>
        <w:t xml:space="preserve">, </w:t>
      </w:r>
      <w:r>
        <w:rPr>
          <w:rFonts w:ascii="Consolas" w:hAnsi="Consolas"/>
          <w:color w:val="CE9178"/>
          <w:kern w:val="0"/>
        </w:rPr>
        <w:t>"path/to/chromedriver"</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Launch the Chrome browser</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WebDriver</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C586C0"/>
          <w:kern w:val="0"/>
        </w:rPr>
        <w:t>new</w:t>
      </w:r>
      <w:r>
        <w:rPr>
          <w:rFonts w:ascii="Consolas" w:hAnsi="Consolas"/>
          <w:color w:val="CCCCCC"/>
          <w:kern w:val="0"/>
        </w:rPr>
        <w:t xml:space="preserve"> </w:t>
      </w:r>
      <w:r>
        <w:rPr>
          <w:rFonts w:ascii="Consolas" w:hAnsi="Consolas"/>
          <w:color w:val="DCDCAA"/>
          <w:kern w:val="0"/>
        </w:rPr>
        <w:t>ChromeDriver</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Navigate to Google homepage</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get</w:t>
      </w:r>
      <w:r>
        <w:rPr>
          <w:rFonts w:ascii="Consolas" w:hAnsi="Consolas"/>
          <w:color w:val="CCCCCC"/>
          <w:kern w:val="0"/>
        </w:rPr>
        <w:t>(</w:t>
      </w:r>
      <w:r>
        <w:rPr>
          <w:rFonts w:ascii="Consolas" w:hAnsi="Consolas"/>
          <w:color w:val="CE9178"/>
          <w:kern w:val="0"/>
        </w:rPr>
        <w:t>"https://www.google.com"</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Step 4.5.1: Edit box</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Enter a value in the search box</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name</w:t>
      </w:r>
      <w:r>
        <w:rPr>
          <w:rFonts w:ascii="Consolas" w:hAnsi="Consolas"/>
          <w:color w:val="CCCCCC"/>
          <w:kern w:val="0"/>
        </w:rPr>
        <w:t>(</w:t>
      </w:r>
      <w:r>
        <w:rPr>
          <w:rFonts w:ascii="Consolas" w:hAnsi="Consolas"/>
          <w:color w:val="CE9178"/>
          <w:kern w:val="0"/>
        </w:rPr>
        <w:t>"q"</w:t>
      </w:r>
      <w:r>
        <w:rPr>
          <w:rFonts w:ascii="Consolas" w:hAnsi="Consolas"/>
          <w:color w:val="CCCCCC"/>
          <w:kern w:val="0"/>
        </w:rPr>
        <w:t>)).</w:t>
      </w:r>
      <w:r>
        <w:rPr>
          <w:rFonts w:ascii="Consolas" w:hAnsi="Consolas"/>
          <w:color w:val="DCDCAA"/>
          <w:kern w:val="0"/>
        </w:rPr>
        <w:t>sendKeys</w:t>
      </w:r>
      <w:r>
        <w:rPr>
          <w:rFonts w:ascii="Consolas" w:hAnsi="Consolas"/>
          <w:color w:val="CCCCCC"/>
          <w:kern w:val="0"/>
        </w:rPr>
        <w:t>(</w:t>
      </w:r>
      <w:r>
        <w:rPr>
          <w:rFonts w:ascii="Consolas" w:hAnsi="Consolas"/>
          <w:color w:val="CE9178"/>
          <w:kern w:val="0"/>
        </w:rPr>
        <w:t>"Hello World"</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Clear the value</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name</w:t>
      </w:r>
      <w:r>
        <w:rPr>
          <w:rFonts w:ascii="Consolas" w:hAnsi="Consolas"/>
          <w:color w:val="CCCCCC"/>
          <w:kern w:val="0"/>
        </w:rPr>
        <w:t>(</w:t>
      </w:r>
      <w:r>
        <w:rPr>
          <w:rFonts w:ascii="Consolas" w:hAnsi="Consolas"/>
          <w:color w:val="CE9178"/>
          <w:kern w:val="0"/>
        </w:rPr>
        <w:t>"q"</w:t>
      </w:r>
      <w:r>
        <w:rPr>
          <w:rFonts w:ascii="Consolas" w:hAnsi="Consolas"/>
          <w:color w:val="CCCCCC"/>
          <w:kern w:val="0"/>
        </w:rPr>
        <w:t>)).</w:t>
      </w:r>
      <w:r>
        <w:rPr>
          <w:rFonts w:ascii="Consolas" w:hAnsi="Consolas"/>
          <w:color w:val="DCDCAA"/>
          <w:kern w:val="0"/>
        </w:rPr>
        <w:t>clear</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Check enabled status of the search box</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boolean</w:t>
      </w:r>
      <w:r>
        <w:rPr>
          <w:rFonts w:ascii="Consolas" w:hAnsi="Consolas"/>
          <w:color w:val="CCCCCC"/>
          <w:kern w:val="0"/>
        </w:rPr>
        <w:t xml:space="preserve"> </w:t>
      </w:r>
      <w:r>
        <w:rPr>
          <w:rFonts w:ascii="Consolas" w:hAnsi="Consolas"/>
          <w:color w:val="9CDCFE"/>
          <w:kern w:val="0"/>
        </w:rPr>
        <w:t>isSearchBoxEnabled</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name</w:t>
      </w:r>
      <w:r>
        <w:rPr>
          <w:rFonts w:ascii="Consolas" w:hAnsi="Consolas"/>
          <w:color w:val="CCCCCC"/>
          <w:kern w:val="0"/>
        </w:rPr>
        <w:t>(</w:t>
      </w:r>
      <w:r>
        <w:rPr>
          <w:rFonts w:ascii="Consolas" w:hAnsi="Consolas"/>
          <w:color w:val="CE9178"/>
          <w:kern w:val="0"/>
        </w:rPr>
        <w:t>"q"</w:t>
      </w:r>
      <w:r>
        <w:rPr>
          <w:rFonts w:ascii="Consolas" w:hAnsi="Consolas"/>
          <w:color w:val="CCCCCC"/>
          <w:kern w:val="0"/>
        </w:rPr>
        <w:t>)).</w:t>
      </w:r>
      <w:r>
        <w:rPr>
          <w:rFonts w:ascii="Consolas" w:hAnsi="Consolas"/>
          <w:color w:val="DCDCAA"/>
          <w:kern w:val="0"/>
        </w:rPr>
        <w:t>isEnabled</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Check search box existence</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boolean</w:t>
      </w:r>
      <w:r>
        <w:rPr>
          <w:rFonts w:ascii="Consolas" w:hAnsi="Consolas"/>
          <w:color w:val="CCCCCC"/>
          <w:kern w:val="0"/>
        </w:rPr>
        <w:t xml:space="preserve"> </w:t>
      </w:r>
      <w:r>
        <w:rPr>
          <w:rFonts w:ascii="Consolas" w:hAnsi="Consolas"/>
          <w:color w:val="9CDCFE"/>
          <w:kern w:val="0"/>
        </w:rPr>
        <w:t>doesSearchBoxExist</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findElements</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name</w:t>
      </w:r>
      <w:r>
        <w:rPr>
          <w:rFonts w:ascii="Consolas" w:hAnsi="Consolas"/>
          <w:color w:val="CCCCCC"/>
          <w:kern w:val="0"/>
        </w:rPr>
        <w:t>(</w:t>
      </w:r>
      <w:r>
        <w:rPr>
          <w:rFonts w:ascii="Consolas" w:hAnsi="Consolas"/>
          <w:color w:val="CE9178"/>
          <w:kern w:val="0"/>
        </w:rPr>
        <w:t>"q"</w:t>
      </w:r>
      <w:r>
        <w:rPr>
          <w:rFonts w:ascii="Consolas" w:hAnsi="Consolas"/>
          <w:color w:val="CCCCCC"/>
          <w:kern w:val="0"/>
        </w:rPr>
        <w:t>)).</w:t>
      </w:r>
      <w:r>
        <w:rPr>
          <w:rFonts w:ascii="Consolas" w:hAnsi="Consolas"/>
          <w:color w:val="DCDCAA"/>
          <w:kern w:val="0"/>
        </w:rPr>
        <w:t>size</w:t>
      </w:r>
      <w:r>
        <w:rPr>
          <w:rFonts w:ascii="Consolas" w:hAnsi="Consolas"/>
          <w:color w:val="CCCCCC"/>
          <w:kern w:val="0"/>
        </w:rPr>
        <w:t xml:space="preserve">() </w:t>
      </w:r>
      <w:r>
        <w:rPr>
          <w:rFonts w:ascii="Consolas" w:hAnsi="Consolas"/>
          <w:color w:val="D4D4D4"/>
          <w:kern w:val="0"/>
        </w:rPr>
        <w:t>&gt;</w:t>
      </w:r>
      <w:r>
        <w:rPr>
          <w:rFonts w:ascii="Consolas" w:hAnsi="Consolas"/>
          <w:color w:val="CCCCCC"/>
          <w:kern w:val="0"/>
        </w:rPr>
        <w:t xml:space="preserve"> </w:t>
      </w:r>
      <w:r>
        <w:rPr>
          <w:rFonts w:ascii="Consolas" w:hAnsi="Consolas"/>
          <w:color w:val="B5CEA8"/>
          <w:kern w:val="0"/>
        </w:rPr>
        <w:t>0</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Get the value from the search box</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String</w:t>
      </w:r>
      <w:r>
        <w:rPr>
          <w:rFonts w:ascii="Consolas" w:hAnsi="Consolas"/>
          <w:color w:val="CCCCCC"/>
          <w:kern w:val="0"/>
        </w:rPr>
        <w:t xml:space="preserve"> </w:t>
      </w:r>
      <w:r>
        <w:rPr>
          <w:rFonts w:ascii="Consolas" w:hAnsi="Consolas"/>
          <w:color w:val="9CDCFE"/>
          <w:kern w:val="0"/>
        </w:rPr>
        <w:t>searchBoxValue</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name</w:t>
      </w:r>
      <w:r>
        <w:rPr>
          <w:rFonts w:ascii="Consolas" w:hAnsi="Consolas"/>
          <w:color w:val="CCCCCC"/>
          <w:kern w:val="0"/>
        </w:rPr>
        <w:t>(</w:t>
      </w:r>
      <w:r>
        <w:rPr>
          <w:rFonts w:ascii="Consolas" w:hAnsi="Consolas"/>
          <w:color w:val="CE9178"/>
          <w:kern w:val="0"/>
        </w:rPr>
        <w:t>"q"</w:t>
      </w:r>
      <w:r>
        <w:rPr>
          <w:rFonts w:ascii="Consolas" w:hAnsi="Consolas"/>
          <w:color w:val="CCCCCC"/>
          <w:kern w:val="0"/>
        </w:rPr>
        <w:t>)).</w:t>
      </w:r>
      <w:r>
        <w:rPr>
          <w:rFonts w:ascii="Consolas" w:hAnsi="Consolas"/>
          <w:color w:val="DCDCAA"/>
          <w:kern w:val="0"/>
        </w:rPr>
        <w:t>getAttribute</w:t>
      </w:r>
      <w:r>
        <w:rPr>
          <w:rFonts w:ascii="Consolas" w:hAnsi="Consolas"/>
          <w:color w:val="CCCCCC"/>
          <w:kern w:val="0"/>
        </w:rPr>
        <w:t>(</w:t>
      </w:r>
      <w:r>
        <w:rPr>
          <w:rFonts w:ascii="Consolas" w:hAnsi="Consolas"/>
          <w:color w:val="CE9178"/>
          <w:kern w:val="0"/>
        </w:rPr>
        <w:t>"value"</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Step 4.5.2: Link</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Click the "Images" link</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linkText</w:t>
      </w:r>
      <w:r>
        <w:rPr>
          <w:rFonts w:ascii="Consolas" w:hAnsi="Consolas"/>
          <w:color w:val="CCCCCC"/>
          <w:kern w:val="0"/>
        </w:rPr>
        <w:t>(</w:t>
      </w:r>
      <w:r>
        <w:rPr>
          <w:rFonts w:ascii="Consolas" w:hAnsi="Consolas"/>
          <w:color w:val="CE9178"/>
          <w:kern w:val="0"/>
        </w:rPr>
        <w:t>"Images"</w:t>
      </w:r>
      <w:r>
        <w:rPr>
          <w:rFonts w:ascii="Consolas" w:hAnsi="Consolas"/>
          <w:color w:val="CCCCCC"/>
          <w:kern w:val="0"/>
        </w:rPr>
        <w:t>)).</w:t>
      </w:r>
      <w:r>
        <w:rPr>
          <w:rFonts w:ascii="Consolas" w:hAnsi="Consolas"/>
          <w:color w:val="DCDCAA"/>
          <w:kern w:val="0"/>
        </w:rPr>
        <w:t>click</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Check the "Images" link existence</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boolean</w:t>
      </w:r>
      <w:r>
        <w:rPr>
          <w:rFonts w:ascii="Consolas" w:hAnsi="Consolas"/>
          <w:color w:val="CCCCCC"/>
          <w:kern w:val="0"/>
        </w:rPr>
        <w:t xml:space="preserve"> </w:t>
      </w:r>
      <w:r>
        <w:rPr>
          <w:rFonts w:ascii="Consolas" w:hAnsi="Consolas"/>
          <w:color w:val="9CDCFE"/>
          <w:kern w:val="0"/>
        </w:rPr>
        <w:t>doesImagesLinkExist</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findElements</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linkText</w:t>
      </w:r>
      <w:r>
        <w:rPr>
          <w:rFonts w:ascii="Consolas" w:hAnsi="Consolas"/>
          <w:color w:val="CCCCCC"/>
          <w:kern w:val="0"/>
        </w:rPr>
        <w:t>(</w:t>
      </w:r>
      <w:r>
        <w:rPr>
          <w:rFonts w:ascii="Consolas" w:hAnsi="Consolas"/>
          <w:color w:val="CE9178"/>
          <w:kern w:val="0"/>
        </w:rPr>
        <w:t>"Images"</w:t>
      </w:r>
      <w:r>
        <w:rPr>
          <w:rFonts w:ascii="Consolas" w:hAnsi="Consolas"/>
          <w:color w:val="CCCCCC"/>
          <w:kern w:val="0"/>
        </w:rPr>
        <w:t>)).</w:t>
      </w:r>
      <w:r>
        <w:rPr>
          <w:rFonts w:ascii="Consolas" w:hAnsi="Consolas"/>
          <w:color w:val="DCDCAA"/>
          <w:kern w:val="0"/>
        </w:rPr>
        <w:t>size</w:t>
      </w:r>
      <w:r>
        <w:rPr>
          <w:rFonts w:ascii="Consolas" w:hAnsi="Consolas"/>
          <w:color w:val="CCCCCC"/>
          <w:kern w:val="0"/>
        </w:rPr>
        <w:t xml:space="preserve">() </w:t>
      </w:r>
      <w:r>
        <w:rPr>
          <w:rFonts w:ascii="Consolas" w:hAnsi="Consolas"/>
          <w:color w:val="D4D4D4"/>
          <w:kern w:val="0"/>
        </w:rPr>
        <w:t>&gt;</w:t>
      </w:r>
      <w:r>
        <w:rPr>
          <w:rFonts w:ascii="Consolas" w:hAnsi="Consolas"/>
          <w:color w:val="CCCCCC"/>
          <w:kern w:val="0"/>
        </w:rPr>
        <w:t xml:space="preserve"> </w:t>
      </w:r>
      <w:r>
        <w:rPr>
          <w:rFonts w:ascii="Consolas" w:hAnsi="Consolas"/>
          <w:color w:val="B5CEA8"/>
          <w:kern w:val="0"/>
        </w:rPr>
        <w:t>0</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Check the "Images" link enabled status</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boolean</w:t>
      </w:r>
      <w:r>
        <w:rPr>
          <w:rFonts w:ascii="Consolas" w:hAnsi="Consolas"/>
          <w:color w:val="CCCCCC"/>
          <w:kern w:val="0"/>
        </w:rPr>
        <w:t xml:space="preserve"> </w:t>
      </w:r>
      <w:r>
        <w:rPr>
          <w:rFonts w:ascii="Consolas" w:hAnsi="Consolas"/>
          <w:color w:val="9CDCFE"/>
          <w:kern w:val="0"/>
        </w:rPr>
        <w:t>isImagesLinkEnabled</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linkText</w:t>
      </w:r>
      <w:r>
        <w:rPr>
          <w:rFonts w:ascii="Consolas" w:hAnsi="Consolas"/>
          <w:color w:val="CCCCCC"/>
          <w:kern w:val="0"/>
        </w:rPr>
        <w:t>(</w:t>
      </w:r>
      <w:r>
        <w:rPr>
          <w:rFonts w:ascii="Consolas" w:hAnsi="Consolas"/>
          <w:color w:val="CE9178"/>
          <w:kern w:val="0"/>
        </w:rPr>
        <w:t>"Images"</w:t>
      </w:r>
      <w:r>
        <w:rPr>
          <w:rFonts w:ascii="Consolas" w:hAnsi="Consolas"/>
          <w:color w:val="CCCCCC"/>
          <w:kern w:val="0"/>
        </w:rPr>
        <w:t>)).</w:t>
      </w:r>
      <w:r>
        <w:rPr>
          <w:rFonts w:ascii="Consolas" w:hAnsi="Consolas"/>
          <w:color w:val="DCDCAA"/>
          <w:kern w:val="0"/>
        </w:rPr>
        <w:t>isEnabled</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Return the "Images" link name</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String</w:t>
      </w:r>
      <w:r>
        <w:rPr>
          <w:rFonts w:ascii="Consolas" w:hAnsi="Consolas"/>
          <w:color w:val="CCCCCC"/>
          <w:kern w:val="0"/>
        </w:rPr>
        <w:t xml:space="preserve"> </w:t>
      </w:r>
      <w:r>
        <w:rPr>
          <w:rFonts w:ascii="Consolas" w:hAnsi="Consolas"/>
          <w:color w:val="9CDCFE"/>
          <w:kern w:val="0"/>
        </w:rPr>
        <w:t>imagesLinkName</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linkText</w:t>
      </w:r>
      <w:r>
        <w:rPr>
          <w:rFonts w:ascii="Consolas" w:hAnsi="Consolas"/>
          <w:color w:val="CCCCCC"/>
          <w:kern w:val="0"/>
        </w:rPr>
        <w:t>(</w:t>
      </w:r>
      <w:r>
        <w:rPr>
          <w:rFonts w:ascii="Consolas" w:hAnsi="Consolas"/>
          <w:color w:val="CE9178"/>
          <w:kern w:val="0"/>
        </w:rPr>
        <w:t>"Images"</w:t>
      </w:r>
      <w:r>
        <w:rPr>
          <w:rFonts w:ascii="Consolas" w:hAnsi="Consolas"/>
          <w:color w:val="CCCCCC"/>
          <w:kern w:val="0"/>
        </w:rPr>
        <w:t>)).</w:t>
      </w:r>
      <w:r>
        <w:rPr>
          <w:rFonts w:ascii="Consolas" w:hAnsi="Consolas"/>
          <w:color w:val="DCDCAA"/>
          <w:kern w:val="0"/>
        </w:rPr>
        <w:t>getText</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Step 4.5.3: Button</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Click the "Google Search" button</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name</w:t>
      </w:r>
      <w:r>
        <w:rPr>
          <w:rFonts w:ascii="Consolas" w:hAnsi="Consolas"/>
          <w:color w:val="CCCCCC"/>
          <w:kern w:val="0"/>
        </w:rPr>
        <w:t>(</w:t>
      </w:r>
      <w:r>
        <w:rPr>
          <w:rFonts w:ascii="Consolas" w:hAnsi="Consolas"/>
          <w:color w:val="CE9178"/>
          <w:kern w:val="0"/>
        </w:rPr>
        <w:t>"btnK"</w:t>
      </w:r>
      <w:r>
        <w:rPr>
          <w:rFonts w:ascii="Consolas" w:hAnsi="Consolas"/>
          <w:color w:val="CCCCCC"/>
          <w:kern w:val="0"/>
        </w:rPr>
        <w:t>)).</w:t>
      </w:r>
      <w:r>
        <w:rPr>
          <w:rFonts w:ascii="Consolas" w:hAnsi="Consolas"/>
          <w:color w:val="DCDCAA"/>
          <w:kern w:val="0"/>
        </w:rPr>
        <w:t>click</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Check enabled status of the "Google Search" button</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boolean</w:t>
      </w:r>
      <w:r>
        <w:rPr>
          <w:rFonts w:ascii="Consolas" w:hAnsi="Consolas"/>
          <w:color w:val="CCCCCC"/>
          <w:kern w:val="0"/>
        </w:rPr>
        <w:t xml:space="preserve"> </w:t>
      </w:r>
      <w:r>
        <w:rPr>
          <w:rFonts w:ascii="Consolas" w:hAnsi="Consolas"/>
          <w:color w:val="9CDCFE"/>
          <w:kern w:val="0"/>
        </w:rPr>
        <w:t>isSearchButtonEnabled</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name</w:t>
      </w:r>
      <w:r>
        <w:rPr>
          <w:rFonts w:ascii="Consolas" w:hAnsi="Consolas"/>
          <w:color w:val="CCCCCC"/>
          <w:kern w:val="0"/>
        </w:rPr>
        <w:t>(</w:t>
      </w:r>
      <w:r>
        <w:rPr>
          <w:rFonts w:ascii="Consolas" w:hAnsi="Consolas"/>
          <w:color w:val="CE9178"/>
          <w:kern w:val="0"/>
        </w:rPr>
        <w:t>"btnK"</w:t>
      </w:r>
      <w:r>
        <w:rPr>
          <w:rFonts w:ascii="Consolas" w:hAnsi="Consolas"/>
          <w:color w:val="CCCCCC"/>
          <w:kern w:val="0"/>
        </w:rPr>
        <w:t>)).</w:t>
      </w:r>
      <w:r>
        <w:rPr>
          <w:rFonts w:ascii="Consolas" w:hAnsi="Consolas"/>
          <w:color w:val="DCDCAA"/>
          <w:kern w:val="0"/>
        </w:rPr>
        <w:t>isEnabled</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Display status of the "Google Search" button</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boolean</w:t>
      </w:r>
      <w:r>
        <w:rPr>
          <w:rFonts w:ascii="Consolas" w:hAnsi="Consolas"/>
          <w:color w:val="CCCCCC"/>
          <w:kern w:val="0"/>
        </w:rPr>
        <w:t xml:space="preserve"> </w:t>
      </w:r>
      <w:r>
        <w:rPr>
          <w:rFonts w:ascii="Consolas" w:hAnsi="Consolas"/>
          <w:color w:val="9CDCFE"/>
          <w:kern w:val="0"/>
        </w:rPr>
        <w:t>isSearchButtonDisplayed</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name</w:t>
      </w:r>
      <w:r>
        <w:rPr>
          <w:rFonts w:ascii="Consolas" w:hAnsi="Consolas"/>
          <w:color w:val="CCCCCC"/>
          <w:kern w:val="0"/>
        </w:rPr>
        <w:t>(</w:t>
      </w:r>
      <w:r>
        <w:rPr>
          <w:rFonts w:ascii="Consolas" w:hAnsi="Consolas"/>
          <w:color w:val="CE9178"/>
          <w:kern w:val="0"/>
        </w:rPr>
        <w:t>"btnK"</w:t>
      </w:r>
      <w:r>
        <w:rPr>
          <w:rFonts w:ascii="Consolas" w:hAnsi="Consolas"/>
          <w:color w:val="CCCCCC"/>
          <w:kern w:val="0"/>
        </w:rPr>
        <w:t>)).</w:t>
      </w:r>
      <w:r>
        <w:rPr>
          <w:rFonts w:ascii="Consolas" w:hAnsi="Consolas"/>
          <w:color w:val="DCDCAA"/>
          <w:kern w:val="0"/>
        </w:rPr>
        <w:t>isDisplayed</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Step 4.5.4: Image, image link, and image button</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Operations on Image</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Step 4.5.5: Text area</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Return / Capture Text Area or Error message from a web page</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String</w:t>
      </w:r>
      <w:r>
        <w:rPr>
          <w:rFonts w:ascii="Consolas" w:hAnsi="Consolas"/>
          <w:color w:val="CCCCCC"/>
          <w:kern w:val="0"/>
        </w:rPr>
        <w:t xml:space="preserve"> </w:t>
      </w:r>
      <w:r>
        <w:rPr>
          <w:rFonts w:ascii="Consolas" w:hAnsi="Consolas"/>
          <w:color w:val="9CDCFE"/>
          <w:kern w:val="0"/>
        </w:rPr>
        <w:t>textAreaValue</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tagName</w:t>
      </w:r>
      <w:r>
        <w:rPr>
          <w:rFonts w:ascii="Consolas" w:hAnsi="Consolas"/>
          <w:color w:val="CCCCCC"/>
          <w:kern w:val="0"/>
        </w:rPr>
        <w:t>(</w:t>
      </w:r>
      <w:r>
        <w:rPr>
          <w:rFonts w:ascii="Consolas" w:hAnsi="Consolas"/>
          <w:color w:val="CE9178"/>
          <w:kern w:val="0"/>
        </w:rPr>
        <w:t>"textarea"</w:t>
      </w:r>
      <w:r>
        <w:rPr>
          <w:rFonts w:ascii="Consolas" w:hAnsi="Consolas"/>
          <w:color w:val="CCCCCC"/>
          <w:kern w:val="0"/>
        </w:rPr>
        <w:t>)).</w:t>
      </w:r>
      <w:r>
        <w:rPr>
          <w:rFonts w:ascii="Consolas" w:hAnsi="Consolas"/>
          <w:color w:val="DCDCAA"/>
          <w:kern w:val="0"/>
        </w:rPr>
        <w:t>getAttribute</w:t>
      </w:r>
      <w:r>
        <w:rPr>
          <w:rFonts w:ascii="Consolas" w:hAnsi="Consolas"/>
          <w:color w:val="CCCCCC"/>
          <w:kern w:val="0"/>
        </w:rPr>
        <w:t>(</w:t>
      </w:r>
      <w:r>
        <w:rPr>
          <w:rFonts w:ascii="Consolas" w:hAnsi="Consolas"/>
          <w:color w:val="CE9178"/>
          <w:kern w:val="0"/>
        </w:rPr>
        <w:t>"value"</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Step 4.5.6: Checkbox</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Check if the "I'm Feeling Lucky" checkbox is displayed or not</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boolean</w:t>
      </w:r>
      <w:r>
        <w:rPr>
          <w:rFonts w:ascii="Consolas" w:hAnsi="Consolas"/>
          <w:color w:val="CCCCCC"/>
          <w:kern w:val="0"/>
        </w:rPr>
        <w:t xml:space="preserve"> </w:t>
      </w:r>
      <w:r>
        <w:rPr>
          <w:rFonts w:ascii="Consolas" w:hAnsi="Consolas"/>
          <w:color w:val="9CDCFE"/>
          <w:kern w:val="0"/>
        </w:rPr>
        <w:t>isFeelingLuckyCheckboxDisplayed</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name</w:t>
      </w:r>
      <w:r>
        <w:rPr>
          <w:rFonts w:ascii="Consolas" w:hAnsi="Consolas"/>
          <w:color w:val="CCCCCC"/>
          <w:kern w:val="0"/>
        </w:rPr>
        <w:t>(</w:t>
      </w:r>
      <w:r>
        <w:rPr>
          <w:rFonts w:ascii="Consolas" w:hAnsi="Consolas"/>
          <w:color w:val="CE9178"/>
          <w:kern w:val="0"/>
        </w:rPr>
        <w:t>"btnI"</w:t>
      </w:r>
      <w:r>
        <w:rPr>
          <w:rFonts w:ascii="Consolas" w:hAnsi="Consolas"/>
          <w:color w:val="CCCCCC"/>
          <w:kern w:val="0"/>
        </w:rPr>
        <w:t>)).</w:t>
      </w:r>
      <w:r>
        <w:rPr>
          <w:rFonts w:ascii="Consolas" w:hAnsi="Consolas"/>
          <w:color w:val="DCDCAA"/>
          <w:kern w:val="0"/>
        </w:rPr>
        <w:t>isDisplayed</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Check if the "I'm Feeling Lucky" checkbox is enabled or not</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boolean</w:t>
      </w:r>
      <w:r>
        <w:rPr>
          <w:rFonts w:ascii="Consolas" w:hAnsi="Consolas"/>
          <w:color w:val="CCCCCC"/>
          <w:kern w:val="0"/>
        </w:rPr>
        <w:t xml:space="preserve"> </w:t>
      </w:r>
      <w:r>
        <w:rPr>
          <w:rFonts w:ascii="Consolas" w:hAnsi="Consolas"/>
          <w:color w:val="9CDCFE"/>
          <w:kern w:val="0"/>
        </w:rPr>
        <w:t>isFeelingLuckyCheckboxEnabled</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name</w:t>
      </w:r>
      <w:r>
        <w:rPr>
          <w:rFonts w:ascii="Consolas" w:hAnsi="Consolas"/>
          <w:color w:val="CCCCCC"/>
          <w:kern w:val="0"/>
        </w:rPr>
        <w:t>(</w:t>
      </w:r>
      <w:r>
        <w:rPr>
          <w:rFonts w:ascii="Consolas" w:hAnsi="Consolas"/>
          <w:color w:val="CE9178"/>
          <w:kern w:val="0"/>
        </w:rPr>
        <w:t>"btnI"</w:t>
      </w:r>
      <w:r>
        <w:rPr>
          <w:rFonts w:ascii="Consolas" w:hAnsi="Consolas"/>
          <w:color w:val="CCCCCC"/>
          <w:kern w:val="0"/>
        </w:rPr>
        <w:t>)).</w:t>
      </w:r>
      <w:r>
        <w:rPr>
          <w:rFonts w:ascii="Consolas" w:hAnsi="Consolas"/>
          <w:color w:val="DCDCAA"/>
          <w:kern w:val="0"/>
        </w:rPr>
        <w:t>isEnabled</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Check if the "I'm Feeling Lucky" checkbox is selected or not</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boolean</w:t>
      </w:r>
      <w:r>
        <w:rPr>
          <w:rFonts w:ascii="Consolas" w:hAnsi="Consolas"/>
          <w:color w:val="CCCCCC"/>
          <w:kern w:val="0"/>
        </w:rPr>
        <w:t xml:space="preserve"> </w:t>
      </w:r>
      <w:r>
        <w:rPr>
          <w:rFonts w:ascii="Consolas" w:hAnsi="Consolas"/>
          <w:color w:val="9CDCFE"/>
          <w:kern w:val="0"/>
        </w:rPr>
        <w:t>isFeelingLuckyCheckboxSelected</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name</w:t>
      </w:r>
      <w:r>
        <w:rPr>
          <w:rFonts w:ascii="Consolas" w:hAnsi="Consolas"/>
          <w:color w:val="CCCCCC"/>
          <w:kern w:val="0"/>
        </w:rPr>
        <w:t>(</w:t>
      </w:r>
      <w:r>
        <w:rPr>
          <w:rFonts w:ascii="Consolas" w:hAnsi="Consolas"/>
          <w:color w:val="CE9178"/>
          <w:kern w:val="0"/>
        </w:rPr>
        <w:t>"btnI"</w:t>
      </w:r>
      <w:r>
        <w:rPr>
          <w:rFonts w:ascii="Consolas" w:hAnsi="Consolas"/>
          <w:color w:val="CCCCCC"/>
          <w:kern w:val="0"/>
        </w:rPr>
        <w:t>)).</w:t>
      </w:r>
      <w:r>
        <w:rPr>
          <w:rFonts w:ascii="Consolas" w:hAnsi="Consolas"/>
          <w:color w:val="DCDCAA"/>
          <w:kern w:val="0"/>
        </w:rPr>
        <w:t>isSelected</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Select the "I'm Feeling Lucky" checkbox</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name</w:t>
      </w:r>
      <w:r>
        <w:rPr>
          <w:rFonts w:ascii="Consolas" w:hAnsi="Consolas"/>
          <w:color w:val="CCCCCC"/>
          <w:kern w:val="0"/>
        </w:rPr>
        <w:t>(</w:t>
      </w:r>
      <w:r>
        <w:rPr>
          <w:rFonts w:ascii="Consolas" w:hAnsi="Consolas"/>
          <w:color w:val="CE9178"/>
          <w:kern w:val="0"/>
        </w:rPr>
        <w:t>"btnI"</w:t>
      </w:r>
      <w:r>
        <w:rPr>
          <w:rFonts w:ascii="Consolas" w:hAnsi="Consolas"/>
          <w:color w:val="CCCCCC"/>
          <w:kern w:val="0"/>
        </w:rPr>
        <w:t>)).</w:t>
      </w:r>
      <w:r>
        <w:rPr>
          <w:rFonts w:ascii="Consolas" w:hAnsi="Consolas"/>
          <w:color w:val="DCDCAA"/>
          <w:kern w:val="0"/>
        </w:rPr>
        <w:t>click</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Unselect the "I'm Feeling Lucky" checkbox</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name</w:t>
      </w:r>
      <w:r>
        <w:rPr>
          <w:rFonts w:ascii="Consolas" w:hAnsi="Consolas"/>
          <w:color w:val="CCCCCC"/>
          <w:kern w:val="0"/>
        </w:rPr>
        <w:t>(</w:t>
      </w:r>
      <w:r>
        <w:rPr>
          <w:rFonts w:ascii="Consolas" w:hAnsi="Consolas"/>
          <w:color w:val="CE9178"/>
          <w:kern w:val="0"/>
        </w:rPr>
        <w:t>"btnI"</w:t>
      </w:r>
      <w:r>
        <w:rPr>
          <w:rFonts w:ascii="Consolas" w:hAnsi="Consolas"/>
          <w:color w:val="CCCCCC"/>
          <w:kern w:val="0"/>
        </w:rPr>
        <w:t>)).</w:t>
      </w:r>
      <w:r>
        <w:rPr>
          <w:rFonts w:ascii="Consolas" w:hAnsi="Consolas"/>
          <w:color w:val="DCDCAA"/>
          <w:kern w:val="0"/>
        </w:rPr>
        <w:t>click</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Step 4.5.7: Radio button</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Select the "Search" radio button</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cssSelector</w:t>
      </w:r>
      <w:r>
        <w:rPr>
          <w:rFonts w:ascii="Consolas" w:hAnsi="Consolas"/>
          <w:color w:val="CCCCCC"/>
          <w:kern w:val="0"/>
        </w:rPr>
        <w:t>(</w:t>
      </w:r>
      <w:r>
        <w:rPr>
          <w:rFonts w:ascii="Consolas" w:hAnsi="Consolas"/>
          <w:color w:val="CE9178"/>
          <w:kern w:val="0"/>
        </w:rPr>
        <w:t>"input[name='tbm'][value='s']"</w:t>
      </w:r>
      <w:r>
        <w:rPr>
          <w:rFonts w:ascii="Consolas" w:hAnsi="Consolas"/>
          <w:color w:val="CCCCCC"/>
          <w:kern w:val="0"/>
        </w:rPr>
        <w:t>)).</w:t>
      </w:r>
      <w:r>
        <w:rPr>
          <w:rFonts w:ascii="Consolas" w:hAnsi="Consolas"/>
          <w:color w:val="DCDCAA"/>
          <w:kern w:val="0"/>
        </w:rPr>
        <w:t>click</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Verify if the "Search" radio button is displayed or not</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boolean</w:t>
      </w:r>
      <w:r>
        <w:rPr>
          <w:rFonts w:ascii="Consolas" w:hAnsi="Consolas"/>
          <w:color w:val="CCCCCC"/>
          <w:kern w:val="0"/>
        </w:rPr>
        <w:t xml:space="preserve"> </w:t>
      </w:r>
      <w:r>
        <w:rPr>
          <w:rFonts w:ascii="Consolas" w:hAnsi="Consolas"/>
          <w:color w:val="9CDCFE"/>
          <w:kern w:val="0"/>
        </w:rPr>
        <w:t>isSearchRadioButtonDisplayed</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cssSelector</w:t>
      </w:r>
      <w:r>
        <w:rPr>
          <w:rFonts w:ascii="Consolas" w:hAnsi="Consolas"/>
          <w:color w:val="CCCCCC"/>
          <w:kern w:val="0"/>
        </w:rPr>
        <w:t>(</w:t>
      </w:r>
      <w:r>
        <w:rPr>
          <w:rFonts w:ascii="Consolas" w:hAnsi="Consolas"/>
          <w:color w:val="CE9178"/>
          <w:kern w:val="0"/>
        </w:rPr>
        <w:t>"input[name='tbm'][value='s']"</w:t>
      </w:r>
      <w:r>
        <w:rPr>
          <w:rFonts w:ascii="Consolas" w:hAnsi="Consolas"/>
          <w:color w:val="CCCCCC"/>
          <w:kern w:val="0"/>
        </w:rPr>
        <w:t>)).</w:t>
      </w:r>
      <w:r>
        <w:rPr>
          <w:rFonts w:ascii="Consolas" w:hAnsi="Consolas"/>
          <w:color w:val="DCDCAA"/>
          <w:kern w:val="0"/>
        </w:rPr>
        <w:t>isDisplayed</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Verify if the "Search" radio button is enabled or not</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boolean</w:t>
      </w:r>
      <w:r>
        <w:rPr>
          <w:rFonts w:ascii="Consolas" w:hAnsi="Consolas"/>
          <w:color w:val="CCCCCC"/>
          <w:kern w:val="0"/>
        </w:rPr>
        <w:t xml:space="preserve"> </w:t>
      </w:r>
      <w:r>
        <w:rPr>
          <w:rFonts w:ascii="Consolas" w:hAnsi="Consolas"/>
          <w:color w:val="9CDCFE"/>
          <w:kern w:val="0"/>
        </w:rPr>
        <w:t>isSearchRadioButtonEnabled</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cssSelector</w:t>
      </w:r>
      <w:r>
        <w:rPr>
          <w:rFonts w:ascii="Consolas" w:hAnsi="Consolas"/>
          <w:color w:val="CCCCCC"/>
          <w:kern w:val="0"/>
        </w:rPr>
        <w:t>(</w:t>
      </w:r>
      <w:r>
        <w:rPr>
          <w:rFonts w:ascii="Consolas" w:hAnsi="Consolas"/>
          <w:color w:val="CE9178"/>
          <w:kern w:val="0"/>
        </w:rPr>
        <w:t>"input[name='tbm'][value='s']"</w:t>
      </w:r>
      <w:r>
        <w:rPr>
          <w:rFonts w:ascii="Consolas" w:hAnsi="Consolas"/>
          <w:color w:val="CCCCCC"/>
          <w:kern w:val="0"/>
        </w:rPr>
        <w:t>)).</w:t>
      </w:r>
      <w:r>
        <w:rPr>
          <w:rFonts w:ascii="Consolas" w:hAnsi="Consolas"/>
          <w:color w:val="DCDCAA"/>
          <w:kern w:val="0"/>
        </w:rPr>
        <w:t>isEnabled</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Verify if the "Search" radio button is selected or not</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boolean</w:t>
      </w:r>
      <w:r>
        <w:rPr>
          <w:rFonts w:ascii="Consolas" w:hAnsi="Consolas"/>
          <w:color w:val="CCCCCC"/>
          <w:kern w:val="0"/>
        </w:rPr>
        <w:t xml:space="preserve"> </w:t>
      </w:r>
      <w:r>
        <w:rPr>
          <w:rFonts w:ascii="Consolas" w:hAnsi="Consolas"/>
          <w:color w:val="9CDCFE"/>
          <w:kern w:val="0"/>
        </w:rPr>
        <w:t>isSearchRadioButtonSelected</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cssSelector</w:t>
      </w:r>
      <w:r>
        <w:rPr>
          <w:rFonts w:ascii="Consolas" w:hAnsi="Consolas"/>
          <w:color w:val="CCCCCC"/>
          <w:kern w:val="0"/>
        </w:rPr>
        <w:t>(</w:t>
      </w:r>
      <w:r>
        <w:rPr>
          <w:rFonts w:ascii="Consolas" w:hAnsi="Consolas"/>
          <w:color w:val="CE9178"/>
          <w:kern w:val="0"/>
        </w:rPr>
        <w:t>"input[name='tbm'][value='s']"</w:t>
      </w:r>
      <w:r>
        <w:rPr>
          <w:rFonts w:ascii="Consolas" w:hAnsi="Consolas"/>
          <w:color w:val="CCCCCC"/>
          <w:kern w:val="0"/>
        </w:rPr>
        <w:t>)).</w:t>
      </w:r>
      <w:r>
        <w:rPr>
          <w:rFonts w:ascii="Consolas" w:hAnsi="Consolas"/>
          <w:color w:val="DCDCAA"/>
          <w:kern w:val="0"/>
        </w:rPr>
        <w:t>isSelected</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Step 4.5.8: Drop-down list</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Check the drop-down box existence</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boolean</w:t>
      </w:r>
      <w:r>
        <w:rPr>
          <w:rFonts w:ascii="Consolas" w:hAnsi="Consolas"/>
          <w:color w:val="CCCCCC"/>
          <w:kern w:val="0"/>
        </w:rPr>
        <w:t xml:space="preserve"> </w:t>
      </w:r>
      <w:r>
        <w:rPr>
          <w:rFonts w:ascii="Consolas" w:hAnsi="Consolas"/>
          <w:color w:val="9CDCFE"/>
          <w:kern w:val="0"/>
        </w:rPr>
        <w:t>doesDropDownExist</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findElements</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name</w:t>
      </w:r>
      <w:r>
        <w:rPr>
          <w:rFonts w:ascii="Consolas" w:hAnsi="Consolas"/>
          <w:color w:val="CCCCCC"/>
          <w:kern w:val="0"/>
        </w:rPr>
        <w:t>(</w:t>
      </w:r>
      <w:r>
        <w:rPr>
          <w:rFonts w:ascii="Consolas" w:hAnsi="Consolas"/>
          <w:color w:val="CE9178"/>
          <w:kern w:val="0"/>
        </w:rPr>
        <w:t>"lang"</w:t>
      </w:r>
      <w:r>
        <w:rPr>
          <w:rFonts w:ascii="Consolas" w:hAnsi="Consolas"/>
          <w:color w:val="CCCCCC"/>
          <w:kern w:val="0"/>
        </w:rPr>
        <w:t>)).</w:t>
      </w:r>
      <w:r>
        <w:rPr>
          <w:rFonts w:ascii="Consolas" w:hAnsi="Consolas"/>
          <w:color w:val="DCDCAA"/>
          <w:kern w:val="0"/>
        </w:rPr>
        <w:t>size</w:t>
      </w:r>
      <w:r>
        <w:rPr>
          <w:rFonts w:ascii="Consolas" w:hAnsi="Consolas"/>
          <w:color w:val="CCCCCC"/>
          <w:kern w:val="0"/>
        </w:rPr>
        <w:t xml:space="preserve">() </w:t>
      </w:r>
      <w:r>
        <w:rPr>
          <w:rFonts w:ascii="Consolas" w:hAnsi="Consolas"/>
          <w:color w:val="D4D4D4"/>
          <w:kern w:val="0"/>
        </w:rPr>
        <w:t>&gt;</w:t>
      </w:r>
      <w:r>
        <w:rPr>
          <w:rFonts w:ascii="Consolas" w:hAnsi="Consolas"/>
          <w:color w:val="CCCCCC"/>
          <w:kern w:val="0"/>
        </w:rPr>
        <w:t xml:space="preserve"> </w:t>
      </w:r>
      <w:r>
        <w:rPr>
          <w:rFonts w:ascii="Consolas" w:hAnsi="Consolas"/>
          <w:color w:val="B5CEA8"/>
          <w:kern w:val="0"/>
        </w:rPr>
        <w:t>0</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Check if the drop-down box is enabled or not</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boolean</w:t>
      </w:r>
      <w:r>
        <w:rPr>
          <w:rFonts w:ascii="Consolas" w:hAnsi="Consolas"/>
          <w:color w:val="CCCCCC"/>
          <w:kern w:val="0"/>
        </w:rPr>
        <w:t xml:space="preserve"> </w:t>
      </w:r>
      <w:r>
        <w:rPr>
          <w:rFonts w:ascii="Consolas" w:hAnsi="Consolas"/>
          <w:color w:val="9CDCFE"/>
          <w:kern w:val="0"/>
        </w:rPr>
        <w:t>isDropDownEnabled</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name</w:t>
      </w:r>
      <w:r>
        <w:rPr>
          <w:rFonts w:ascii="Consolas" w:hAnsi="Consolas"/>
          <w:color w:val="CCCCCC"/>
          <w:kern w:val="0"/>
        </w:rPr>
        <w:t>(</w:t>
      </w:r>
      <w:r>
        <w:rPr>
          <w:rFonts w:ascii="Consolas" w:hAnsi="Consolas"/>
          <w:color w:val="CE9178"/>
          <w:kern w:val="0"/>
        </w:rPr>
        <w:t>"lang"</w:t>
      </w:r>
      <w:r>
        <w:rPr>
          <w:rFonts w:ascii="Consolas" w:hAnsi="Consolas"/>
          <w:color w:val="CCCCCC"/>
          <w:kern w:val="0"/>
        </w:rPr>
        <w:t>)).</w:t>
      </w:r>
      <w:r>
        <w:rPr>
          <w:rFonts w:ascii="Consolas" w:hAnsi="Consolas"/>
          <w:color w:val="DCDCAA"/>
          <w:kern w:val="0"/>
        </w:rPr>
        <w:t>isEnabled</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Select an item from the drop-down list</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Select</w:t>
      </w:r>
      <w:r>
        <w:rPr>
          <w:rFonts w:ascii="Consolas" w:hAnsi="Consolas"/>
          <w:color w:val="CCCCCC"/>
          <w:kern w:val="0"/>
        </w:rPr>
        <w:t xml:space="preserve"> </w:t>
      </w:r>
      <w:r>
        <w:rPr>
          <w:rFonts w:ascii="Consolas" w:hAnsi="Consolas"/>
          <w:color w:val="9CDCFE"/>
          <w:kern w:val="0"/>
        </w:rPr>
        <w:t>dropdown</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C586C0"/>
          <w:kern w:val="0"/>
        </w:rPr>
        <w:t>new</w:t>
      </w:r>
      <w:r>
        <w:rPr>
          <w:rFonts w:ascii="Consolas" w:hAnsi="Consolas"/>
          <w:color w:val="CCCCCC"/>
          <w:kern w:val="0"/>
        </w:rPr>
        <w:t xml:space="preserve"> </w:t>
      </w:r>
      <w:r>
        <w:rPr>
          <w:rFonts w:ascii="Consolas" w:hAnsi="Consolas"/>
          <w:color w:val="DCDCAA"/>
          <w:kern w:val="0"/>
        </w:rPr>
        <w:t>Select</w:t>
      </w:r>
      <w:r>
        <w:rPr>
          <w:rFonts w:ascii="Consolas" w:hAnsi="Consolas"/>
          <w:color w:val="CCCCCC"/>
          <w:kern w:val="0"/>
        </w:rPr>
        <w:t>(</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name</w:t>
      </w:r>
      <w:r>
        <w:rPr>
          <w:rFonts w:ascii="Consolas" w:hAnsi="Consolas"/>
          <w:color w:val="CCCCCC"/>
          <w:kern w:val="0"/>
        </w:rPr>
        <w:t>(</w:t>
      </w:r>
      <w:r>
        <w:rPr>
          <w:rFonts w:ascii="Consolas" w:hAnsi="Consolas"/>
          <w:color w:val="CE9178"/>
          <w:kern w:val="0"/>
        </w:rPr>
        <w:t>"lang"</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9CDCFE"/>
          <w:kern w:val="0"/>
        </w:rPr>
        <w:t>dropdown</w:t>
      </w:r>
      <w:r>
        <w:rPr>
          <w:rFonts w:ascii="Consolas" w:hAnsi="Consolas"/>
          <w:color w:val="CCCCCC"/>
          <w:kern w:val="0"/>
        </w:rPr>
        <w:t>.</w:t>
      </w:r>
      <w:r>
        <w:rPr>
          <w:rFonts w:ascii="Consolas" w:hAnsi="Consolas"/>
          <w:color w:val="DCDCAA"/>
          <w:kern w:val="0"/>
        </w:rPr>
        <w:t>selectByVisibleText</w:t>
      </w:r>
      <w:r>
        <w:rPr>
          <w:rFonts w:ascii="Consolas" w:hAnsi="Consolas"/>
          <w:color w:val="CCCCCC"/>
          <w:kern w:val="0"/>
        </w:rPr>
        <w:t>(</w:t>
      </w:r>
      <w:r>
        <w:rPr>
          <w:rFonts w:ascii="Consolas" w:hAnsi="Consolas"/>
          <w:color w:val="CE9178"/>
          <w:kern w:val="0"/>
        </w:rPr>
        <w:t>"English"</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9CDCFE"/>
          <w:kern w:val="0"/>
        </w:rPr>
        <w:t>dropdown</w:t>
      </w:r>
      <w:r>
        <w:rPr>
          <w:rFonts w:ascii="Consolas" w:hAnsi="Consolas"/>
          <w:color w:val="CCCCCC"/>
          <w:kern w:val="0"/>
        </w:rPr>
        <w:t>.</w:t>
      </w:r>
      <w:r>
        <w:rPr>
          <w:rFonts w:ascii="Consolas" w:hAnsi="Consolas"/>
          <w:color w:val="DCDCAA"/>
          <w:kern w:val="0"/>
        </w:rPr>
        <w:t>selectByValue</w:t>
      </w:r>
      <w:r>
        <w:rPr>
          <w:rFonts w:ascii="Consolas" w:hAnsi="Consolas"/>
          <w:color w:val="CCCCCC"/>
          <w:kern w:val="0"/>
        </w:rPr>
        <w:t>(</w:t>
      </w:r>
      <w:r>
        <w:rPr>
          <w:rFonts w:ascii="Consolas" w:hAnsi="Consolas"/>
          <w:color w:val="CE9178"/>
          <w:kern w:val="0"/>
        </w:rPr>
        <w:t>"fr"</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Get the count of items in the drop-down list</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int</w:t>
      </w:r>
      <w:r>
        <w:rPr>
          <w:rFonts w:ascii="Consolas" w:hAnsi="Consolas"/>
          <w:color w:val="CCCCCC"/>
          <w:kern w:val="0"/>
        </w:rPr>
        <w:t xml:space="preserve"> </w:t>
      </w:r>
      <w:r>
        <w:rPr>
          <w:rFonts w:ascii="Consolas" w:hAnsi="Consolas"/>
          <w:color w:val="9CDCFE"/>
          <w:kern w:val="0"/>
        </w:rPr>
        <w:t>itemCount</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dropdown</w:t>
      </w:r>
      <w:r>
        <w:rPr>
          <w:rFonts w:ascii="Consolas" w:hAnsi="Consolas"/>
          <w:color w:val="CCCCCC"/>
          <w:kern w:val="0"/>
        </w:rPr>
        <w:t>.</w:t>
      </w:r>
      <w:r>
        <w:rPr>
          <w:rFonts w:ascii="Consolas" w:hAnsi="Consolas"/>
          <w:color w:val="DCDCAA"/>
          <w:kern w:val="0"/>
        </w:rPr>
        <w:t>getOptions</w:t>
      </w:r>
      <w:r>
        <w:rPr>
          <w:rFonts w:ascii="Consolas" w:hAnsi="Consolas"/>
          <w:color w:val="CCCCCC"/>
          <w:kern w:val="0"/>
        </w:rPr>
        <w:t>().</w:t>
      </w:r>
      <w:r>
        <w:rPr>
          <w:rFonts w:ascii="Consolas" w:hAnsi="Consolas"/>
          <w:color w:val="DCDCAA"/>
          <w:kern w:val="0"/>
        </w:rPr>
        <w:t>size</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Step 4.5.9: Web table/HTML table</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Get cell value from a table</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String</w:t>
      </w:r>
      <w:r>
        <w:rPr>
          <w:rFonts w:ascii="Consolas" w:hAnsi="Consolas"/>
          <w:color w:val="CCCCCC"/>
          <w:kern w:val="0"/>
        </w:rPr>
        <w:t xml:space="preserve"> </w:t>
      </w:r>
      <w:r>
        <w:rPr>
          <w:rFonts w:ascii="Consolas" w:hAnsi="Consolas"/>
          <w:color w:val="9CDCFE"/>
          <w:kern w:val="0"/>
        </w:rPr>
        <w:t>cellValue</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xpath</w:t>
      </w:r>
      <w:r>
        <w:rPr>
          <w:rFonts w:ascii="Consolas" w:hAnsi="Consolas"/>
          <w:color w:val="CCCCCC"/>
          <w:kern w:val="0"/>
        </w:rPr>
        <w:t>(</w:t>
      </w:r>
      <w:r>
        <w:rPr>
          <w:rFonts w:ascii="Consolas" w:hAnsi="Consolas"/>
          <w:color w:val="CE9178"/>
          <w:kern w:val="0"/>
        </w:rPr>
        <w:t>"//table/tbody/tr[1]/td[1]"</w:t>
      </w:r>
      <w:r>
        <w:rPr>
          <w:rFonts w:ascii="Consolas" w:hAnsi="Consolas"/>
          <w:color w:val="CCCCCC"/>
          <w:kern w:val="0"/>
        </w:rPr>
        <w:t>)).</w:t>
      </w:r>
      <w:r>
        <w:rPr>
          <w:rFonts w:ascii="Consolas" w:hAnsi="Consolas"/>
          <w:color w:val="DCDCAA"/>
          <w:kern w:val="0"/>
        </w:rPr>
        <w:t>getText</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Get the count of rows in a table</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int</w:t>
      </w:r>
      <w:r>
        <w:rPr>
          <w:rFonts w:ascii="Consolas" w:hAnsi="Consolas"/>
          <w:color w:val="CCCCCC"/>
          <w:kern w:val="0"/>
        </w:rPr>
        <w:t xml:space="preserve"> </w:t>
      </w:r>
      <w:r>
        <w:rPr>
          <w:rFonts w:ascii="Consolas" w:hAnsi="Consolas"/>
          <w:color w:val="9CDCFE"/>
          <w:kern w:val="0"/>
        </w:rPr>
        <w:t>rowCount</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findElements</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xpath</w:t>
      </w:r>
      <w:r>
        <w:rPr>
          <w:rFonts w:ascii="Consolas" w:hAnsi="Consolas"/>
          <w:color w:val="CCCCCC"/>
          <w:kern w:val="0"/>
        </w:rPr>
        <w:t>(</w:t>
      </w:r>
      <w:r>
        <w:rPr>
          <w:rFonts w:ascii="Consolas" w:hAnsi="Consolas"/>
          <w:color w:val="CE9178"/>
          <w:kern w:val="0"/>
        </w:rPr>
        <w:t>"//table/tbody/tr"</w:t>
      </w:r>
      <w:r>
        <w:rPr>
          <w:rFonts w:ascii="Consolas" w:hAnsi="Consolas"/>
          <w:color w:val="CCCCCC"/>
          <w:kern w:val="0"/>
        </w:rPr>
        <w:t>)).</w:t>
      </w:r>
      <w:r>
        <w:rPr>
          <w:rFonts w:ascii="Consolas" w:hAnsi="Consolas"/>
          <w:color w:val="DCDCAA"/>
          <w:kern w:val="0"/>
        </w:rPr>
        <w:t>size</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Get the count of cells in a table row</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int</w:t>
      </w:r>
      <w:r>
        <w:rPr>
          <w:rFonts w:ascii="Consolas" w:hAnsi="Consolas"/>
          <w:color w:val="CCCCCC"/>
          <w:kern w:val="0"/>
        </w:rPr>
        <w:t xml:space="preserve"> </w:t>
      </w:r>
      <w:r>
        <w:rPr>
          <w:rFonts w:ascii="Consolas" w:hAnsi="Consolas"/>
          <w:color w:val="9CDCFE"/>
          <w:kern w:val="0"/>
        </w:rPr>
        <w:t>cellCount</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findElements</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xpath</w:t>
      </w:r>
      <w:r>
        <w:rPr>
          <w:rFonts w:ascii="Consolas" w:hAnsi="Consolas"/>
          <w:color w:val="CCCCCC"/>
          <w:kern w:val="0"/>
        </w:rPr>
        <w:t>(</w:t>
      </w:r>
      <w:r>
        <w:rPr>
          <w:rFonts w:ascii="Consolas" w:hAnsi="Consolas"/>
          <w:color w:val="CE9178"/>
          <w:kern w:val="0"/>
        </w:rPr>
        <w:t>"//table/tbody/tr[1]/td"</w:t>
      </w:r>
      <w:r>
        <w:rPr>
          <w:rFonts w:ascii="Consolas" w:hAnsi="Consolas"/>
          <w:color w:val="CCCCCC"/>
          <w:kern w:val="0"/>
        </w:rPr>
        <w:t>)).</w:t>
      </w:r>
      <w:r>
        <w:rPr>
          <w:rFonts w:ascii="Consolas" w:hAnsi="Consolas"/>
          <w:color w:val="DCDCAA"/>
          <w:kern w:val="0"/>
        </w:rPr>
        <w:t>size</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Step 4.5.10: Frame</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Switch from the default content to a frame</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switchTo</w:t>
      </w:r>
      <w:r>
        <w:rPr>
          <w:rFonts w:ascii="Consolas" w:hAnsi="Consolas"/>
          <w:color w:val="CCCCCC"/>
          <w:kern w:val="0"/>
        </w:rPr>
        <w:t>().</w:t>
      </w:r>
      <w:r>
        <w:rPr>
          <w:rFonts w:ascii="Consolas" w:hAnsi="Consolas"/>
          <w:color w:val="DCDCAA"/>
          <w:kern w:val="0"/>
        </w:rPr>
        <w:t>frame</w:t>
      </w:r>
      <w:r>
        <w:rPr>
          <w:rFonts w:ascii="Consolas" w:hAnsi="Consolas"/>
          <w:color w:val="CCCCCC"/>
          <w:kern w:val="0"/>
        </w:rPr>
        <w:t>(</w:t>
      </w:r>
      <w:r>
        <w:rPr>
          <w:rFonts w:ascii="Consolas" w:hAnsi="Consolas"/>
          <w:color w:val="CE9178"/>
          <w:kern w:val="0"/>
        </w:rPr>
        <w:t>"frameName"</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Switch back from a frame to the default content</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switchTo</w:t>
      </w:r>
      <w:r>
        <w:rPr>
          <w:rFonts w:ascii="Consolas" w:hAnsi="Consolas"/>
          <w:color w:val="CCCCCC"/>
          <w:kern w:val="0"/>
        </w:rPr>
        <w:t>().</w:t>
      </w:r>
      <w:r>
        <w:rPr>
          <w:rFonts w:ascii="Consolas" w:hAnsi="Consolas"/>
          <w:color w:val="DCDCAA"/>
          <w:kern w:val="0"/>
        </w:rPr>
        <w:t>defaultContent</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Step 4.5.11: Switching between tabs in the same browser window</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Open a new tab</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cssSelector</w:t>
      </w:r>
      <w:r>
        <w:rPr>
          <w:rFonts w:ascii="Consolas" w:hAnsi="Consolas"/>
          <w:color w:val="CCCCCC"/>
          <w:kern w:val="0"/>
        </w:rPr>
        <w:t>(</w:t>
      </w:r>
      <w:r>
        <w:rPr>
          <w:rFonts w:ascii="Consolas" w:hAnsi="Consolas"/>
          <w:color w:val="CE9178"/>
          <w:kern w:val="0"/>
        </w:rPr>
        <w:t>"body"</w:t>
      </w:r>
      <w:r>
        <w:rPr>
          <w:rFonts w:ascii="Consolas" w:hAnsi="Consolas"/>
          <w:color w:val="CCCCCC"/>
          <w:kern w:val="0"/>
        </w:rPr>
        <w:t>)).</w:t>
      </w:r>
      <w:r>
        <w:rPr>
          <w:rFonts w:ascii="Consolas" w:hAnsi="Consolas"/>
          <w:color w:val="DCDCAA"/>
          <w:kern w:val="0"/>
        </w:rPr>
        <w:t>sendKeys</w:t>
      </w:r>
      <w:r>
        <w:rPr>
          <w:rFonts w:ascii="Consolas" w:hAnsi="Consolas"/>
          <w:color w:val="CCCCCC"/>
          <w:kern w:val="0"/>
        </w:rPr>
        <w:t>(</w:t>
      </w:r>
      <w:r>
        <w:rPr>
          <w:rFonts w:ascii="Consolas" w:hAnsi="Consolas"/>
          <w:color w:val="9CDCFE"/>
          <w:kern w:val="0"/>
        </w:rPr>
        <w:t>Keys</w:t>
      </w:r>
      <w:r>
        <w:rPr>
          <w:rFonts w:ascii="Consolas" w:hAnsi="Consolas"/>
          <w:color w:val="CCCCCC"/>
          <w:kern w:val="0"/>
        </w:rPr>
        <w:t>.</w:t>
      </w:r>
      <w:r>
        <w:rPr>
          <w:rFonts w:ascii="Consolas" w:hAnsi="Consolas"/>
          <w:color w:val="9CDCFE"/>
          <w:kern w:val="0"/>
        </w:rPr>
        <w:t>CONTROL</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CE9178"/>
          <w:kern w:val="0"/>
        </w:rPr>
        <w:t>"t"</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Switch to the newly opened tab</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4EC9B0"/>
          <w:kern w:val="0"/>
        </w:rPr>
        <w:t>ArrayList</w:t>
      </w:r>
      <w:r>
        <w:rPr>
          <w:rFonts w:ascii="Consolas" w:hAnsi="Consolas"/>
          <w:color w:val="CCCCCC"/>
          <w:kern w:val="0"/>
        </w:rPr>
        <w:t>&lt;</w:t>
      </w:r>
      <w:r>
        <w:rPr>
          <w:rFonts w:ascii="Consolas" w:hAnsi="Consolas"/>
          <w:color w:val="4EC9B0"/>
          <w:kern w:val="0"/>
        </w:rPr>
        <w:t>String</w:t>
      </w:r>
      <w:r>
        <w:rPr>
          <w:rFonts w:ascii="Consolas" w:hAnsi="Consolas"/>
          <w:color w:val="CCCCCC"/>
          <w:kern w:val="0"/>
        </w:rPr>
        <w:t xml:space="preserve">&gt; </w:t>
      </w:r>
      <w:r>
        <w:rPr>
          <w:rFonts w:ascii="Consolas" w:hAnsi="Consolas"/>
          <w:color w:val="9CDCFE"/>
          <w:kern w:val="0"/>
        </w:rPr>
        <w:t>tabs</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C586C0"/>
          <w:kern w:val="0"/>
        </w:rPr>
        <w:t>new</w:t>
      </w:r>
      <w:r>
        <w:rPr>
          <w:rFonts w:ascii="Consolas" w:hAnsi="Consolas"/>
          <w:color w:val="CCCCCC"/>
          <w:kern w:val="0"/>
        </w:rPr>
        <w:t xml:space="preserve"> </w:t>
      </w:r>
      <w:r>
        <w:rPr>
          <w:rFonts w:ascii="Consolas" w:hAnsi="Consolas"/>
          <w:color w:val="4EC9B0"/>
          <w:kern w:val="0"/>
        </w:rPr>
        <w:t>ArrayList</w:t>
      </w:r>
      <w:r>
        <w:rPr>
          <w:rFonts w:ascii="Consolas" w:hAnsi="Consolas"/>
          <w:color w:val="CCCCCC"/>
          <w:kern w:val="0"/>
        </w:rPr>
        <w:t>&lt;&gt;(</w:t>
      </w:r>
      <w:r>
        <w:rPr>
          <w:rFonts w:ascii="Consolas" w:hAnsi="Consolas"/>
          <w:color w:val="9CDCFE"/>
          <w:kern w:val="0"/>
        </w:rPr>
        <w:t>driver</w:t>
      </w:r>
      <w:r>
        <w:rPr>
          <w:rFonts w:ascii="Consolas" w:hAnsi="Consolas"/>
          <w:color w:val="CCCCCC"/>
          <w:kern w:val="0"/>
        </w:rPr>
        <w:t>.</w:t>
      </w:r>
      <w:r>
        <w:rPr>
          <w:rFonts w:ascii="Consolas" w:hAnsi="Consolas"/>
          <w:color w:val="DCDCAA"/>
          <w:kern w:val="0"/>
        </w:rPr>
        <w:t>getWindowHandles</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switchTo</w:t>
      </w:r>
      <w:r>
        <w:rPr>
          <w:rFonts w:ascii="Consolas" w:hAnsi="Consolas"/>
          <w:color w:val="CCCCCC"/>
          <w:kern w:val="0"/>
        </w:rPr>
        <w:t>().</w:t>
      </w:r>
      <w:r>
        <w:rPr>
          <w:rFonts w:ascii="Consolas" w:hAnsi="Consolas"/>
          <w:color w:val="DCDCAA"/>
          <w:kern w:val="0"/>
        </w:rPr>
        <w:t>window</w:t>
      </w:r>
      <w:r>
        <w:rPr>
          <w:rFonts w:ascii="Consolas" w:hAnsi="Consolas"/>
          <w:color w:val="CCCCCC"/>
          <w:kern w:val="0"/>
        </w:rPr>
        <w:t>(</w:t>
      </w:r>
      <w:r>
        <w:rPr>
          <w:rFonts w:ascii="Consolas" w:hAnsi="Consolas"/>
          <w:color w:val="9CDCFE"/>
          <w:kern w:val="0"/>
        </w:rPr>
        <w:t>tabs</w:t>
      </w:r>
      <w:r>
        <w:rPr>
          <w:rFonts w:ascii="Consolas" w:hAnsi="Consolas"/>
          <w:color w:val="CCCCCC"/>
          <w:kern w:val="0"/>
        </w:rPr>
        <w:t>.</w:t>
      </w:r>
      <w:r>
        <w:rPr>
          <w:rFonts w:ascii="Consolas" w:hAnsi="Consolas"/>
          <w:color w:val="DCDCAA"/>
          <w:kern w:val="0"/>
        </w:rPr>
        <w:t>get</w:t>
      </w:r>
      <w:r>
        <w:rPr>
          <w:rFonts w:ascii="Consolas" w:hAnsi="Consolas"/>
          <w:color w:val="CCCCCC"/>
          <w:kern w:val="0"/>
        </w:rPr>
        <w:t>(</w:t>
      </w:r>
      <w:r>
        <w:rPr>
          <w:rFonts w:ascii="Consolas" w:hAnsi="Consolas"/>
          <w:color w:val="B5CEA8"/>
          <w:kern w:val="0"/>
        </w:rPr>
        <w:t>1</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Perform operations in the new tab</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Switch back to the old tab</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findElement</w:t>
      </w:r>
      <w:r>
        <w:rPr>
          <w:rFonts w:ascii="Consolas" w:hAnsi="Consolas"/>
          <w:color w:val="CCCCCC"/>
          <w:kern w:val="0"/>
        </w:rPr>
        <w:t>(</w:t>
      </w:r>
      <w:r>
        <w:rPr>
          <w:rFonts w:ascii="Consolas" w:hAnsi="Consolas"/>
          <w:color w:val="9CDCFE"/>
          <w:kern w:val="0"/>
        </w:rPr>
        <w:t>By</w:t>
      </w:r>
      <w:r>
        <w:rPr>
          <w:rFonts w:ascii="Consolas" w:hAnsi="Consolas"/>
          <w:color w:val="CCCCCC"/>
          <w:kern w:val="0"/>
        </w:rPr>
        <w:t>.</w:t>
      </w:r>
      <w:r>
        <w:rPr>
          <w:rFonts w:ascii="Consolas" w:hAnsi="Consolas"/>
          <w:color w:val="DCDCAA"/>
          <w:kern w:val="0"/>
        </w:rPr>
        <w:t>cssSelector</w:t>
      </w:r>
      <w:r>
        <w:rPr>
          <w:rFonts w:ascii="Consolas" w:hAnsi="Consolas"/>
          <w:color w:val="CCCCCC"/>
          <w:kern w:val="0"/>
        </w:rPr>
        <w:t>(</w:t>
      </w:r>
      <w:r>
        <w:rPr>
          <w:rFonts w:ascii="Consolas" w:hAnsi="Consolas"/>
          <w:color w:val="CE9178"/>
          <w:kern w:val="0"/>
        </w:rPr>
        <w:t>"body"</w:t>
      </w:r>
      <w:r>
        <w:rPr>
          <w:rFonts w:ascii="Consolas" w:hAnsi="Consolas"/>
          <w:color w:val="CCCCCC"/>
          <w:kern w:val="0"/>
        </w:rPr>
        <w:t>)).</w:t>
      </w:r>
      <w:r>
        <w:rPr>
          <w:rFonts w:ascii="Consolas" w:hAnsi="Consolas"/>
          <w:color w:val="DCDCAA"/>
          <w:kern w:val="0"/>
        </w:rPr>
        <w:t>sendKeys</w:t>
      </w:r>
      <w:r>
        <w:rPr>
          <w:rFonts w:ascii="Consolas" w:hAnsi="Consolas"/>
          <w:color w:val="CCCCCC"/>
          <w:kern w:val="0"/>
        </w:rPr>
        <w:t>(</w:t>
      </w:r>
      <w:r>
        <w:rPr>
          <w:rFonts w:ascii="Consolas" w:hAnsi="Consolas"/>
          <w:color w:val="9CDCFE"/>
          <w:kern w:val="0"/>
        </w:rPr>
        <w:t>Keys</w:t>
      </w:r>
      <w:r>
        <w:rPr>
          <w:rFonts w:ascii="Consolas" w:hAnsi="Consolas"/>
          <w:color w:val="CCCCCC"/>
          <w:kern w:val="0"/>
        </w:rPr>
        <w:t>.</w:t>
      </w:r>
      <w:r>
        <w:rPr>
          <w:rFonts w:ascii="Consolas" w:hAnsi="Consolas"/>
          <w:color w:val="9CDCFE"/>
          <w:kern w:val="0"/>
        </w:rPr>
        <w:t>CONTROL</w:t>
      </w:r>
      <w:r>
        <w:rPr>
          <w:rFonts w:ascii="Consolas" w:hAnsi="Consolas"/>
          <w:color w:val="CCCCCC"/>
          <w:kern w:val="0"/>
        </w:rPr>
        <w:t xml:space="preserve"> </w:t>
      </w:r>
      <w:r>
        <w:rPr>
          <w:rFonts w:ascii="Consolas" w:hAnsi="Consolas"/>
          <w:color w:val="D4D4D4"/>
          <w:kern w:val="0"/>
        </w:rPr>
        <w:t>+</w:t>
      </w:r>
      <w:r>
        <w:rPr>
          <w:rFonts w:ascii="Consolas" w:hAnsi="Consolas"/>
          <w:color w:val="CCCCCC"/>
          <w:kern w:val="0"/>
        </w:rPr>
        <w:t xml:space="preserve"> </w:t>
      </w:r>
      <w:r>
        <w:rPr>
          <w:rFonts w:ascii="Consolas" w:hAnsi="Consolas"/>
          <w:color w:val="CE9178"/>
          <w:kern w:val="0"/>
        </w:rPr>
        <w:t>"</w:t>
      </w:r>
      <w:r>
        <w:rPr>
          <w:rFonts w:ascii="Consolas" w:hAnsi="Consolas"/>
          <w:color w:val="D7BA7D"/>
          <w:kern w:val="0"/>
        </w:rPr>
        <w:t>\t</w:t>
      </w:r>
      <w:r>
        <w:rPr>
          <w:rFonts w:ascii="Consolas" w:hAnsi="Consolas"/>
          <w:color w:val="CE9178"/>
          <w:kern w:val="0"/>
        </w:rPr>
        <w:t>"</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switchTo</w:t>
      </w:r>
      <w:r>
        <w:rPr>
          <w:rFonts w:ascii="Consolas" w:hAnsi="Consolas"/>
          <w:color w:val="CCCCCC"/>
          <w:kern w:val="0"/>
        </w:rPr>
        <w:t>().</w:t>
      </w:r>
      <w:r>
        <w:rPr>
          <w:rFonts w:ascii="Consolas" w:hAnsi="Consolas"/>
          <w:color w:val="DCDCAA"/>
          <w:kern w:val="0"/>
        </w:rPr>
        <w:t>defaultContent</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Perform operations in the old tab</w:t>
      </w:r>
    </w:p>
    <w:p>
      <w:pPr>
        <w:shd w:val="clear" w:color="auto" w:fill="1F1F1F"/>
        <w:spacing w:after="0" w:line="285" w:lineRule="atLeast"/>
        <w:jc w:val="left"/>
        <w:rPr>
          <w:rFonts w:ascii="Consolas" w:hAnsi="Consolas"/>
          <w:color w:val="CCCCCC"/>
          <w:kern w:val="0"/>
        </w:rPr>
      </w:pP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6A9955"/>
          <w:kern w:val="0"/>
        </w:rPr>
        <w:t>// Close the browser</w:t>
      </w:r>
    </w:p>
    <w:p>
      <w:pPr>
        <w:shd w:val="clear" w:color="auto" w:fill="1F1F1F"/>
        <w:spacing w:after="0" w:line="285" w:lineRule="atLeast"/>
        <w:jc w:val="left"/>
        <w:rPr>
          <w:rFonts w:ascii="Consolas" w:hAnsi="Consolas"/>
          <w:color w:val="CCCCCC"/>
          <w:kern w:val="0"/>
        </w:rPr>
      </w:pPr>
      <w:r>
        <w:rPr>
          <w:rFonts w:ascii="Consolas" w:hAnsi="Consolas"/>
          <w:color w:val="CCCCCC"/>
          <w:kern w:val="0"/>
        </w:rPr>
        <w:t xml:space="preserve">        </w:t>
      </w:r>
      <w:r>
        <w:rPr>
          <w:rFonts w:ascii="Consolas" w:hAnsi="Consolas"/>
          <w:color w:val="9CDCFE"/>
          <w:kern w:val="0"/>
        </w:rPr>
        <w:t>driver</w:t>
      </w:r>
      <w:r>
        <w:rPr>
          <w:rFonts w:ascii="Consolas" w:hAnsi="Consolas"/>
          <w:color w:val="CCCCCC"/>
          <w:kern w:val="0"/>
        </w:rPr>
        <w:t>.</w:t>
      </w:r>
      <w:r>
        <w:rPr>
          <w:rFonts w:ascii="Consolas" w:hAnsi="Consolas"/>
          <w:color w:val="DCDCAA"/>
          <w:kern w:val="0"/>
        </w:rPr>
        <w:t>quit</w:t>
      </w:r>
      <w:r>
        <w:rPr>
          <w:rFonts w:ascii="Consolas" w:hAnsi="Consolas"/>
          <w:color w:val="CCCCCC"/>
          <w:kern w:val="0"/>
        </w:rPr>
        <w:t>();</w:t>
      </w:r>
    </w:p>
    <w:p>
      <w:pPr>
        <w:shd w:val="clear" w:color="auto" w:fill="1F1F1F"/>
        <w:spacing w:after="0" w:line="285" w:lineRule="atLeast"/>
        <w:jc w:val="left"/>
        <w:rPr>
          <w:rFonts w:ascii="Consolas" w:hAnsi="Consolas"/>
          <w:color w:val="CCCCCC"/>
          <w:kern w:val="0"/>
        </w:rPr>
      </w:pPr>
      <w:r>
        <w:rPr>
          <w:rFonts w:ascii="Consolas" w:hAnsi="Consolas"/>
          <w:color w:val="CCCCCC"/>
          <w:kern w:val="0"/>
        </w:rPr>
        <w:t>    }</w:t>
      </w:r>
    </w:p>
    <w:p>
      <w:pPr>
        <w:shd w:val="clear" w:color="auto" w:fill="1F1F1F"/>
        <w:spacing w:after="0" w:line="285" w:lineRule="atLeast"/>
        <w:jc w:val="left"/>
        <w:rPr>
          <w:rFonts w:ascii="Consolas" w:hAnsi="Consolas"/>
          <w:color w:val="CCCCCC"/>
          <w:kern w:val="0"/>
        </w:rPr>
      </w:pPr>
      <w:r>
        <w:rPr>
          <w:rFonts w:ascii="Consolas" w:hAnsi="Consolas"/>
          <w:color w:val="CCCCCC"/>
          <w:kern w:val="0"/>
        </w:rPr>
        <w:t>}</w:t>
      </w:r>
    </w:p>
    <w:p>
      <w:pPr>
        <w:pBdr>
          <w:top w:val="none" w:color="auto" w:sz="0" w:space="0"/>
          <w:left w:val="none" w:color="auto" w:sz="0" w:space="0"/>
          <w:bottom w:val="none" w:color="auto" w:sz="0" w:space="0"/>
          <w:right w:val="none" w:color="auto" w:sz="0" w:space="0"/>
          <w:between w:val="none" w:color="auto" w:sz="0" w:space="0"/>
        </w:pBdr>
        <w:shd w:val="clear" w:color="auto" w:fill="FFFFFF"/>
        <w:jc w:val="left"/>
        <w:rPr>
          <w:rFonts w:ascii="Calibri" w:hAnsi="Calibri" w:eastAsia="Calibri" w:cs="Calibri"/>
          <w:b/>
          <w:color w:val="222222"/>
          <w:sz w:val="24"/>
          <w:szCs w:val="24"/>
          <w:highlight w:val="white"/>
        </w:rPr>
      </w:pPr>
    </w:p>
    <w:p>
      <w:pPr>
        <w:rPr>
          <w:rFonts w:ascii="Calibri" w:hAnsi="Calibri" w:eastAsia="Calibri" w:cs="Calibri"/>
          <w:color w:val="000000"/>
          <w:sz w:val="24"/>
          <w:szCs w:val="24"/>
        </w:rPr>
      </w:pPr>
      <w:r>
        <w:rPr>
          <w:rFonts w:ascii="Calibri" w:hAnsi="Calibri" w:eastAsia="Calibri" w:cs="Calibri"/>
          <w:color w:val="000000"/>
          <w:sz w:val="24"/>
          <w:szCs w:val="24"/>
        </w:rPr>
        <w:t>Note: Replace the "</w:t>
      </w:r>
      <w:r>
        <w:rPr>
          <w:rFonts w:ascii="Calibri" w:hAnsi="Calibri" w:eastAsia="Calibri" w:cs="Calibri"/>
          <w:b/>
          <w:bCs/>
          <w:color w:val="000000"/>
          <w:sz w:val="24"/>
          <w:szCs w:val="24"/>
        </w:rPr>
        <w:t>path/to/chromedriver</w:t>
      </w:r>
      <w:r>
        <w:rPr>
          <w:rFonts w:ascii="Calibri" w:hAnsi="Calibri" w:eastAsia="Calibri" w:cs="Calibri"/>
          <w:color w:val="000000"/>
          <w:sz w:val="24"/>
          <w:szCs w:val="24"/>
        </w:rPr>
        <w:t>" with the actual path to the chromedriver executable on your system.</w:t>
      </w:r>
    </w:p>
    <w:p>
      <w:pPr>
        <w:pBdr>
          <w:top w:val="none" w:color="auto" w:sz="0" w:space="0"/>
          <w:left w:val="none" w:color="auto" w:sz="0" w:space="0"/>
          <w:bottom w:val="none" w:color="auto" w:sz="0" w:space="0"/>
          <w:right w:val="none" w:color="auto" w:sz="0" w:space="0"/>
          <w:between w:val="none" w:color="auto" w:sz="0" w:space="0"/>
        </w:pBdr>
        <w:spacing w:line="256" w:lineRule="auto"/>
        <w:jc w:val="left"/>
        <w:rPr>
          <w:rFonts w:ascii="Calibri" w:hAnsi="Calibri" w:eastAsia="Calibri" w:cs="Calibri"/>
          <w:color w:val="000000"/>
          <w:sz w:val="22"/>
          <w:szCs w:val="22"/>
        </w:rPr>
      </w:pPr>
    </w:p>
    <w:p>
      <w:pPr>
        <w:pBdr>
          <w:top w:val="none" w:color="auto" w:sz="0" w:space="0"/>
          <w:left w:val="none" w:color="auto" w:sz="0" w:space="0"/>
          <w:bottom w:val="none" w:color="auto" w:sz="0" w:space="0"/>
          <w:right w:val="none" w:color="auto" w:sz="0" w:space="0"/>
          <w:between w:val="none" w:color="auto" w:sz="0" w:space="0"/>
        </w:pBdr>
        <w:ind w:left="0" w:firstLine="0"/>
        <w:rPr>
          <w:rFonts w:ascii="Calibri" w:hAnsi="Calibri" w:eastAsia="Calibri" w:cs="Calibri"/>
          <w:sz w:val="72"/>
          <w:szCs w:val="72"/>
        </w:rPr>
      </w:pPr>
      <w:r>
        <w:rPr>
          <w:sz w:val="72"/>
          <w:szCs w:val="72"/>
          <w:rtl w:val="0"/>
        </w:rPr>
        <w:t xml:space="preserve">6 </w:t>
      </w:r>
      <w:r>
        <w:rPr>
          <w:rFonts w:ascii="Calibri" w:hAnsi="Calibri" w:eastAsia="Calibri" w:cs="Calibri"/>
          <w:color w:val="000000"/>
          <w:sz w:val="72"/>
          <w:szCs w:val="72"/>
          <w:rtl w:val="0"/>
        </w:rPr>
        <w:t>Date Picker</w:t>
      </w:r>
    </w:p>
    <w:p>
      <w:pPr>
        <w:pBdr>
          <w:top w:val="none" w:color="auto" w:sz="0" w:space="0"/>
          <w:left w:val="none" w:color="auto" w:sz="0" w:space="0"/>
          <w:bottom w:val="none" w:color="auto" w:sz="0" w:space="0"/>
          <w:right w:val="none" w:color="auto" w:sz="0" w:space="0"/>
          <w:between w:val="none" w:color="auto" w:sz="0" w:space="0"/>
        </w:pBdr>
        <w:ind w:left="825"/>
        <w:rPr>
          <w:rFonts w:ascii="Calibri" w:hAnsi="Calibri" w:eastAsia="Calibri" w:cs="Calibri"/>
          <w:sz w:val="24"/>
          <w:szCs w:val="24"/>
        </w:rPr>
      </w:pPr>
      <w:r>
        <mc:AlternateContent>
          <mc:Choice Requires="wps">
            <w:drawing>
              <wp:anchor distT="0" distB="0" distL="114300" distR="114300" simplePos="0" relativeHeight="251660288" behindDoc="0" locked="0" layoutInCell="1" allowOverlap="1">
                <wp:simplePos x="0" y="0"/>
                <wp:positionH relativeFrom="column">
                  <wp:posOffset>-443865</wp:posOffset>
                </wp:positionH>
                <wp:positionV relativeFrom="paragraph">
                  <wp:posOffset>0</wp:posOffset>
                </wp:positionV>
                <wp:extent cx="6873875" cy="50800"/>
                <wp:effectExtent l="0" t="12700" r="9525" b="12700"/>
                <wp:wrapNone/>
                <wp:docPr id="28" name="Straight Arrow Connector 28"/>
                <wp:cNvGraphicFramePr/>
                <a:graphic xmlns:a="http://schemas.openxmlformats.org/drawingml/2006/main">
                  <a:graphicData uri="http://schemas.microsoft.com/office/word/2010/wordprocessingShape">
                    <wps:wsp>
                      <wps:cNvCnPr/>
                      <wps:spPr>
                        <a:xfrm>
                          <a:off x="1921763" y="3767300"/>
                          <a:ext cx="6848475" cy="25400"/>
                        </a:xfrm>
                        <a:prstGeom prst="straightConnector1">
                          <a:avLst/>
                        </a:prstGeom>
                        <a:noFill/>
                        <a:ln w="25400" cap="flat" cmpd="sng">
                          <a:solidFill>
                            <a:schemeClr val="accent1"/>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4.95pt;margin-top:0pt;height:4pt;width:541.25pt;z-index:251660288;mso-width-relative:page;mso-height-relative:page;" filled="f" stroked="t" coordsize="21600,21600" o:gfxdata="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1yGd9NgAAAAHAQAADwAAAAAAAAABACAAAAAi&#10;AAAAZHJzL2Rvd25yZXYueG1sUEsBAhQAFAAAAAgAh07iQFDnOcpDAgAAnwQAAA4AAAAAAAAAAQAg&#10;AAAAJwEAAGRycy9lMm9Eb2MueG1sUEsFBgAAAAAGAAYAWQEAANwFAAAAAA==&#10;">
                <v:fill on="f" focussize="0,0"/>
                <v:stroke weight="2pt" color="#5B9BD5 [3204]" joinstyle="round" startarrowwidth="narrow" startarrowlength="short" endarrowwidth="narrow" endarrowlength="short"/>
                <v:imagedata o:title=""/>
                <o:lock v:ext="edit" aspectratio="f"/>
              </v:shape>
            </w:pict>
          </mc:Fallback>
        </mc:AlternateConten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sz w:val="24"/>
          <w:szCs w:val="24"/>
        </w:rPr>
      </w:pPr>
      <w:r>
        <w:rPr>
          <w:rFonts w:ascii="Calibri" w:hAnsi="Calibri" w:eastAsia="Calibri" w:cs="Calibri"/>
          <w:sz w:val="24"/>
          <w:szCs w:val="24"/>
          <w:rtl w:val="0"/>
        </w:rPr>
        <w:t xml:space="preserve">This section will guide you to: </w:t>
      </w:r>
    </w:p>
    <w:p>
      <w:pPr>
        <w:numPr>
          <w:ilvl w:val="0"/>
          <w:numId w:val="45"/>
        </w:numPr>
        <w:pBdr>
          <w:top w:val="none" w:color="auto" w:sz="0" w:space="0"/>
          <w:left w:val="none" w:color="auto" w:sz="0" w:space="0"/>
          <w:bottom w:val="none" w:color="auto" w:sz="0" w:space="0"/>
          <w:right w:val="none" w:color="auto" w:sz="0" w:space="0"/>
          <w:between w:val="none" w:color="auto" w:sz="0" w:space="0"/>
        </w:pBdr>
        <w:ind w:left="1080" w:hanging="360"/>
        <w:rPr>
          <w:rFonts w:ascii="Calibri" w:hAnsi="Calibri" w:eastAsia="Calibri" w:cs="Calibri"/>
          <w:sz w:val="24"/>
          <w:szCs w:val="24"/>
        </w:rPr>
      </w:pPr>
      <w:r>
        <w:rPr>
          <w:rFonts w:ascii="Calibri" w:hAnsi="Calibri" w:eastAsia="Calibri" w:cs="Calibri"/>
          <w:color w:val="000000"/>
          <w:sz w:val="24"/>
          <w:szCs w:val="24"/>
          <w:rtl w:val="0"/>
        </w:rPr>
        <w:t xml:space="preserve">Work with the date picker library and automate calendars on web pages. </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sz w:val="24"/>
          <w:szCs w:val="24"/>
        </w:rPr>
      </w:pP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sz w:val="24"/>
          <w:szCs w:val="24"/>
        </w:rPr>
      </w:pPr>
      <w:r>
        <w:rPr>
          <w:rFonts w:ascii="Calibri" w:hAnsi="Calibri" w:eastAsia="Calibri" w:cs="Calibri"/>
          <w:sz w:val="24"/>
          <w:szCs w:val="24"/>
          <w:rtl w:val="0"/>
        </w:rPr>
        <w:t xml:space="preserve">This guide has </w:t>
      </w:r>
      <w:r>
        <w:rPr>
          <w:sz w:val="24"/>
          <w:szCs w:val="24"/>
          <w:rtl w:val="0"/>
        </w:rPr>
        <w:t>three</w:t>
      </w:r>
      <w:r>
        <w:rPr>
          <w:rFonts w:ascii="Calibri" w:hAnsi="Calibri" w:eastAsia="Calibri" w:cs="Calibri"/>
          <w:sz w:val="24"/>
          <w:szCs w:val="24"/>
          <w:rtl w:val="0"/>
        </w:rPr>
        <w:t xml:space="preserve"> subsections, namely: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4.6.1 Create a Selenium project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4.6.2 Write code for calendar automation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4.6.3 Push the code to your GitHub repository</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sz w:val="24"/>
          <w:szCs w:val="24"/>
        </w:rPr>
      </w:pP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sz w:val="24"/>
          <w:szCs w:val="24"/>
        </w:rPr>
      </w:pPr>
      <w:r>
        <w:rPr>
          <w:rFonts w:ascii="Calibri" w:hAnsi="Calibri" w:eastAsia="Calibri" w:cs="Calibri"/>
          <w:b/>
          <w:sz w:val="24"/>
          <w:szCs w:val="24"/>
          <w:rtl w:val="0"/>
        </w:rPr>
        <w:t>Step 4.6.1:</w:t>
      </w:r>
      <w:r>
        <w:rPr>
          <w:rFonts w:ascii="Calibri" w:hAnsi="Calibri" w:eastAsia="Calibri" w:cs="Calibri"/>
          <w:sz w:val="24"/>
          <w:szCs w:val="24"/>
          <w:rtl w:val="0"/>
        </w:rPr>
        <w:t xml:space="preserve"> Create a Selenium project</w:t>
      </w:r>
    </w:p>
    <w:p>
      <w:pPr>
        <w:keepNext w:val="0"/>
        <w:keepLines w:val="0"/>
        <w:widowControl/>
        <w:numPr>
          <w:ilvl w:val="0"/>
          <w:numId w:val="4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Open Eclipse and create a new Java project.</w:t>
      </w:r>
    </w:p>
    <w:p>
      <w:pPr>
        <w:keepNext w:val="0"/>
        <w:keepLines w:val="0"/>
        <w:widowControl/>
        <w:numPr>
          <w:ilvl w:val="0"/>
          <w:numId w:val="4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Add selenium jar files to the build path.</w:t>
      </w:r>
    </w:p>
    <w:p>
      <w:pPr>
        <w:keepNext w:val="0"/>
        <w:keepLines w:val="0"/>
        <w:widowControl/>
        <w:numPr>
          <w:ilvl w:val="0"/>
          <w:numId w:val="4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Add browser executable files in the </w:t>
      </w:r>
      <w:r>
        <w:rPr>
          <w:rFonts w:ascii="Calibri" w:hAnsi="Calibri" w:eastAsia="Calibri" w:cs="Calibri"/>
          <w:b/>
          <w:i w:val="0"/>
          <w:smallCaps w:val="0"/>
          <w:strike w:val="0"/>
          <w:color w:val="000000"/>
          <w:sz w:val="24"/>
          <w:szCs w:val="24"/>
          <w:u w:val="none"/>
          <w:shd w:val="clear" w:fill="auto"/>
          <w:vertAlign w:val="baseline"/>
          <w:rtl w:val="0"/>
        </w:rPr>
        <w:t>resource</w:t>
      </w:r>
      <w:r>
        <w:rPr>
          <w:rFonts w:ascii="Calibri" w:hAnsi="Calibri" w:eastAsia="Calibri" w:cs="Calibri"/>
          <w:b w:val="0"/>
          <w:i w:val="0"/>
          <w:smallCaps w:val="0"/>
          <w:strike w:val="0"/>
          <w:color w:val="000000"/>
          <w:sz w:val="24"/>
          <w:szCs w:val="24"/>
          <w:u w:val="none"/>
          <w:shd w:val="clear" w:fill="auto"/>
          <w:vertAlign w:val="baseline"/>
          <w:rtl w:val="0"/>
        </w:rPr>
        <w:t xml:space="preserve"> folder.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sz w:val="24"/>
          <w:szCs w:val="24"/>
        </w:rPr>
      </w:pPr>
      <w:r>
        <w:rPr>
          <w:rFonts w:ascii="Calibri" w:hAnsi="Calibri" w:eastAsia="Calibri" w:cs="Calibri"/>
          <w:b/>
          <w:sz w:val="24"/>
          <w:szCs w:val="24"/>
          <w:rtl w:val="0"/>
        </w:rPr>
        <w:t>Step 4.6.2:</w:t>
      </w:r>
      <w:r>
        <w:rPr>
          <w:rFonts w:ascii="Calibri" w:hAnsi="Calibri" w:eastAsia="Calibri" w:cs="Calibri"/>
          <w:sz w:val="24"/>
          <w:szCs w:val="24"/>
          <w:rtl w:val="0"/>
        </w:rPr>
        <w:t xml:space="preserve"> Write code for calendar automation</w:t>
      </w:r>
    </w:p>
    <w:p>
      <w:pPr>
        <w:keepNext w:val="0"/>
        <w:keepLines w:val="0"/>
        <w:widowControl/>
        <w:numPr>
          <w:ilvl w:val="0"/>
          <w:numId w:val="4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Create a Java file with the name </w:t>
      </w:r>
      <w:r>
        <w:rPr>
          <w:rFonts w:ascii="Calibri" w:hAnsi="Calibri" w:eastAsia="Calibri" w:cs="Calibri"/>
          <w:b/>
          <w:i w:val="0"/>
          <w:smallCaps w:val="0"/>
          <w:strike w:val="0"/>
          <w:color w:val="000000"/>
          <w:sz w:val="24"/>
          <w:szCs w:val="24"/>
          <w:u w:val="none"/>
          <w:shd w:val="clear" w:fill="auto"/>
          <w:vertAlign w:val="baseline"/>
          <w:rtl w:val="0"/>
        </w:rPr>
        <w:t>calendar.java</w:t>
      </w:r>
      <w:r>
        <w:rPr>
          <w:rFonts w:ascii="Calibri" w:hAnsi="Calibri" w:eastAsia="Calibri" w:cs="Calibri"/>
          <w:b w:val="0"/>
          <w:i w:val="0"/>
          <w:smallCaps w:val="0"/>
          <w:strike w:val="0"/>
          <w:color w:val="000000"/>
          <w:sz w:val="24"/>
          <w:szCs w:val="24"/>
          <w:u w:val="none"/>
          <w:shd w:val="clear" w:fill="auto"/>
          <w:vertAlign w:val="baseline"/>
          <w:rtl w:val="0"/>
        </w:rPr>
        <w:t xml:space="preserve"> and write the code given below:</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import java.util.List;</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import org.openqa.selenium.By;</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import org.openqa.selenium.WebElement;</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import org.openqa.selenium.chrome.ChromeDriver;</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 xml:space="preserve">public class DatePicker </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 xml:space="preserve">public static void main(String[] args) throws InterruptedException </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String dot="9/October/2018";</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String date,month,year;</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String caldt,calmonth,calyear;</w:t>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 xml:space="preserve"> * Split the String into String Array</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 xml:space="preserve"> */</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String dateArray[]= dot.split("/");</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date=dateArray[0];</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month=dateArray[1];</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year=dateArray[2];</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ChromeDriver driver=new ChromeDriver();</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driver.get("http://cleartrip.com");</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driver.findElement(By.id("DepartDate")).click();</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WebElement cal;</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cal=driver.findElement(By.className("calendar"));</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calyear=driver.findElement(By.className("ui-datepicker-year")).getText();</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 xml:space="preserve"> * Select the year</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 xml:space="preserve"> */</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 xml:space="preserve">while (!calyear.equals(year)) </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driver.findElement(By.className("nextMonth")).click();</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calyear=driver.findElement(By.className("ui-datepicker-year")).getText();</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System.out.println("Displayed Year::" + calyear);</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calmonth=driver.findElement(By.className("ui-datepicker-month")).getText();</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 xml:space="preserve"> * Select the Month</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 xml:space="preserve"> */</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 xml:space="preserve">while (!calmonth.equalsIgnoreCase(month)) </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driver.findElement(By.className("nextMonth ")).click();</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calmonth=driver.findElement(By.className("ui-datepicker-month")).getText();</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cal=driver.findElement(By.className("calendar"));</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 xml:space="preserve"> * Select the Date</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 xml:space="preserve"> */</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List&lt;WebElement&gt; rows,cols;</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rows=cal.findElements(By.tagName("tr"));</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 xml:space="preserve">for (int i = 1; i &lt; rows.size(); i++) </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cols=rows.get(i).findElements(By.tagName("td"));</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 xml:space="preserve">for (int j = 0; j &lt; cols.size(); j++) </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caldt=cols.get(j).getText();</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 xml:space="preserve">if (caldt.equals(date)) </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cols.get(j).click();</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break;</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r>
        <w:rPr>
          <w:rFonts w:ascii="Calibri" w:hAnsi="Calibri" w:eastAsia="Calibri" w:cs="Calibri"/>
          <w:b/>
          <w:sz w:val="24"/>
          <w:szCs w:val="24"/>
          <w:highlight w:val="lightGray"/>
          <w:rtl w:val="0"/>
        </w:rPr>
        <w:tab/>
      </w:r>
      <w:r>
        <w:rPr>
          <w:rFonts w:ascii="Calibri" w:hAnsi="Calibri" w:eastAsia="Calibri" w:cs="Calibri"/>
          <w:b/>
          <w:sz w:val="24"/>
          <w:szCs w:val="24"/>
          <w:highlight w:val="lightGray"/>
          <w:rtl w:val="0"/>
        </w:rPr>
        <w:t>}</w:t>
      </w: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highlight w:val="lightGray"/>
        </w:rPr>
      </w:pPr>
    </w:p>
    <w:p>
      <w:pPr>
        <w:pBdr>
          <w:top w:val="none" w:color="auto" w:sz="0" w:space="0"/>
          <w:left w:val="none" w:color="auto" w:sz="0" w:space="0"/>
          <w:bottom w:val="none" w:color="auto" w:sz="0" w:space="0"/>
          <w:right w:val="none" w:color="auto" w:sz="0" w:space="0"/>
          <w:between w:val="none" w:color="auto" w:sz="0" w:space="0"/>
        </w:pBdr>
        <w:ind w:left="360"/>
        <w:rPr>
          <w:rFonts w:ascii="Calibri" w:hAnsi="Calibri" w:eastAsia="Calibri" w:cs="Calibri"/>
          <w:b/>
          <w:sz w:val="24"/>
          <w:szCs w:val="24"/>
        </w:rPr>
      </w:pPr>
      <w:r>
        <w:rPr>
          <w:rFonts w:ascii="Calibri" w:hAnsi="Calibri" w:eastAsia="Calibri" w:cs="Calibri"/>
          <w:b/>
          <w:sz w:val="24"/>
          <w:szCs w:val="24"/>
          <w:highlight w:val="lightGray"/>
          <w:rtl w:val="0"/>
        </w:rPr>
        <w:t>}</w:t>
      </w:r>
    </w:p>
    <w:p>
      <w:pPr>
        <w:keepNext w:val="0"/>
        <w:keepLines w:val="0"/>
        <w:widowControl/>
        <w:numPr>
          <w:ilvl w:val="0"/>
          <w:numId w:val="4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Run the project as a Java application.</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sz w:val="24"/>
          <w:szCs w:val="24"/>
        </w:rPr>
      </w:pPr>
      <w:r>
        <w:rPr>
          <w:rFonts w:ascii="Calibri" w:hAnsi="Calibri" w:eastAsia="Calibri" w:cs="Calibri"/>
          <w:b/>
          <w:sz w:val="24"/>
          <w:szCs w:val="24"/>
          <w:rtl w:val="0"/>
        </w:rPr>
        <w:t>Step 4.6.3:</w:t>
      </w:r>
      <w:r>
        <w:rPr>
          <w:rFonts w:ascii="Calibri" w:hAnsi="Calibri" w:eastAsia="Calibri" w:cs="Calibri"/>
          <w:sz w:val="24"/>
          <w:szCs w:val="24"/>
          <w:rtl w:val="0"/>
        </w:rPr>
        <w:t xml:space="preserve"> Push the code to your GitHub repository</w:t>
      </w:r>
    </w:p>
    <w:p>
      <w:pPr>
        <w:numPr>
          <w:ilvl w:val="0"/>
          <w:numId w:val="48"/>
        </w:numPr>
        <w:pBdr>
          <w:top w:val="none" w:color="auto" w:sz="0" w:space="0"/>
          <w:left w:val="none" w:color="auto" w:sz="0" w:space="0"/>
          <w:bottom w:val="none" w:color="auto" w:sz="0" w:space="0"/>
          <w:right w:val="none" w:color="auto" w:sz="0" w:space="0"/>
          <w:between w:val="none" w:color="auto" w:sz="0" w:space="0"/>
        </w:pBdr>
        <w:spacing w:after="200" w:line="276" w:lineRule="auto"/>
        <w:ind w:left="720" w:hanging="360"/>
        <w:rPr>
          <w:rFonts w:ascii="Calibri" w:hAnsi="Calibri" w:eastAsia="Calibri" w:cs="Calibri"/>
          <w:sz w:val="24"/>
          <w:szCs w:val="24"/>
        </w:rPr>
      </w:pPr>
      <w:r>
        <w:rPr>
          <w:rFonts w:ascii="Calibri" w:hAnsi="Calibri" w:eastAsia="Calibri" w:cs="Calibri"/>
          <w:sz w:val="24"/>
          <w:szCs w:val="24"/>
          <w:rtl w:val="0"/>
        </w:rPr>
        <w:t>Open your command prompt and navigate to the folder where you have created your files.</w:t>
      </w:r>
    </w:p>
    <w:p>
      <w:pPr>
        <w:rPr>
          <w:rFonts w:ascii="Calibri" w:hAnsi="Calibri" w:eastAsia="Calibri" w:cs="Calibri"/>
          <w:b/>
          <w:sz w:val="24"/>
          <w:szCs w:val="24"/>
        </w:rPr>
      </w:pPr>
      <w:r>
        <w:rPr>
          <w:rFonts w:ascii="Calibri" w:hAnsi="Calibri" w:eastAsia="Calibri" w:cs="Calibri"/>
          <w:b/>
          <w:sz w:val="24"/>
          <w:szCs w:val="24"/>
          <w:rtl w:val="0"/>
        </w:rPr>
        <w:t>cd &lt;folder path&gt;</w:t>
      </w:r>
      <w:r>
        <w:drawing>
          <wp:anchor distT="0" distB="0" distL="114300" distR="114300" simplePos="0" relativeHeight="251660288" behindDoc="0" locked="0" layoutInCell="1" allowOverlap="1">
            <wp:simplePos x="0" y="0"/>
            <wp:positionH relativeFrom="column">
              <wp:posOffset>88900</wp:posOffset>
            </wp:positionH>
            <wp:positionV relativeFrom="paragraph">
              <wp:posOffset>-24765</wp:posOffset>
            </wp:positionV>
            <wp:extent cx="5222875" cy="250825"/>
            <wp:effectExtent l="0" t="0" r="0" b="0"/>
            <wp:wrapNone/>
            <wp:docPr id="33" name="image4.png"/>
            <wp:cNvGraphicFramePr/>
            <a:graphic xmlns:a="http://schemas.openxmlformats.org/drawingml/2006/main">
              <a:graphicData uri="http://schemas.openxmlformats.org/drawingml/2006/picture">
                <pic:pic xmlns:pic="http://schemas.openxmlformats.org/drawingml/2006/picture">
                  <pic:nvPicPr>
                    <pic:cNvPr id="33" name="image4.png"/>
                    <pic:cNvPicPr preferRelativeResize="0"/>
                  </pic:nvPicPr>
                  <pic:blipFill>
                    <a:blip r:embed="rId5"/>
                    <a:srcRect/>
                    <a:stretch>
                      <a:fillRect/>
                    </a:stretch>
                  </pic:blipFill>
                  <pic:spPr>
                    <a:xfrm>
                      <a:off x="0" y="0"/>
                      <a:ext cx="5222875" cy="250825"/>
                    </a:xfrm>
                    <a:prstGeom prst="rect">
                      <a:avLst/>
                    </a:prstGeom>
                  </pic:spPr>
                </pic:pic>
              </a:graphicData>
            </a:graphic>
          </wp:anchor>
        </w:drawing>
      </w:r>
    </w:p>
    <w:p>
      <w:pPr>
        <w:numPr>
          <w:ilvl w:val="0"/>
          <w:numId w:val="48"/>
        </w:numPr>
        <w:pBdr>
          <w:top w:val="none" w:color="auto" w:sz="0" w:space="0"/>
          <w:left w:val="none" w:color="auto" w:sz="0" w:space="0"/>
          <w:bottom w:val="none" w:color="auto" w:sz="0" w:space="0"/>
          <w:right w:val="none" w:color="auto" w:sz="0" w:space="0"/>
          <w:between w:val="none" w:color="auto" w:sz="0" w:space="0"/>
        </w:pBdr>
        <w:spacing w:after="200" w:line="276" w:lineRule="auto"/>
        <w:ind w:left="720" w:hanging="360"/>
        <w:rPr>
          <w:rFonts w:ascii="Calibri" w:hAnsi="Calibri" w:eastAsia="Calibri" w:cs="Calibri"/>
          <w:sz w:val="24"/>
          <w:szCs w:val="24"/>
        </w:rPr>
      </w:pPr>
      <w:r>
        <w:rPr>
          <w:rFonts w:ascii="Calibri" w:hAnsi="Calibri" w:eastAsia="Calibri" w:cs="Calibri"/>
          <w:sz w:val="24"/>
          <w:szCs w:val="24"/>
          <w:rtl w:val="0"/>
        </w:rPr>
        <w:t>Initialize your repository using the following command:</w:t>
      </w:r>
      <w:r>
        <w:drawing>
          <wp:anchor distT="0" distB="0" distL="114300" distR="114300" simplePos="0" relativeHeight="251660288" behindDoc="0" locked="0" layoutInCell="1" allowOverlap="1">
            <wp:simplePos x="0" y="0"/>
            <wp:positionH relativeFrom="column">
              <wp:posOffset>76200</wp:posOffset>
            </wp:positionH>
            <wp:positionV relativeFrom="paragraph">
              <wp:posOffset>279400</wp:posOffset>
            </wp:positionV>
            <wp:extent cx="5222875" cy="250825"/>
            <wp:effectExtent l="0" t="0" r="0" b="0"/>
            <wp:wrapNone/>
            <wp:docPr id="32" name="image5.png"/>
            <wp:cNvGraphicFramePr/>
            <a:graphic xmlns:a="http://schemas.openxmlformats.org/drawingml/2006/main">
              <a:graphicData uri="http://schemas.openxmlformats.org/drawingml/2006/picture">
                <pic:pic xmlns:pic="http://schemas.openxmlformats.org/drawingml/2006/picture">
                  <pic:nvPicPr>
                    <pic:cNvPr id="32" name="image5.png"/>
                    <pic:cNvPicPr preferRelativeResize="0"/>
                  </pic:nvPicPr>
                  <pic:blipFill>
                    <a:blip r:embed="rId6"/>
                    <a:srcRect/>
                    <a:stretch>
                      <a:fillRect/>
                    </a:stretch>
                  </pic:blipFill>
                  <pic:spPr>
                    <a:xfrm>
                      <a:off x="0" y="0"/>
                      <a:ext cx="5222875" cy="250825"/>
                    </a:xfrm>
                    <a:prstGeom prst="rect">
                      <a:avLst/>
                    </a:prstGeom>
                  </pic:spPr>
                </pic:pic>
              </a:graphicData>
            </a:graphic>
          </wp:anchor>
        </w:drawing>
      </w:r>
    </w:p>
    <w:p>
      <w:pPr>
        <w:rPr>
          <w:rFonts w:ascii="Calibri" w:hAnsi="Calibri" w:eastAsia="Calibri" w:cs="Calibri"/>
          <w:b/>
          <w:sz w:val="24"/>
          <w:szCs w:val="24"/>
        </w:rPr>
      </w:pPr>
      <w:r>
        <w:rPr>
          <w:rFonts w:ascii="Calibri" w:hAnsi="Calibri" w:eastAsia="Calibri" w:cs="Calibri"/>
          <w:b/>
          <w:sz w:val="24"/>
          <w:szCs w:val="24"/>
          <w:rtl w:val="0"/>
        </w:rPr>
        <w:t>git init</w:t>
      </w:r>
    </w:p>
    <w:p>
      <w:pPr>
        <w:numPr>
          <w:ilvl w:val="0"/>
          <w:numId w:val="48"/>
        </w:numPr>
        <w:pBdr>
          <w:top w:val="none" w:color="auto" w:sz="0" w:space="0"/>
          <w:left w:val="none" w:color="auto" w:sz="0" w:space="0"/>
          <w:bottom w:val="none" w:color="auto" w:sz="0" w:space="0"/>
          <w:right w:val="none" w:color="auto" w:sz="0" w:space="0"/>
          <w:between w:val="none" w:color="auto" w:sz="0" w:space="0"/>
        </w:pBdr>
        <w:spacing w:after="200" w:line="276" w:lineRule="auto"/>
        <w:ind w:left="720" w:hanging="360"/>
        <w:rPr>
          <w:rFonts w:ascii="Calibri" w:hAnsi="Calibri" w:eastAsia="Calibri" w:cs="Calibri"/>
          <w:sz w:val="24"/>
          <w:szCs w:val="24"/>
        </w:rPr>
      </w:pPr>
      <w:r>
        <w:rPr>
          <w:rFonts w:ascii="Calibri" w:hAnsi="Calibri" w:eastAsia="Calibri" w:cs="Calibri"/>
          <w:sz w:val="24"/>
          <w:szCs w:val="24"/>
          <w:rtl w:val="0"/>
        </w:rPr>
        <w:t>Add all the files to your Git repository using the following command:</w:t>
      </w:r>
    </w:p>
    <w:p>
      <w:pPr>
        <w:rPr>
          <w:rFonts w:ascii="Calibri" w:hAnsi="Calibri" w:eastAsia="Calibri" w:cs="Calibri"/>
          <w:b/>
          <w:sz w:val="24"/>
          <w:szCs w:val="24"/>
        </w:rPr>
      </w:pPr>
      <w:r>
        <w:rPr>
          <w:rFonts w:ascii="Calibri" w:hAnsi="Calibri" w:eastAsia="Calibri" w:cs="Calibri"/>
          <w:b/>
          <w:sz w:val="24"/>
          <w:szCs w:val="24"/>
          <w:rtl w:val="0"/>
        </w:rPr>
        <w:t>git add .</w:t>
      </w:r>
      <w:r>
        <w:drawing>
          <wp:anchor distT="0" distB="0" distL="114300" distR="114300" simplePos="0" relativeHeight="251660288" behindDoc="0" locked="0" layoutInCell="1" allowOverlap="1">
            <wp:simplePos x="0" y="0"/>
            <wp:positionH relativeFrom="column">
              <wp:posOffset>88900</wp:posOffset>
            </wp:positionH>
            <wp:positionV relativeFrom="paragraph">
              <wp:posOffset>-24765</wp:posOffset>
            </wp:positionV>
            <wp:extent cx="5222875" cy="250825"/>
            <wp:effectExtent l="0" t="0" r="0" b="0"/>
            <wp:wrapNone/>
            <wp:docPr id="31" name="image3.png"/>
            <wp:cNvGraphicFramePr/>
            <a:graphic xmlns:a="http://schemas.openxmlformats.org/drawingml/2006/main">
              <a:graphicData uri="http://schemas.openxmlformats.org/drawingml/2006/picture">
                <pic:pic xmlns:pic="http://schemas.openxmlformats.org/drawingml/2006/picture">
                  <pic:nvPicPr>
                    <pic:cNvPr id="31" name="image3.png"/>
                    <pic:cNvPicPr preferRelativeResize="0"/>
                  </pic:nvPicPr>
                  <pic:blipFill>
                    <a:blip r:embed="rId7"/>
                    <a:srcRect/>
                    <a:stretch>
                      <a:fillRect/>
                    </a:stretch>
                  </pic:blipFill>
                  <pic:spPr>
                    <a:xfrm>
                      <a:off x="0" y="0"/>
                      <a:ext cx="5222875" cy="250825"/>
                    </a:xfrm>
                    <a:prstGeom prst="rect">
                      <a:avLst/>
                    </a:prstGeom>
                  </pic:spPr>
                </pic:pic>
              </a:graphicData>
            </a:graphic>
          </wp:anchor>
        </w:drawing>
      </w:r>
    </w:p>
    <w:p>
      <w:pPr>
        <w:numPr>
          <w:ilvl w:val="0"/>
          <w:numId w:val="48"/>
        </w:numPr>
        <w:pBdr>
          <w:top w:val="none" w:color="auto" w:sz="0" w:space="0"/>
          <w:left w:val="none" w:color="auto" w:sz="0" w:space="0"/>
          <w:bottom w:val="none" w:color="auto" w:sz="0" w:space="0"/>
          <w:right w:val="none" w:color="auto" w:sz="0" w:space="0"/>
          <w:between w:val="none" w:color="auto" w:sz="0" w:space="0"/>
        </w:pBdr>
        <w:spacing w:after="200" w:line="276" w:lineRule="auto"/>
        <w:ind w:left="720" w:hanging="360"/>
        <w:rPr>
          <w:rFonts w:ascii="Calibri" w:hAnsi="Calibri" w:eastAsia="Calibri" w:cs="Calibri"/>
          <w:sz w:val="24"/>
          <w:szCs w:val="24"/>
        </w:rPr>
      </w:pPr>
      <w:r>
        <w:rPr>
          <w:rFonts w:ascii="Calibri" w:hAnsi="Calibri" w:eastAsia="Calibri" w:cs="Calibri"/>
          <w:sz w:val="24"/>
          <w:szCs w:val="24"/>
          <w:rtl w:val="0"/>
        </w:rPr>
        <w:t>Commit the changes using the following command:</w:t>
      </w:r>
    </w:p>
    <w:p>
      <w:pPr>
        <w:rPr>
          <w:rFonts w:ascii="Calibri" w:hAnsi="Calibri" w:eastAsia="Calibri" w:cs="Calibri"/>
          <w:b/>
          <w:sz w:val="24"/>
          <w:szCs w:val="24"/>
        </w:rPr>
      </w:pPr>
      <w:r>
        <w:rPr>
          <w:rFonts w:ascii="Calibri" w:hAnsi="Calibri" w:eastAsia="Calibri" w:cs="Calibri"/>
          <w:b/>
          <w:sz w:val="24"/>
          <w:szCs w:val="24"/>
          <w:rtl w:val="0"/>
        </w:rPr>
        <w:t>git commit . -m “Changes have been committed.”</w:t>
      </w:r>
      <w:r>
        <w:drawing>
          <wp:anchor distT="0" distB="0" distL="114300" distR="114300" simplePos="0" relativeHeight="251660288" behindDoc="0" locked="0" layoutInCell="1" allowOverlap="1">
            <wp:simplePos x="0" y="0"/>
            <wp:positionH relativeFrom="column">
              <wp:posOffset>88900</wp:posOffset>
            </wp:positionH>
            <wp:positionV relativeFrom="paragraph">
              <wp:posOffset>-24765</wp:posOffset>
            </wp:positionV>
            <wp:extent cx="5222875" cy="250825"/>
            <wp:effectExtent l="0" t="0" r="0" b="0"/>
            <wp:wrapNone/>
            <wp:docPr id="29" name="image1.png"/>
            <wp:cNvGraphicFramePr/>
            <a:graphic xmlns:a="http://schemas.openxmlformats.org/drawingml/2006/main">
              <a:graphicData uri="http://schemas.openxmlformats.org/drawingml/2006/picture">
                <pic:pic xmlns:pic="http://schemas.openxmlformats.org/drawingml/2006/picture">
                  <pic:nvPicPr>
                    <pic:cNvPr id="29" name="image1.png"/>
                    <pic:cNvPicPr preferRelativeResize="0"/>
                  </pic:nvPicPr>
                  <pic:blipFill>
                    <a:blip r:embed="rId8"/>
                    <a:srcRect/>
                    <a:stretch>
                      <a:fillRect/>
                    </a:stretch>
                  </pic:blipFill>
                  <pic:spPr>
                    <a:xfrm>
                      <a:off x="0" y="0"/>
                      <a:ext cx="5222875" cy="250825"/>
                    </a:xfrm>
                    <a:prstGeom prst="rect">
                      <a:avLst/>
                    </a:prstGeom>
                  </pic:spPr>
                </pic:pic>
              </a:graphicData>
            </a:graphic>
          </wp:anchor>
        </w:drawing>
      </w:r>
    </w:p>
    <w:p>
      <w:pPr>
        <w:numPr>
          <w:ilvl w:val="0"/>
          <w:numId w:val="48"/>
        </w:numPr>
        <w:pBdr>
          <w:top w:val="none" w:color="auto" w:sz="0" w:space="0"/>
          <w:left w:val="none" w:color="auto" w:sz="0" w:space="0"/>
          <w:bottom w:val="none" w:color="auto" w:sz="0" w:space="0"/>
          <w:right w:val="none" w:color="auto" w:sz="0" w:space="0"/>
          <w:between w:val="none" w:color="auto" w:sz="0" w:space="0"/>
        </w:pBdr>
        <w:spacing w:after="200" w:line="276" w:lineRule="auto"/>
        <w:ind w:left="720" w:hanging="360"/>
        <w:rPr>
          <w:rFonts w:ascii="Calibri" w:hAnsi="Calibri" w:eastAsia="Calibri" w:cs="Calibri"/>
          <w:sz w:val="24"/>
          <w:szCs w:val="24"/>
        </w:rPr>
      </w:pPr>
      <w:r>
        <w:rPr>
          <w:rFonts w:ascii="Calibri" w:hAnsi="Calibri" w:eastAsia="Calibri" w:cs="Calibri"/>
          <w:sz w:val="24"/>
          <w:szCs w:val="24"/>
          <w:rtl w:val="0"/>
        </w:rPr>
        <w:t>Push the files to the folder you initially created using the following command:</w:t>
      </w:r>
    </w:p>
    <w:p>
      <w:pPr>
        <w:rPr>
          <w:rFonts w:ascii="Calibri" w:hAnsi="Calibri" w:eastAsia="Calibri" w:cs="Calibri"/>
          <w:b/>
          <w:sz w:val="24"/>
          <w:szCs w:val="24"/>
        </w:rPr>
      </w:pPr>
      <w:r>
        <w:rPr>
          <w:rFonts w:ascii="Calibri" w:hAnsi="Calibri" w:eastAsia="Calibri" w:cs="Calibri"/>
          <w:b/>
          <w:sz w:val="24"/>
          <w:szCs w:val="24"/>
          <w:rtl w:val="0"/>
        </w:rPr>
        <w:t>git push -u origin master</w:t>
      </w:r>
      <w:r>
        <w:drawing>
          <wp:anchor distT="0" distB="0" distL="114300" distR="114300" simplePos="0" relativeHeight="251660288" behindDoc="0" locked="0" layoutInCell="1" allowOverlap="1">
            <wp:simplePos x="0" y="0"/>
            <wp:positionH relativeFrom="column">
              <wp:posOffset>88900</wp:posOffset>
            </wp:positionH>
            <wp:positionV relativeFrom="paragraph">
              <wp:posOffset>-24765</wp:posOffset>
            </wp:positionV>
            <wp:extent cx="5222875" cy="250825"/>
            <wp:effectExtent l="0" t="0" r="0" b="0"/>
            <wp:wrapNone/>
            <wp:docPr id="30" name="image2.png"/>
            <wp:cNvGraphicFramePr/>
            <a:graphic xmlns:a="http://schemas.openxmlformats.org/drawingml/2006/main">
              <a:graphicData uri="http://schemas.openxmlformats.org/drawingml/2006/picture">
                <pic:pic xmlns:pic="http://schemas.openxmlformats.org/drawingml/2006/picture">
                  <pic:nvPicPr>
                    <pic:cNvPr id="30" name="image2.png"/>
                    <pic:cNvPicPr preferRelativeResize="0"/>
                  </pic:nvPicPr>
                  <pic:blipFill>
                    <a:blip r:embed="rId9"/>
                    <a:srcRect/>
                    <a:stretch>
                      <a:fillRect/>
                    </a:stretch>
                  </pic:blipFill>
                  <pic:spPr>
                    <a:xfrm>
                      <a:off x="0" y="0"/>
                      <a:ext cx="5222875" cy="250825"/>
                    </a:xfrm>
                    <a:prstGeom prst="rect">
                      <a:avLst/>
                    </a:prstGeom>
                  </pic:spPr>
                </pic:pic>
              </a:graphicData>
            </a:graphic>
          </wp:anchor>
        </w:drawing>
      </w:r>
    </w:p>
    <w:p>
      <w:pPr>
        <w:rPr>
          <w:rFonts w:ascii="Calibri" w:hAnsi="Calibri" w:eastAsia="Calibri" w:cs="Calibri"/>
          <w:color w:val="000000"/>
        </w:rPr>
      </w:pPr>
    </w:p>
    <w:p>
      <w:pPr>
        <w:pBdr>
          <w:top w:val="none" w:color="auto" w:sz="0" w:space="0"/>
          <w:left w:val="none" w:color="auto" w:sz="0" w:space="0"/>
          <w:bottom w:val="none" w:color="auto" w:sz="0" w:space="0"/>
          <w:right w:val="none" w:color="auto" w:sz="0" w:space="0"/>
          <w:between w:val="none" w:color="auto" w:sz="0" w:space="0"/>
        </w:pBdr>
        <w:ind w:left="720"/>
        <w:jc w:val="left"/>
        <w:rPr>
          <w:rFonts w:ascii="Calibri" w:hAnsi="Calibri" w:eastAsia="Calibri" w:cs="Calibri"/>
          <w:color w:val="000000"/>
          <w:sz w:val="24"/>
          <w:szCs w:val="24"/>
        </w:rPr>
      </w:pPr>
    </w:p>
    <w:p>
      <w:pPr>
        <w:rPr>
          <w:rFonts w:ascii="Calibri" w:hAnsi="Calibri" w:eastAsia="Calibri" w:cs="Calibri"/>
          <w:color w:val="000000"/>
        </w:rPr>
      </w:pPr>
    </w:p>
    <w:p>
      <w:pPr>
        <w:spacing w:after="200" w:line="276" w:lineRule="auto"/>
        <w:jc w:val="left"/>
        <w:rPr>
          <w:rFonts w:ascii="Calibri" w:hAnsi="Calibri" w:eastAsia="Calibri" w:cs="Calibri"/>
          <w:sz w:val="72"/>
          <w:szCs w:val="72"/>
        </w:rPr>
      </w:pPr>
      <w:r>
        <w:rPr>
          <w:rFonts w:ascii="Calibri" w:hAnsi="Calibri" w:eastAsia="Calibri" w:cs="Calibri"/>
          <w:sz w:val="72"/>
          <w:szCs w:val="72"/>
        </w:rPr>
        <w:t>8 Working with External Elements</w:t>
      </w:r>
      <w:r>
        <mc:AlternateContent>
          <mc:Choice Requires="wps">
            <w:drawing>
              <wp:anchor distT="0" distB="0" distL="114300" distR="114300" simplePos="0" relativeHeight="251665408" behindDoc="0" locked="0" layoutInCell="1" allowOverlap="1">
                <wp:simplePos x="0" y="0"/>
                <wp:positionH relativeFrom="column">
                  <wp:posOffset>-75565</wp:posOffset>
                </wp:positionH>
                <wp:positionV relativeFrom="paragraph">
                  <wp:posOffset>1231900</wp:posOffset>
                </wp:positionV>
                <wp:extent cx="5238750" cy="12700"/>
                <wp:effectExtent l="0" t="4445" r="6350" b="8255"/>
                <wp:wrapNone/>
                <wp:docPr id="5" name="Straight Arrow Connector 5"/>
                <wp:cNvGraphicFramePr/>
                <a:graphic xmlns:a="http://schemas.openxmlformats.org/drawingml/2006/main">
                  <a:graphicData uri="http://schemas.microsoft.com/office/word/2010/wordprocessingShape">
                    <wps:wsp>
                      <wps:cNvCnPr/>
                      <wps:spPr>
                        <a:xfrm rot="10800000" flipH="1">
                          <a:off x="2726625" y="3779365"/>
                          <a:ext cx="5238750" cy="127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flip:x;margin-left:-5.95pt;margin-top:97pt;height:1pt;width:412.5pt;rotation:11796480f;z-index:251665408;mso-width-relative:page;mso-height-relative:page;" filled="f" stroked="t" coordsize="21600,21600" o:gfxdata="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LKlim1wAAAAsBAAAPAAAAAAAA&#10;AAEAIAAAACIAAABkcnMvZG93bnJldi54bWxQSwECFAAUAAAACACHTuJAr7XqNBMCAAA1BAAADgAA&#10;AAAAAAABACAAAAAmAQAAZHJzL2Uyb0RvYy54bWxQSwUGAAAAAAYABgBZAQAAqwUAAAAA&#10;">
                <v:fill on="f" focussize="0,0"/>
                <v:stroke color="#000000 [3200]" miterlimit="8" joinstyle="miter" startarrowwidth="narrow" startarrowlength="short" endarrowwidth="narrow" endarrowlength="short"/>
                <v:imagedata o:title=""/>
                <o:lock v:ext="edit" aspectratio="f"/>
              </v:shape>
            </w:pict>
          </mc:Fallback>
        </mc:AlternateContent>
      </w:r>
    </w:p>
    <w:p>
      <w:pPr>
        <w:rPr>
          <w:rFonts w:ascii="Calibri" w:hAnsi="Calibri" w:eastAsia="Calibri" w:cs="Calibri"/>
          <w:sz w:val="24"/>
          <w:szCs w:val="24"/>
        </w:rPr>
      </w:pPr>
    </w:p>
    <w:p>
      <w:pPr>
        <w:rPr>
          <w:rFonts w:ascii="Calibri" w:hAnsi="Calibri" w:eastAsia="Calibri" w:cs="Calibri"/>
          <w:sz w:val="24"/>
          <w:szCs w:val="24"/>
        </w:rPr>
      </w:pPr>
      <w:r>
        <w:rPr>
          <w:rFonts w:ascii="Calibri" w:hAnsi="Calibri" w:eastAsia="Calibri" w:cs="Calibri"/>
          <w:sz w:val="24"/>
          <w:szCs w:val="24"/>
        </w:rPr>
        <w:t>This section will guide you to:</w:t>
      </w:r>
    </w:p>
    <w:p>
      <w:pPr>
        <w:numPr>
          <w:ilvl w:val="0"/>
          <w:numId w:val="49"/>
        </w:numPr>
        <w:pBdr>
          <w:top w:val="none" w:color="auto" w:sz="0" w:space="0"/>
          <w:left w:val="none" w:color="auto" w:sz="0" w:space="0"/>
          <w:bottom w:val="none" w:color="auto" w:sz="0" w:space="0"/>
          <w:right w:val="none" w:color="auto" w:sz="0" w:space="0"/>
          <w:between w:val="none" w:color="auto" w:sz="0" w:space="0"/>
        </w:pBdr>
        <w:tabs>
          <w:tab w:val="left" w:pos="420"/>
        </w:tabs>
        <w:rPr>
          <w:rFonts w:ascii="Calibri" w:hAnsi="Calibri" w:eastAsia="Calibri" w:cs="Calibri"/>
          <w:color w:val="000000"/>
          <w:sz w:val="24"/>
          <w:szCs w:val="24"/>
        </w:rPr>
      </w:pPr>
      <w:r>
        <w:rPr>
          <w:rFonts w:ascii="Calibri" w:hAnsi="Calibri" w:eastAsia="Calibri" w:cs="Calibri"/>
          <w:color w:val="000000"/>
          <w:sz w:val="24"/>
          <w:szCs w:val="24"/>
        </w:rPr>
        <w:t>How to handle External elements using Selenium.</w:t>
      </w:r>
    </w:p>
    <w:p>
      <w:pPr>
        <w:rPr>
          <w:rFonts w:ascii="Calibri" w:hAnsi="Calibri" w:eastAsia="Calibri" w:cs="Calibri"/>
          <w:color w:val="000000"/>
          <w:sz w:val="24"/>
          <w:szCs w:val="24"/>
        </w:rPr>
      </w:pPr>
    </w:p>
    <w:p>
      <w:pPr>
        <w:tabs>
          <w:tab w:val="right" w:pos="9026"/>
        </w:tabs>
        <w:rPr>
          <w:rFonts w:ascii="Calibri" w:hAnsi="Calibri" w:eastAsia="Calibri" w:cs="Calibri"/>
          <w:sz w:val="24"/>
          <w:szCs w:val="24"/>
        </w:rPr>
      </w:pPr>
      <w:r>
        <w:rPr>
          <w:rFonts w:ascii="Calibri" w:hAnsi="Calibri" w:eastAsia="Calibri" w:cs="Calibri"/>
          <w:b/>
          <w:sz w:val="24"/>
          <w:szCs w:val="24"/>
        </w:rPr>
        <w:t>Development Environment</w:t>
      </w:r>
    </w:p>
    <w:p>
      <w:pPr>
        <w:numPr>
          <w:ilvl w:val="0"/>
          <w:numId w:val="50"/>
        </w:numPr>
        <w:pBdr>
          <w:top w:val="none" w:color="auto" w:sz="0" w:space="0"/>
          <w:left w:val="none" w:color="auto" w:sz="0" w:space="0"/>
          <w:bottom w:val="none" w:color="auto" w:sz="0" w:space="0"/>
          <w:right w:val="none" w:color="auto" w:sz="0" w:space="0"/>
          <w:between w:val="none" w:color="auto" w:sz="0" w:space="0"/>
        </w:pBdr>
        <w:spacing w:before="280" w:after="0" w:line="360" w:lineRule="auto"/>
        <w:jc w:val="left"/>
        <w:rPr>
          <w:rFonts w:ascii="Calibri" w:hAnsi="Calibri" w:eastAsia="Calibri" w:cs="Calibri"/>
          <w:color w:val="000000"/>
          <w:sz w:val="24"/>
          <w:szCs w:val="24"/>
        </w:rPr>
      </w:pPr>
      <w:r>
        <w:rPr>
          <w:rFonts w:ascii="Calibri" w:hAnsi="Calibri" w:eastAsia="Calibri" w:cs="Calibri"/>
          <w:color w:val="000000"/>
          <w:sz w:val="24"/>
          <w:szCs w:val="24"/>
        </w:rPr>
        <w:t>Eclipse IDE for Enterprise Java Developers Version Oxygen.3a Release (</w:t>
      </w:r>
      <w:r>
        <w:rPr>
          <w:rFonts w:ascii="Calibri" w:hAnsi="Calibri" w:eastAsia="Calibri" w:cs="Calibri"/>
          <w:sz w:val="24"/>
          <w:szCs w:val="24"/>
        </w:rPr>
        <w:t>4.8</w:t>
      </w:r>
      <w:r>
        <w:rPr>
          <w:rFonts w:ascii="Calibri" w:hAnsi="Calibri" w:eastAsia="Calibri" w:cs="Calibri"/>
          <w:color w:val="000000"/>
          <w:sz w:val="24"/>
          <w:szCs w:val="24"/>
        </w:rPr>
        <w:t>.3a)</w:t>
      </w:r>
    </w:p>
    <w:p>
      <w:pPr>
        <w:numPr>
          <w:ilvl w:val="0"/>
          <w:numId w:val="50"/>
        </w:numPr>
        <w:pBdr>
          <w:top w:val="none" w:color="auto" w:sz="0" w:space="0"/>
          <w:left w:val="none" w:color="auto" w:sz="0" w:space="0"/>
          <w:bottom w:val="none" w:color="auto" w:sz="0" w:space="0"/>
          <w:right w:val="none" w:color="auto" w:sz="0" w:space="0"/>
          <w:between w:val="none" w:color="auto" w:sz="0" w:space="0"/>
        </w:pBdr>
        <w:spacing w:after="0" w:line="360" w:lineRule="auto"/>
        <w:jc w:val="left"/>
        <w:rPr>
          <w:rFonts w:ascii="Calibri" w:hAnsi="Calibri" w:eastAsia="Calibri" w:cs="Calibri"/>
          <w:b/>
          <w:color w:val="000000"/>
          <w:sz w:val="24"/>
          <w:szCs w:val="24"/>
        </w:rPr>
      </w:pPr>
      <w:r>
        <w:rPr>
          <w:rFonts w:ascii="Calibri" w:hAnsi="Calibri" w:eastAsia="Calibri" w:cs="Calibri"/>
          <w:color w:val="000000"/>
          <w:sz w:val="24"/>
          <w:szCs w:val="24"/>
        </w:rPr>
        <w:t>Java</w:t>
      </w:r>
      <w:r>
        <w:rPr>
          <w:rFonts w:ascii="Calibri" w:hAnsi="Calibri" w:eastAsia="Calibri" w:cs="Calibri"/>
          <w:b/>
          <w:color w:val="000000"/>
          <w:sz w:val="24"/>
          <w:szCs w:val="24"/>
        </w:rPr>
        <w:t xml:space="preserve"> </w:t>
      </w:r>
      <w:r>
        <w:rPr>
          <w:rFonts w:ascii="Calibri" w:hAnsi="Calibri" w:eastAsia="Calibri" w:cs="Calibri"/>
          <w:color w:val="000000"/>
          <w:sz w:val="24"/>
          <w:szCs w:val="24"/>
        </w:rPr>
        <w:t>Development Kit Version 8</w:t>
      </w:r>
    </w:p>
    <w:p>
      <w:pPr>
        <w:numPr>
          <w:ilvl w:val="0"/>
          <w:numId w:val="50"/>
        </w:numPr>
        <w:pBdr>
          <w:top w:val="none" w:color="auto" w:sz="0" w:space="0"/>
          <w:left w:val="none" w:color="auto" w:sz="0" w:space="0"/>
          <w:bottom w:val="none" w:color="auto" w:sz="0" w:space="0"/>
          <w:right w:val="none" w:color="auto" w:sz="0" w:space="0"/>
          <w:between w:val="none" w:color="auto" w:sz="0" w:space="0"/>
        </w:pBdr>
        <w:spacing w:line="360" w:lineRule="auto"/>
        <w:jc w:val="left"/>
        <w:rPr>
          <w:rFonts w:ascii="Calibri" w:hAnsi="Calibri" w:eastAsia="Calibri" w:cs="Calibri"/>
          <w:b/>
          <w:color w:val="000000"/>
          <w:sz w:val="24"/>
          <w:szCs w:val="24"/>
        </w:rPr>
      </w:pPr>
      <w:r>
        <w:rPr>
          <w:rFonts w:ascii="Calibri" w:hAnsi="Calibri" w:eastAsia="Calibri" w:cs="Calibri"/>
          <w:color w:val="000000"/>
          <w:sz w:val="24"/>
          <w:szCs w:val="24"/>
        </w:rPr>
        <w:t>Selenium standalone server Version 3.141.59</w:t>
      </w:r>
    </w:p>
    <w:p>
      <w:pPr>
        <w:rPr>
          <w:rFonts w:ascii="Calibri" w:hAnsi="Calibri" w:eastAsia="Calibri" w:cs="Calibri"/>
          <w:sz w:val="24"/>
          <w:szCs w:val="24"/>
        </w:rPr>
      </w:pPr>
    </w:p>
    <w:p>
      <w:pPr>
        <w:rPr>
          <w:rFonts w:ascii="Calibri" w:hAnsi="Calibri" w:eastAsia="Calibri" w:cs="Calibri"/>
          <w:sz w:val="24"/>
          <w:szCs w:val="24"/>
        </w:rPr>
      </w:pPr>
      <w:r>
        <w:rPr>
          <w:rFonts w:ascii="Calibri" w:hAnsi="Calibri" w:eastAsia="Calibri" w:cs="Calibri"/>
          <w:sz w:val="24"/>
          <w:szCs w:val="24"/>
        </w:rPr>
        <w:t>This guide has mainly three subsections, namely:</w:t>
      </w:r>
    </w:p>
    <w:p>
      <w:pPr>
        <w:pBdr>
          <w:top w:val="none" w:color="auto" w:sz="0" w:space="0"/>
          <w:left w:val="none" w:color="auto" w:sz="0" w:space="0"/>
          <w:bottom w:val="none" w:color="auto" w:sz="0" w:space="0"/>
          <w:right w:val="none" w:color="auto" w:sz="0" w:space="0"/>
          <w:between w:val="none" w:color="auto" w:sz="0" w:space="0"/>
        </w:pBdr>
        <w:jc w:val="left"/>
        <w:rPr>
          <w:rFonts w:ascii="Calibri" w:hAnsi="Calibri" w:eastAsia="Calibri" w:cs="Calibri"/>
          <w:color w:val="000000"/>
          <w:sz w:val="24"/>
          <w:szCs w:val="24"/>
        </w:rPr>
      </w:pPr>
      <w:r>
        <w:rPr>
          <w:rFonts w:ascii="Calibri" w:hAnsi="Calibri" w:eastAsia="Calibri" w:cs="Calibri"/>
          <w:sz w:val="24"/>
          <w:szCs w:val="24"/>
        </w:rPr>
        <w:t>4.8.</w:t>
      </w:r>
      <w:r>
        <w:rPr>
          <w:rFonts w:ascii="Calibri" w:hAnsi="Calibri" w:eastAsia="Calibri" w:cs="Calibri"/>
          <w:color w:val="000000"/>
          <w:sz w:val="24"/>
          <w:szCs w:val="24"/>
        </w:rPr>
        <w:t xml:space="preserve">1 Handling </w:t>
      </w:r>
      <w:r>
        <w:rPr>
          <w:rFonts w:ascii="Calibri" w:hAnsi="Calibri" w:eastAsia="Calibri" w:cs="Calibri"/>
          <w:sz w:val="24"/>
          <w:szCs w:val="24"/>
        </w:rPr>
        <w:t>e</w:t>
      </w:r>
      <w:r>
        <w:rPr>
          <w:rFonts w:ascii="Calibri" w:hAnsi="Calibri" w:eastAsia="Calibri" w:cs="Calibri"/>
          <w:color w:val="000000"/>
          <w:sz w:val="24"/>
          <w:szCs w:val="24"/>
        </w:rPr>
        <w:t>xternal popups.</w:t>
      </w:r>
    </w:p>
    <w:p>
      <w:pPr>
        <w:pBdr>
          <w:top w:val="none" w:color="auto" w:sz="0" w:space="0"/>
          <w:left w:val="none" w:color="auto" w:sz="0" w:space="0"/>
          <w:bottom w:val="none" w:color="auto" w:sz="0" w:space="0"/>
          <w:right w:val="none" w:color="auto" w:sz="0" w:space="0"/>
          <w:between w:val="none" w:color="auto" w:sz="0" w:space="0"/>
        </w:pBdr>
        <w:jc w:val="left"/>
        <w:rPr>
          <w:rFonts w:ascii="Calibri" w:hAnsi="Calibri" w:eastAsia="Calibri" w:cs="Calibri"/>
          <w:color w:val="000000"/>
          <w:sz w:val="24"/>
          <w:szCs w:val="24"/>
        </w:rPr>
      </w:pPr>
      <w:r>
        <w:rPr>
          <w:rFonts w:ascii="Calibri" w:hAnsi="Calibri" w:eastAsia="Calibri" w:cs="Calibri"/>
          <w:sz w:val="24"/>
          <w:szCs w:val="24"/>
        </w:rPr>
        <w:t>4.8</w:t>
      </w:r>
      <w:r>
        <w:rPr>
          <w:rFonts w:ascii="Calibri" w:hAnsi="Calibri" w:eastAsia="Calibri" w:cs="Calibri"/>
          <w:color w:val="000000"/>
          <w:sz w:val="24"/>
          <w:szCs w:val="24"/>
        </w:rPr>
        <w:t xml:space="preserve">.2 Handling new </w:t>
      </w:r>
      <w:r>
        <w:rPr>
          <w:rFonts w:ascii="Calibri" w:hAnsi="Calibri" w:eastAsia="Calibri" w:cs="Calibri"/>
          <w:sz w:val="24"/>
          <w:szCs w:val="24"/>
        </w:rPr>
        <w:t>t</w:t>
      </w:r>
      <w:r>
        <w:rPr>
          <w:rFonts w:ascii="Calibri" w:hAnsi="Calibri" w:eastAsia="Calibri" w:cs="Calibri"/>
          <w:color w:val="000000"/>
          <w:sz w:val="24"/>
          <w:szCs w:val="24"/>
        </w:rPr>
        <w:t xml:space="preserve">abs and new </w:t>
      </w:r>
      <w:r>
        <w:rPr>
          <w:rFonts w:ascii="Calibri" w:hAnsi="Calibri" w:eastAsia="Calibri" w:cs="Calibri"/>
          <w:sz w:val="24"/>
          <w:szCs w:val="24"/>
        </w:rPr>
        <w:t>w</w:t>
      </w:r>
      <w:r>
        <w:rPr>
          <w:rFonts w:ascii="Calibri" w:hAnsi="Calibri" w:eastAsia="Calibri" w:cs="Calibri"/>
          <w:color w:val="000000"/>
          <w:sz w:val="24"/>
          <w:szCs w:val="24"/>
        </w:rPr>
        <w:t>indows.</w:t>
      </w:r>
    </w:p>
    <w:p>
      <w:pPr>
        <w:pBdr>
          <w:top w:val="none" w:color="auto" w:sz="0" w:space="0"/>
          <w:left w:val="none" w:color="auto" w:sz="0" w:space="0"/>
          <w:bottom w:val="none" w:color="auto" w:sz="0" w:space="0"/>
          <w:right w:val="none" w:color="auto" w:sz="0" w:space="0"/>
          <w:between w:val="none" w:color="auto" w:sz="0" w:space="0"/>
        </w:pBdr>
        <w:jc w:val="left"/>
        <w:rPr>
          <w:rFonts w:ascii="Calibri" w:hAnsi="Calibri" w:eastAsia="Calibri" w:cs="Calibri"/>
          <w:color w:val="000000"/>
          <w:sz w:val="24"/>
          <w:szCs w:val="24"/>
        </w:rPr>
      </w:pPr>
      <w:r>
        <w:rPr>
          <w:rFonts w:ascii="Calibri" w:hAnsi="Calibri" w:eastAsia="Calibri" w:cs="Calibri"/>
          <w:sz w:val="24"/>
          <w:szCs w:val="24"/>
        </w:rPr>
        <w:t>4.8</w:t>
      </w:r>
      <w:r>
        <w:rPr>
          <w:rFonts w:ascii="Calibri" w:hAnsi="Calibri" w:eastAsia="Calibri" w:cs="Calibri"/>
          <w:color w:val="000000"/>
          <w:sz w:val="24"/>
          <w:szCs w:val="24"/>
        </w:rPr>
        <w:t>.3 Pushing the code to your GitHub Repository.</w:t>
      </w:r>
    </w:p>
    <w:p>
      <w:pPr>
        <w:pBdr>
          <w:top w:val="none" w:color="auto" w:sz="0" w:space="0"/>
          <w:left w:val="none" w:color="auto" w:sz="0" w:space="0"/>
          <w:bottom w:val="none" w:color="auto" w:sz="0" w:space="0"/>
          <w:right w:val="none" w:color="auto" w:sz="0" w:space="0"/>
          <w:between w:val="none" w:color="auto" w:sz="0" w:space="0"/>
        </w:pBdr>
        <w:jc w:val="left"/>
        <w:rPr>
          <w:rFonts w:ascii="Calibri" w:hAnsi="Calibri" w:eastAsia="Calibri" w:cs="Calibri"/>
          <w:color w:val="000000"/>
          <w:sz w:val="24"/>
          <w:szCs w:val="24"/>
        </w:rPr>
      </w:pPr>
    </w:p>
    <w:p>
      <w:pPr>
        <w:pBdr>
          <w:top w:val="none" w:color="auto" w:sz="0" w:space="0"/>
          <w:left w:val="none" w:color="auto" w:sz="0" w:space="0"/>
          <w:bottom w:val="none" w:color="auto" w:sz="0" w:space="0"/>
          <w:right w:val="none" w:color="auto" w:sz="0" w:space="0"/>
          <w:between w:val="none" w:color="auto" w:sz="0" w:space="0"/>
        </w:pBdr>
        <w:jc w:val="left"/>
        <w:rPr>
          <w:rFonts w:ascii="Calibri" w:hAnsi="Calibri" w:eastAsia="Calibri" w:cs="Calibri"/>
          <w:color w:val="000000"/>
          <w:sz w:val="24"/>
          <w:szCs w:val="24"/>
        </w:rPr>
      </w:pPr>
      <w:r>
        <w:rPr>
          <w:rFonts w:ascii="Calibri" w:hAnsi="Calibri" w:eastAsia="Calibri" w:cs="Calibri"/>
          <w:b/>
          <w:color w:val="000000"/>
          <w:sz w:val="24"/>
          <w:szCs w:val="24"/>
        </w:rPr>
        <w:t xml:space="preserve">Step </w:t>
      </w:r>
      <w:r>
        <w:rPr>
          <w:rFonts w:ascii="Calibri" w:hAnsi="Calibri" w:eastAsia="Calibri" w:cs="Calibri"/>
          <w:b/>
          <w:sz w:val="24"/>
          <w:szCs w:val="24"/>
        </w:rPr>
        <w:t>4.8</w:t>
      </w:r>
      <w:r>
        <w:rPr>
          <w:rFonts w:ascii="Calibri" w:hAnsi="Calibri" w:eastAsia="Calibri" w:cs="Calibri"/>
          <w:b/>
          <w:color w:val="000000"/>
          <w:sz w:val="24"/>
          <w:szCs w:val="24"/>
        </w:rPr>
        <w:t>.1:</w:t>
      </w:r>
      <w:r>
        <w:rPr>
          <w:rFonts w:ascii="Calibri" w:hAnsi="Calibri" w:eastAsia="Calibri" w:cs="Calibri"/>
          <w:color w:val="000000"/>
          <w:sz w:val="24"/>
          <w:szCs w:val="24"/>
        </w:rPr>
        <w:t xml:space="preserve"> Handling External pop</w:t>
      </w:r>
      <w:r>
        <w:rPr>
          <w:rFonts w:ascii="Calibri" w:hAnsi="Calibri" w:eastAsia="Calibri" w:cs="Calibri"/>
          <w:sz w:val="24"/>
          <w:szCs w:val="24"/>
        </w:rPr>
        <w:t>-</w:t>
      </w:r>
      <w:r>
        <w:rPr>
          <w:rFonts w:ascii="Calibri" w:hAnsi="Calibri" w:eastAsia="Calibri" w:cs="Calibri"/>
          <w:color w:val="000000"/>
          <w:sz w:val="24"/>
          <w:szCs w:val="24"/>
        </w:rPr>
        <w:t>ups.</w:t>
      </w:r>
    </w:p>
    <w:p>
      <w:pPr>
        <w:numPr>
          <w:ilvl w:val="0"/>
          <w:numId w:val="51"/>
        </w:numPr>
        <w:pBdr>
          <w:top w:val="none" w:color="auto" w:sz="0" w:space="0"/>
          <w:left w:val="none" w:color="auto" w:sz="0" w:space="0"/>
          <w:bottom w:val="none" w:color="auto" w:sz="0" w:space="0"/>
          <w:right w:val="none" w:color="auto" w:sz="0" w:space="0"/>
          <w:between w:val="none" w:color="auto" w:sz="0" w:space="0"/>
        </w:pBdr>
        <w:tabs>
          <w:tab w:val="left" w:pos="420"/>
        </w:tabs>
        <w:spacing w:after="0"/>
        <w:rPr>
          <w:rFonts w:ascii="Calibri" w:hAnsi="Calibri" w:eastAsia="Calibri" w:cs="Calibri"/>
          <w:color w:val="000000"/>
          <w:sz w:val="24"/>
          <w:szCs w:val="24"/>
        </w:rPr>
      </w:pPr>
      <w:r>
        <w:rPr>
          <w:rFonts w:ascii="Calibri" w:hAnsi="Calibri" w:eastAsia="Calibri" w:cs="Calibri"/>
          <w:color w:val="000000"/>
          <w:sz w:val="24"/>
          <w:szCs w:val="24"/>
        </w:rPr>
        <w:t xml:space="preserve">WebDriver </w:t>
      </w:r>
      <w:r>
        <w:rPr>
          <w:rFonts w:ascii="Calibri" w:hAnsi="Calibri" w:eastAsia="Calibri" w:cs="Calibri"/>
          <w:sz w:val="24"/>
          <w:szCs w:val="24"/>
        </w:rPr>
        <w:t>has the</w:t>
      </w:r>
      <w:r>
        <w:rPr>
          <w:rFonts w:ascii="Calibri" w:hAnsi="Calibri" w:eastAsia="Calibri" w:cs="Calibri"/>
          <w:color w:val="000000"/>
          <w:sz w:val="24"/>
          <w:szCs w:val="24"/>
        </w:rPr>
        <w:t xml:space="preserve"> ability to interact with multiple windows, which includes alerts using the method switchTo. This method allows to switch the control to pop-up while keeping the browser open in the background.</w:t>
      </w:r>
    </w:p>
    <w:p>
      <w:pPr>
        <w:pBdr>
          <w:top w:val="none" w:color="auto" w:sz="0" w:space="0"/>
          <w:left w:val="none" w:color="auto" w:sz="0" w:space="0"/>
          <w:bottom w:val="none" w:color="auto" w:sz="0" w:space="0"/>
          <w:right w:val="none" w:color="auto" w:sz="0" w:space="0"/>
          <w:between w:val="none" w:color="auto" w:sz="0" w:space="0"/>
        </w:pBdr>
        <w:tabs>
          <w:tab w:val="left" w:pos="420"/>
        </w:tabs>
        <w:spacing w:after="0"/>
        <w:ind w:left="720"/>
        <w:rPr>
          <w:rFonts w:ascii="Calibri" w:hAnsi="Calibri" w:eastAsia="Calibri" w:cs="Calibri"/>
          <w:sz w:val="24"/>
          <w:szCs w:val="24"/>
        </w:rPr>
      </w:pPr>
    </w:p>
    <w:p>
      <w:pPr>
        <w:numPr>
          <w:ilvl w:val="0"/>
          <w:numId w:val="51"/>
        </w:numPr>
        <w:pBdr>
          <w:top w:val="none" w:color="auto" w:sz="0" w:space="0"/>
          <w:left w:val="none" w:color="auto" w:sz="0" w:space="0"/>
          <w:bottom w:val="none" w:color="auto" w:sz="0" w:space="0"/>
          <w:right w:val="none" w:color="auto" w:sz="0" w:space="0"/>
          <w:between w:val="none" w:color="auto" w:sz="0" w:space="0"/>
        </w:pBdr>
        <w:tabs>
          <w:tab w:val="left" w:pos="420"/>
        </w:tabs>
        <w:spacing w:after="0"/>
        <w:rPr>
          <w:rFonts w:ascii="Calibri" w:hAnsi="Calibri" w:eastAsia="Calibri" w:cs="Calibri"/>
          <w:color w:val="000000"/>
          <w:sz w:val="24"/>
          <w:szCs w:val="24"/>
        </w:rPr>
      </w:pPr>
      <w:r>
        <w:rPr>
          <w:rFonts w:ascii="Calibri" w:hAnsi="Calibri" w:eastAsia="Calibri" w:cs="Calibri"/>
          <w:color w:val="000000"/>
          <w:sz w:val="24"/>
          <w:szCs w:val="24"/>
        </w:rPr>
        <w:t xml:space="preserve">Syntax for handling the </w:t>
      </w:r>
      <w:r>
        <w:rPr>
          <w:rFonts w:ascii="Calibri" w:hAnsi="Calibri" w:eastAsia="Calibri" w:cs="Calibri"/>
          <w:sz w:val="24"/>
          <w:szCs w:val="24"/>
        </w:rPr>
        <w:t xml:space="preserve">different types of </w:t>
      </w:r>
      <w:r>
        <w:rPr>
          <w:rFonts w:ascii="Calibri" w:hAnsi="Calibri" w:eastAsia="Calibri" w:cs="Calibri"/>
          <w:color w:val="000000"/>
          <w:sz w:val="24"/>
          <w:szCs w:val="24"/>
        </w:rPr>
        <w:t>pop ups:</w:t>
      </w:r>
    </w:p>
    <w:p>
      <w:pPr>
        <w:pBdr>
          <w:top w:val="none" w:color="auto" w:sz="0" w:space="0"/>
          <w:left w:val="none" w:color="auto" w:sz="0" w:space="0"/>
          <w:bottom w:val="none" w:color="auto" w:sz="0" w:space="0"/>
          <w:right w:val="none" w:color="auto" w:sz="0" w:space="0"/>
          <w:between w:val="none" w:color="auto" w:sz="0" w:space="0"/>
        </w:pBdr>
        <w:spacing w:after="0"/>
        <w:ind w:hanging="720"/>
        <w:rPr>
          <w:rFonts w:ascii="Calibri" w:hAnsi="Calibri" w:eastAsia="Calibri" w:cs="Calibri"/>
          <w:color w:val="000000"/>
          <w:sz w:val="24"/>
          <w:szCs w:val="24"/>
        </w:rPr>
      </w:pPr>
    </w:p>
    <w:p>
      <w:pPr>
        <w:numPr>
          <w:ilvl w:val="0"/>
          <w:numId w:val="52"/>
        </w:numPr>
        <w:pBdr>
          <w:top w:val="none" w:color="auto" w:sz="0" w:space="0"/>
          <w:left w:val="none" w:color="auto" w:sz="0" w:space="0"/>
          <w:bottom w:val="none" w:color="auto" w:sz="0" w:space="0"/>
          <w:right w:val="none" w:color="auto" w:sz="0" w:space="0"/>
          <w:between w:val="none" w:color="auto" w:sz="0" w:space="0"/>
        </w:pBdr>
        <w:tabs>
          <w:tab w:val="left" w:pos="420"/>
        </w:tabs>
        <w:spacing w:after="0"/>
        <w:rPr>
          <w:rFonts w:ascii="Calibri" w:hAnsi="Calibri" w:eastAsia="Calibri" w:cs="Calibri"/>
          <w:sz w:val="24"/>
          <w:szCs w:val="24"/>
        </w:rPr>
      </w:pPr>
      <w:r>
        <w:rPr>
          <w:rFonts w:ascii="Calibri" w:hAnsi="Calibri" w:eastAsia="Calibri" w:cs="Calibri"/>
          <w:color w:val="000000"/>
          <w:sz w:val="24"/>
          <w:szCs w:val="24"/>
        </w:rPr>
        <w:t xml:space="preserve">To click on the </w:t>
      </w:r>
      <w:r>
        <w:rPr>
          <w:rFonts w:ascii="Calibri" w:hAnsi="Calibri" w:eastAsia="Calibri" w:cs="Calibri"/>
          <w:sz w:val="24"/>
          <w:szCs w:val="24"/>
        </w:rPr>
        <w:t>“</w:t>
      </w:r>
      <w:r>
        <w:rPr>
          <w:rFonts w:ascii="Calibri" w:hAnsi="Calibri" w:eastAsia="Calibri" w:cs="Calibri"/>
          <w:color w:val="000000"/>
          <w:sz w:val="24"/>
          <w:szCs w:val="24"/>
        </w:rPr>
        <w:t>OK</w:t>
      </w:r>
      <w:r>
        <w:rPr>
          <w:rFonts w:ascii="Calibri" w:hAnsi="Calibri" w:eastAsia="Calibri" w:cs="Calibri"/>
          <w:sz w:val="24"/>
          <w:szCs w:val="24"/>
        </w:rPr>
        <w:t>”</w:t>
      </w:r>
      <w:r>
        <w:rPr>
          <w:rFonts w:ascii="Calibri" w:hAnsi="Calibri" w:eastAsia="Calibri" w:cs="Calibri"/>
          <w:color w:val="000000"/>
          <w:sz w:val="24"/>
          <w:szCs w:val="24"/>
        </w:rPr>
        <w:t xml:space="preserve"> button in pop</w:t>
      </w:r>
      <w:r>
        <w:rPr>
          <w:rFonts w:ascii="Calibri" w:hAnsi="Calibri" w:eastAsia="Calibri" w:cs="Calibri"/>
          <w:sz w:val="24"/>
          <w:szCs w:val="24"/>
        </w:rPr>
        <w:t>-</w:t>
      </w:r>
      <w:r>
        <w:rPr>
          <w:rFonts w:ascii="Calibri" w:hAnsi="Calibri" w:eastAsia="Calibri" w:cs="Calibri"/>
          <w:color w:val="000000"/>
          <w:sz w:val="24"/>
          <w:szCs w:val="24"/>
        </w:rPr>
        <w:t>up</w:t>
      </w:r>
    </w:p>
    <w:p>
      <w:pPr>
        <w:pBdr>
          <w:top w:val="none" w:color="auto" w:sz="0" w:space="0"/>
          <w:left w:val="none" w:color="auto" w:sz="0" w:space="0"/>
          <w:bottom w:val="none" w:color="auto" w:sz="0" w:space="0"/>
          <w:right w:val="none" w:color="auto" w:sz="0" w:space="0"/>
          <w:between w:val="none" w:color="auto" w:sz="0" w:space="0"/>
        </w:pBdr>
        <w:spacing w:after="0"/>
        <w:ind w:left="720" w:firstLine="720"/>
        <w:rPr>
          <w:rFonts w:ascii="Calibri" w:hAnsi="Calibri" w:eastAsia="Calibri" w:cs="Calibri"/>
          <w:color w:val="000000"/>
          <w:sz w:val="24"/>
          <w:szCs w:val="24"/>
        </w:rPr>
      </w:pPr>
      <w:r>
        <w:rPr>
          <w:rFonts w:ascii="Calibri" w:hAnsi="Calibri" w:eastAsia="Calibri" w:cs="Calibri"/>
          <w:color w:val="000000"/>
          <w:sz w:val="24"/>
          <w:szCs w:val="24"/>
        </w:rPr>
        <w:t>Syntax: WebDrive driver = new chromeDriver();</w:t>
      </w:r>
    </w:p>
    <w:p>
      <w:pPr>
        <w:pBdr>
          <w:top w:val="none" w:color="auto" w:sz="0" w:space="0"/>
          <w:left w:val="none" w:color="auto" w:sz="0" w:space="0"/>
          <w:bottom w:val="none" w:color="auto" w:sz="0" w:space="0"/>
          <w:right w:val="none" w:color="auto" w:sz="0" w:space="0"/>
          <w:between w:val="none" w:color="auto" w:sz="0" w:space="0"/>
        </w:pBdr>
        <w:spacing w:after="0"/>
        <w:ind w:left="720" w:firstLine="1440"/>
        <w:rPr>
          <w:rFonts w:ascii="Calibri" w:hAnsi="Calibri" w:eastAsia="Calibri" w:cs="Calibri"/>
          <w:color w:val="000000"/>
          <w:sz w:val="24"/>
          <w:szCs w:val="24"/>
        </w:rPr>
      </w:pPr>
      <w:r>
        <w:rPr>
          <w:rFonts w:ascii="Calibri" w:hAnsi="Calibri" w:eastAsia="Calibri" w:cs="Calibri"/>
          <w:color w:val="000000"/>
          <w:sz w:val="24"/>
          <w:szCs w:val="24"/>
        </w:rPr>
        <w:t>driver.switchTo().alert().accept();</w:t>
      </w:r>
    </w:p>
    <w:p>
      <w:pPr>
        <w:pBdr>
          <w:top w:val="none" w:color="auto" w:sz="0" w:space="0"/>
          <w:left w:val="none" w:color="auto" w:sz="0" w:space="0"/>
          <w:bottom w:val="none" w:color="auto" w:sz="0" w:space="0"/>
          <w:right w:val="none" w:color="auto" w:sz="0" w:space="0"/>
          <w:between w:val="none" w:color="auto" w:sz="0" w:space="0"/>
        </w:pBdr>
        <w:spacing w:after="0"/>
        <w:ind w:left="720" w:firstLine="1680"/>
        <w:rPr>
          <w:rFonts w:ascii="Calibri" w:hAnsi="Calibri" w:eastAsia="Calibri" w:cs="Calibri"/>
          <w:color w:val="000000"/>
          <w:sz w:val="24"/>
          <w:szCs w:val="24"/>
        </w:rPr>
      </w:pPr>
    </w:p>
    <w:p>
      <w:pPr>
        <w:numPr>
          <w:ilvl w:val="0"/>
          <w:numId w:val="53"/>
        </w:numPr>
        <w:pBdr>
          <w:top w:val="none" w:color="auto" w:sz="0" w:space="0"/>
          <w:left w:val="none" w:color="auto" w:sz="0" w:space="0"/>
          <w:bottom w:val="none" w:color="auto" w:sz="0" w:space="0"/>
          <w:right w:val="none" w:color="auto" w:sz="0" w:space="0"/>
          <w:between w:val="none" w:color="auto" w:sz="0" w:space="0"/>
        </w:pBdr>
        <w:tabs>
          <w:tab w:val="left" w:pos="420"/>
        </w:tabs>
        <w:spacing w:after="0"/>
        <w:rPr>
          <w:rFonts w:ascii="Calibri" w:hAnsi="Calibri" w:eastAsia="Calibri" w:cs="Calibri"/>
          <w:sz w:val="24"/>
          <w:szCs w:val="24"/>
        </w:rPr>
      </w:pPr>
      <w:r>
        <w:rPr>
          <w:rFonts w:ascii="Calibri" w:hAnsi="Calibri" w:eastAsia="Calibri" w:cs="Calibri"/>
          <w:color w:val="000000"/>
          <w:sz w:val="24"/>
          <w:szCs w:val="24"/>
        </w:rPr>
        <w:t xml:space="preserve">To click on the </w:t>
      </w:r>
      <w:r>
        <w:rPr>
          <w:rFonts w:ascii="Calibri" w:hAnsi="Calibri" w:eastAsia="Calibri" w:cs="Calibri"/>
          <w:sz w:val="24"/>
          <w:szCs w:val="24"/>
        </w:rPr>
        <w:t>“</w:t>
      </w:r>
      <w:r>
        <w:rPr>
          <w:rFonts w:ascii="Calibri" w:hAnsi="Calibri" w:eastAsia="Calibri" w:cs="Calibri"/>
          <w:color w:val="000000"/>
          <w:sz w:val="24"/>
          <w:szCs w:val="24"/>
        </w:rPr>
        <w:t>Cancel</w:t>
      </w:r>
      <w:r>
        <w:rPr>
          <w:rFonts w:ascii="Calibri" w:hAnsi="Calibri" w:eastAsia="Calibri" w:cs="Calibri"/>
          <w:sz w:val="24"/>
          <w:szCs w:val="24"/>
        </w:rPr>
        <w:t>”</w:t>
      </w:r>
      <w:r>
        <w:rPr>
          <w:rFonts w:ascii="Calibri" w:hAnsi="Calibri" w:eastAsia="Calibri" w:cs="Calibri"/>
          <w:color w:val="000000"/>
          <w:sz w:val="24"/>
          <w:szCs w:val="24"/>
        </w:rPr>
        <w:t xml:space="preserve"> button in pop</w:t>
      </w:r>
      <w:r>
        <w:rPr>
          <w:rFonts w:ascii="Calibri" w:hAnsi="Calibri" w:eastAsia="Calibri" w:cs="Calibri"/>
          <w:sz w:val="24"/>
          <w:szCs w:val="24"/>
        </w:rPr>
        <w:t>-</w:t>
      </w:r>
      <w:r>
        <w:rPr>
          <w:rFonts w:ascii="Calibri" w:hAnsi="Calibri" w:eastAsia="Calibri" w:cs="Calibri"/>
          <w:color w:val="000000"/>
          <w:sz w:val="24"/>
          <w:szCs w:val="24"/>
        </w:rPr>
        <w:t xml:space="preserve">up   </w:t>
      </w:r>
    </w:p>
    <w:p>
      <w:pPr>
        <w:pBdr>
          <w:top w:val="none" w:color="auto" w:sz="0" w:space="0"/>
          <w:left w:val="none" w:color="auto" w:sz="0" w:space="0"/>
          <w:bottom w:val="none" w:color="auto" w:sz="0" w:space="0"/>
          <w:right w:val="none" w:color="auto" w:sz="0" w:space="0"/>
          <w:between w:val="none" w:color="auto" w:sz="0" w:space="0"/>
        </w:pBdr>
        <w:spacing w:after="0"/>
        <w:ind w:left="720" w:firstLine="720"/>
        <w:rPr>
          <w:rFonts w:ascii="Calibri" w:hAnsi="Calibri" w:eastAsia="Calibri" w:cs="Calibri"/>
          <w:color w:val="000000"/>
          <w:sz w:val="24"/>
          <w:szCs w:val="24"/>
        </w:rPr>
      </w:pPr>
      <w:r>
        <w:rPr>
          <w:rFonts w:ascii="Calibri" w:hAnsi="Calibri" w:eastAsia="Calibri" w:cs="Calibri"/>
          <w:color w:val="000000"/>
          <w:sz w:val="24"/>
          <w:szCs w:val="24"/>
        </w:rPr>
        <w:t>Syntax: WebDrive driver = new chromeDriver();</w:t>
      </w:r>
    </w:p>
    <w:p>
      <w:pPr>
        <w:pBdr>
          <w:top w:val="none" w:color="auto" w:sz="0" w:space="0"/>
          <w:left w:val="none" w:color="auto" w:sz="0" w:space="0"/>
          <w:bottom w:val="none" w:color="auto" w:sz="0" w:space="0"/>
          <w:right w:val="none" w:color="auto" w:sz="0" w:space="0"/>
          <w:between w:val="none" w:color="auto" w:sz="0" w:space="0"/>
        </w:pBdr>
        <w:spacing w:after="0"/>
        <w:ind w:left="720" w:firstLine="1440"/>
        <w:rPr>
          <w:rFonts w:ascii="Calibri" w:hAnsi="Calibri" w:eastAsia="Calibri" w:cs="Calibri"/>
          <w:color w:val="000000"/>
          <w:sz w:val="24"/>
          <w:szCs w:val="24"/>
        </w:rPr>
      </w:pPr>
      <w:r>
        <w:rPr>
          <w:rFonts w:ascii="Calibri" w:hAnsi="Calibri" w:eastAsia="Calibri" w:cs="Calibri"/>
          <w:color w:val="000000"/>
          <w:sz w:val="24"/>
          <w:szCs w:val="24"/>
        </w:rPr>
        <w:t>driver.switchTo().alert().dismiss();</w:t>
      </w:r>
    </w:p>
    <w:p>
      <w:pPr>
        <w:pBdr>
          <w:top w:val="none" w:color="auto" w:sz="0" w:space="0"/>
          <w:left w:val="none" w:color="auto" w:sz="0" w:space="0"/>
          <w:bottom w:val="none" w:color="auto" w:sz="0" w:space="0"/>
          <w:right w:val="none" w:color="auto" w:sz="0" w:space="0"/>
          <w:between w:val="none" w:color="auto" w:sz="0" w:space="0"/>
        </w:pBdr>
        <w:spacing w:after="0"/>
        <w:ind w:left="1980" w:firstLine="420"/>
        <w:rPr>
          <w:rFonts w:ascii="Calibri" w:hAnsi="Calibri" w:eastAsia="Calibri" w:cs="Calibri"/>
          <w:color w:val="000000"/>
          <w:sz w:val="24"/>
          <w:szCs w:val="24"/>
        </w:rPr>
      </w:pPr>
    </w:p>
    <w:p>
      <w:pPr>
        <w:numPr>
          <w:ilvl w:val="0"/>
          <w:numId w:val="54"/>
        </w:numPr>
        <w:pBdr>
          <w:top w:val="none" w:color="auto" w:sz="0" w:space="0"/>
          <w:left w:val="none" w:color="auto" w:sz="0" w:space="0"/>
          <w:bottom w:val="none" w:color="auto" w:sz="0" w:space="0"/>
          <w:right w:val="none" w:color="auto" w:sz="0" w:space="0"/>
          <w:between w:val="none" w:color="auto" w:sz="0" w:space="0"/>
        </w:pBdr>
        <w:tabs>
          <w:tab w:val="left" w:pos="420"/>
        </w:tabs>
        <w:spacing w:after="0"/>
        <w:rPr>
          <w:rFonts w:ascii="Calibri" w:hAnsi="Calibri" w:eastAsia="Calibri" w:cs="Calibri"/>
          <w:color w:val="000000"/>
          <w:sz w:val="24"/>
          <w:szCs w:val="24"/>
        </w:rPr>
      </w:pPr>
      <w:r>
        <w:rPr>
          <w:rFonts w:ascii="Calibri" w:hAnsi="Calibri" w:eastAsia="Calibri" w:cs="Calibri"/>
          <w:color w:val="000000"/>
          <w:sz w:val="24"/>
          <w:szCs w:val="24"/>
        </w:rPr>
        <w:t>To Capture the alert message</w:t>
      </w:r>
    </w:p>
    <w:p>
      <w:pPr>
        <w:pBdr>
          <w:top w:val="none" w:color="auto" w:sz="0" w:space="0"/>
          <w:left w:val="none" w:color="auto" w:sz="0" w:space="0"/>
          <w:bottom w:val="none" w:color="auto" w:sz="0" w:space="0"/>
          <w:right w:val="none" w:color="auto" w:sz="0" w:space="0"/>
          <w:between w:val="none" w:color="auto" w:sz="0" w:space="0"/>
        </w:pBdr>
        <w:spacing w:after="0"/>
        <w:ind w:left="720" w:firstLine="720"/>
        <w:rPr>
          <w:rFonts w:ascii="Calibri" w:hAnsi="Calibri" w:eastAsia="Calibri" w:cs="Calibri"/>
          <w:color w:val="000000"/>
          <w:sz w:val="24"/>
          <w:szCs w:val="24"/>
        </w:rPr>
      </w:pPr>
      <w:r>
        <w:rPr>
          <w:rFonts w:ascii="Calibri" w:hAnsi="Calibri" w:eastAsia="Calibri" w:cs="Calibri"/>
          <w:color w:val="000000"/>
          <w:sz w:val="24"/>
          <w:szCs w:val="24"/>
        </w:rPr>
        <w:t>Syntax: WebDrive driver = new chromeDriver()</w:t>
      </w:r>
    </w:p>
    <w:p>
      <w:pPr>
        <w:pBdr>
          <w:top w:val="none" w:color="auto" w:sz="0" w:space="0"/>
          <w:left w:val="none" w:color="auto" w:sz="0" w:space="0"/>
          <w:bottom w:val="none" w:color="auto" w:sz="0" w:space="0"/>
          <w:right w:val="none" w:color="auto" w:sz="0" w:space="0"/>
          <w:between w:val="none" w:color="auto" w:sz="0" w:space="0"/>
        </w:pBdr>
        <w:spacing w:after="0"/>
        <w:ind w:left="720" w:firstLine="1440"/>
        <w:rPr>
          <w:rFonts w:ascii="Calibri" w:hAnsi="Calibri" w:eastAsia="Calibri" w:cs="Calibri"/>
          <w:color w:val="000000"/>
          <w:sz w:val="24"/>
          <w:szCs w:val="24"/>
        </w:rPr>
      </w:pPr>
      <w:r>
        <w:rPr>
          <w:rFonts w:ascii="Calibri" w:hAnsi="Calibri" w:eastAsia="Calibri" w:cs="Calibri"/>
          <w:color w:val="000000"/>
          <w:sz w:val="24"/>
          <w:szCs w:val="24"/>
        </w:rPr>
        <w:t>driver.switchTo().alert().getText();</w:t>
      </w:r>
    </w:p>
    <w:p>
      <w:pPr>
        <w:pBdr>
          <w:top w:val="none" w:color="auto" w:sz="0" w:space="0"/>
          <w:left w:val="none" w:color="auto" w:sz="0" w:space="0"/>
          <w:bottom w:val="none" w:color="auto" w:sz="0" w:space="0"/>
          <w:right w:val="none" w:color="auto" w:sz="0" w:space="0"/>
          <w:between w:val="none" w:color="auto" w:sz="0" w:space="0"/>
        </w:pBdr>
        <w:spacing w:after="0"/>
        <w:ind w:left="1980" w:firstLine="420"/>
        <w:rPr>
          <w:rFonts w:ascii="Calibri" w:hAnsi="Calibri" w:eastAsia="Calibri" w:cs="Calibri"/>
          <w:color w:val="000000"/>
          <w:sz w:val="24"/>
          <w:szCs w:val="24"/>
        </w:rPr>
      </w:pPr>
    </w:p>
    <w:p>
      <w:pPr>
        <w:numPr>
          <w:ilvl w:val="0"/>
          <w:numId w:val="55"/>
        </w:numPr>
        <w:pBdr>
          <w:top w:val="none" w:color="auto" w:sz="0" w:space="0"/>
          <w:left w:val="none" w:color="auto" w:sz="0" w:space="0"/>
          <w:bottom w:val="none" w:color="auto" w:sz="0" w:space="0"/>
          <w:right w:val="none" w:color="auto" w:sz="0" w:space="0"/>
          <w:between w:val="none" w:color="auto" w:sz="0" w:space="0"/>
        </w:pBdr>
        <w:tabs>
          <w:tab w:val="left" w:pos="420"/>
        </w:tabs>
        <w:spacing w:after="0"/>
        <w:rPr>
          <w:rFonts w:ascii="Calibri" w:hAnsi="Calibri" w:eastAsia="Calibri" w:cs="Calibri"/>
          <w:color w:val="000000"/>
          <w:sz w:val="24"/>
          <w:szCs w:val="24"/>
        </w:rPr>
      </w:pPr>
      <w:r>
        <w:rPr>
          <w:rFonts w:ascii="Calibri" w:hAnsi="Calibri" w:eastAsia="Calibri" w:cs="Calibri"/>
          <w:color w:val="000000"/>
          <w:sz w:val="24"/>
          <w:szCs w:val="24"/>
        </w:rPr>
        <w:t>To enter the information</w:t>
      </w:r>
    </w:p>
    <w:p>
      <w:pPr>
        <w:pBdr>
          <w:top w:val="none" w:color="auto" w:sz="0" w:space="0"/>
          <w:left w:val="none" w:color="auto" w:sz="0" w:space="0"/>
          <w:bottom w:val="none" w:color="auto" w:sz="0" w:space="0"/>
          <w:right w:val="none" w:color="auto" w:sz="0" w:space="0"/>
          <w:between w:val="none" w:color="auto" w:sz="0" w:space="0"/>
        </w:pBdr>
        <w:spacing w:after="0"/>
        <w:ind w:left="720" w:firstLine="720"/>
        <w:rPr>
          <w:rFonts w:ascii="Calibri" w:hAnsi="Calibri" w:eastAsia="Calibri" w:cs="Calibri"/>
          <w:color w:val="000000"/>
          <w:sz w:val="24"/>
          <w:szCs w:val="24"/>
        </w:rPr>
      </w:pPr>
      <w:r>
        <w:rPr>
          <w:rFonts w:ascii="Calibri" w:hAnsi="Calibri" w:eastAsia="Calibri" w:cs="Calibri"/>
          <w:color w:val="000000"/>
          <w:sz w:val="24"/>
          <w:szCs w:val="24"/>
        </w:rPr>
        <w:t>Syntax: WebDrive driver = new chromeDriver()</w:t>
      </w:r>
    </w:p>
    <w:p>
      <w:pPr>
        <w:pBdr>
          <w:top w:val="none" w:color="auto" w:sz="0" w:space="0"/>
          <w:left w:val="none" w:color="auto" w:sz="0" w:space="0"/>
          <w:bottom w:val="none" w:color="auto" w:sz="0" w:space="0"/>
          <w:right w:val="none" w:color="auto" w:sz="0" w:space="0"/>
          <w:between w:val="none" w:color="auto" w:sz="0" w:space="0"/>
        </w:pBdr>
        <w:spacing w:after="0"/>
        <w:ind w:left="720" w:firstLine="1440"/>
        <w:rPr>
          <w:rFonts w:ascii="Calibri" w:hAnsi="Calibri" w:eastAsia="Calibri" w:cs="Calibri"/>
          <w:color w:val="000000"/>
          <w:sz w:val="24"/>
          <w:szCs w:val="24"/>
        </w:rPr>
      </w:pPr>
      <w:r>
        <w:rPr>
          <w:rFonts w:ascii="Calibri" w:hAnsi="Calibri" w:eastAsia="Calibri" w:cs="Calibri"/>
          <w:color w:val="000000"/>
          <w:sz w:val="24"/>
          <w:szCs w:val="24"/>
        </w:rPr>
        <w:t>driver.switchTo().alert().sendKeys(“text”);</w:t>
      </w:r>
    </w:p>
    <w:p>
      <w:pPr>
        <w:pBdr>
          <w:top w:val="none" w:color="auto" w:sz="0" w:space="0"/>
          <w:left w:val="none" w:color="auto" w:sz="0" w:space="0"/>
          <w:bottom w:val="none" w:color="auto" w:sz="0" w:space="0"/>
          <w:right w:val="none" w:color="auto" w:sz="0" w:space="0"/>
          <w:between w:val="none" w:color="auto" w:sz="0" w:space="0"/>
        </w:pBdr>
        <w:spacing w:after="0"/>
        <w:ind w:left="1980" w:firstLine="420"/>
        <w:rPr>
          <w:rFonts w:ascii="Calibri" w:hAnsi="Calibri" w:eastAsia="Calibri" w:cs="Calibri"/>
          <w:color w:val="000000"/>
          <w:sz w:val="24"/>
          <w:szCs w:val="24"/>
        </w:rPr>
      </w:pPr>
    </w:p>
    <w:p>
      <w:pPr>
        <w:numPr>
          <w:ilvl w:val="0"/>
          <w:numId w:val="56"/>
        </w:numPr>
        <w:pBdr>
          <w:top w:val="none" w:color="auto" w:sz="0" w:space="0"/>
          <w:left w:val="none" w:color="auto" w:sz="0" w:space="0"/>
          <w:bottom w:val="none" w:color="auto" w:sz="0" w:space="0"/>
          <w:right w:val="none" w:color="auto" w:sz="0" w:space="0"/>
          <w:between w:val="none" w:color="auto" w:sz="0" w:space="0"/>
        </w:pBdr>
        <w:tabs>
          <w:tab w:val="left" w:pos="420"/>
        </w:tabs>
        <w:spacing w:after="0"/>
        <w:rPr>
          <w:rFonts w:ascii="Calibri" w:hAnsi="Calibri" w:eastAsia="Calibri" w:cs="Calibri"/>
          <w:color w:val="000000"/>
          <w:sz w:val="24"/>
          <w:szCs w:val="24"/>
        </w:rPr>
      </w:pPr>
      <w:r>
        <w:rPr>
          <w:rFonts w:ascii="Calibri" w:hAnsi="Calibri" w:eastAsia="Calibri" w:cs="Calibri"/>
          <w:color w:val="000000"/>
          <w:sz w:val="24"/>
          <w:szCs w:val="24"/>
        </w:rPr>
        <w:t>To exit from the pop-up</w:t>
      </w:r>
    </w:p>
    <w:p>
      <w:pPr>
        <w:pBdr>
          <w:top w:val="none" w:color="auto" w:sz="0" w:space="0"/>
          <w:left w:val="none" w:color="auto" w:sz="0" w:space="0"/>
          <w:bottom w:val="none" w:color="auto" w:sz="0" w:space="0"/>
          <w:right w:val="none" w:color="auto" w:sz="0" w:space="0"/>
          <w:between w:val="none" w:color="auto" w:sz="0" w:space="0"/>
        </w:pBdr>
        <w:spacing w:after="0"/>
        <w:ind w:left="720" w:firstLine="720"/>
        <w:rPr>
          <w:rFonts w:ascii="Calibri" w:hAnsi="Calibri" w:eastAsia="Calibri" w:cs="Calibri"/>
          <w:color w:val="000000"/>
          <w:sz w:val="24"/>
          <w:szCs w:val="24"/>
        </w:rPr>
      </w:pPr>
      <w:r>
        <w:rPr>
          <w:rFonts w:ascii="Calibri" w:hAnsi="Calibri" w:eastAsia="Calibri" w:cs="Calibri"/>
          <w:color w:val="000000"/>
          <w:sz w:val="24"/>
          <w:szCs w:val="24"/>
        </w:rPr>
        <w:t>Syntax: WebDrive driver = new chromeDriver();</w:t>
      </w:r>
    </w:p>
    <w:p>
      <w:pPr>
        <w:pBdr>
          <w:top w:val="none" w:color="auto" w:sz="0" w:space="0"/>
          <w:left w:val="none" w:color="auto" w:sz="0" w:space="0"/>
          <w:bottom w:val="none" w:color="auto" w:sz="0" w:space="0"/>
          <w:right w:val="none" w:color="auto" w:sz="0" w:space="0"/>
          <w:between w:val="none" w:color="auto" w:sz="0" w:space="0"/>
        </w:pBdr>
        <w:spacing w:after="0"/>
        <w:ind w:left="720" w:firstLine="1440"/>
        <w:rPr>
          <w:rFonts w:ascii="Calibri" w:hAnsi="Calibri" w:eastAsia="Calibri" w:cs="Calibri"/>
          <w:color w:val="000000"/>
          <w:sz w:val="24"/>
          <w:szCs w:val="24"/>
        </w:rPr>
      </w:pPr>
      <w:r>
        <w:rPr>
          <w:rFonts w:ascii="Calibri" w:hAnsi="Calibri" w:eastAsia="Calibri" w:cs="Calibri"/>
          <w:color w:val="000000"/>
          <w:sz w:val="24"/>
          <w:szCs w:val="24"/>
        </w:rPr>
        <w:t>driver.switchTo().alert().close();</w:t>
      </w:r>
    </w:p>
    <w:p>
      <w:pPr>
        <w:pBdr>
          <w:top w:val="none" w:color="auto" w:sz="0" w:space="0"/>
          <w:left w:val="none" w:color="auto" w:sz="0" w:space="0"/>
          <w:bottom w:val="none" w:color="auto" w:sz="0" w:space="0"/>
          <w:right w:val="none" w:color="auto" w:sz="0" w:space="0"/>
          <w:between w:val="none" w:color="auto" w:sz="0" w:space="0"/>
        </w:pBdr>
        <w:ind w:hanging="720"/>
        <w:rPr>
          <w:rFonts w:ascii="Calibri" w:hAnsi="Calibri" w:eastAsia="Calibri" w:cs="Calibri"/>
          <w:color w:val="000000"/>
          <w:sz w:val="24"/>
          <w:szCs w:val="24"/>
        </w:rPr>
      </w:pPr>
    </w:p>
    <w:p>
      <w:pPr>
        <w:pBdr>
          <w:top w:val="none" w:color="auto" w:sz="0" w:space="0"/>
          <w:left w:val="none" w:color="auto" w:sz="0" w:space="0"/>
          <w:bottom w:val="none" w:color="auto" w:sz="0" w:space="0"/>
          <w:right w:val="none" w:color="auto" w:sz="0" w:space="0"/>
          <w:between w:val="none" w:color="auto" w:sz="0" w:space="0"/>
        </w:pBdr>
        <w:jc w:val="left"/>
        <w:rPr>
          <w:rFonts w:ascii="Calibri" w:hAnsi="Calibri" w:eastAsia="Calibri" w:cs="Calibri"/>
          <w:color w:val="000000"/>
          <w:sz w:val="24"/>
          <w:szCs w:val="24"/>
        </w:rPr>
      </w:pPr>
      <w:r>
        <w:rPr>
          <w:rFonts w:ascii="Calibri" w:hAnsi="Calibri" w:eastAsia="Calibri" w:cs="Calibri"/>
          <w:b/>
          <w:color w:val="000000"/>
          <w:sz w:val="24"/>
          <w:szCs w:val="24"/>
        </w:rPr>
        <w:t xml:space="preserve">Step </w:t>
      </w:r>
      <w:r>
        <w:rPr>
          <w:rFonts w:ascii="Calibri" w:hAnsi="Calibri" w:eastAsia="Calibri" w:cs="Calibri"/>
          <w:b/>
          <w:sz w:val="24"/>
          <w:szCs w:val="24"/>
        </w:rPr>
        <w:t>4.8</w:t>
      </w:r>
      <w:r>
        <w:rPr>
          <w:rFonts w:ascii="Calibri" w:hAnsi="Calibri" w:eastAsia="Calibri" w:cs="Calibri"/>
          <w:b/>
          <w:color w:val="000000"/>
          <w:sz w:val="24"/>
          <w:szCs w:val="24"/>
        </w:rPr>
        <w:t>.2:</w:t>
      </w:r>
      <w:r>
        <w:rPr>
          <w:rFonts w:ascii="Calibri" w:hAnsi="Calibri" w:eastAsia="Calibri" w:cs="Calibri"/>
          <w:color w:val="000000"/>
          <w:sz w:val="24"/>
          <w:szCs w:val="24"/>
        </w:rPr>
        <w:t xml:space="preserve"> Handling new </w:t>
      </w:r>
      <w:r>
        <w:rPr>
          <w:rFonts w:ascii="Calibri" w:hAnsi="Calibri" w:eastAsia="Calibri" w:cs="Calibri"/>
          <w:sz w:val="24"/>
          <w:szCs w:val="24"/>
        </w:rPr>
        <w:t>t</w:t>
      </w:r>
      <w:r>
        <w:rPr>
          <w:rFonts w:ascii="Calibri" w:hAnsi="Calibri" w:eastAsia="Calibri" w:cs="Calibri"/>
          <w:color w:val="000000"/>
          <w:sz w:val="24"/>
          <w:szCs w:val="24"/>
        </w:rPr>
        <w:t xml:space="preserve">abs and new </w:t>
      </w:r>
      <w:r>
        <w:rPr>
          <w:rFonts w:ascii="Calibri" w:hAnsi="Calibri" w:eastAsia="Calibri" w:cs="Calibri"/>
          <w:sz w:val="24"/>
          <w:szCs w:val="24"/>
        </w:rPr>
        <w:t>w</w:t>
      </w:r>
      <w:r>
        <w:rPr>
          <w:rFonts w:ascii="Calibri" w:hAnsi="Calibri" w:eastAsia="Calibri" w:cs="Calibri"/>
          <w:color w:val="000000"/>
          <w:sz w:val="24"/>
          <w:szCs w:val="24"/>
        </w:rPr>
        <w:t>indows.</w:t>
      </w:r>
    </w:p>
    <w:p>
      <w:pPr>
        <w:numPr>
          <w:ilvl w:val="0"/>
          <w:numId w:val="51"/>
        </w:numPr>
        <w:pBdr>
          <w:top w:val="none" w:color="auto" w:sz="0" w:space="0"/>
          <w:left w:val="none" w:color="auto" w:sz="0" w:space="0"/>
          <w:bottom w:val="none" w:color="auto" w:sz="0" w:space="0"/>
          <w:right w:val="none" w:color="auto" w:sz="0" w:space="0"/>
          <w:between w:val="none" w:color="auto" w:sz="0" w:space="0"/>
        </w:pBdr>
        <w:tabs>
          <w:tab w:val="left" w:pos="420"/>
        </w:tabs>
        <w:spacing w:before="280" w:after="0" w:line="240" w:lineRule="auto"/>
        <w:jc w:val="left"/>
        <w:rPr>
          <w:rFonts w:ascii="Calibri" w:hAnsi="Calibri" w:eastAsia="Calibri" w:cs="Calibri"/>
          <w:color w:val="000000"/>
          <w:sz w:val="24"/>
          <w:szCs w:val="24"/>
        </w:rPr>
      </w:pPr>
      <w:r>
        <w:rPr>
          <w:rFonts w:ascii="Calibri" w:hAnsi="Calibri" w:eastAsia="Calibri" w:cs="Calibri"/>
          <w:color w:val="000000"/>
          <w:sz w:val="24"/>
          <w:szCs w:val="24"/>
        </w:rPr>
        <w:t>Opening a new tab</w:t>
      </w:r>
      <w:r>
        <w:rPr>
          <w:rFonts w:ascii="Calibri" w:hAnsi="Calibri" w:eastAsia="Calibri" w:cs="Calibri"/>
          <w:color w:val="000000"/>
          <w:sz w:val="24"/>
          <w:szCs w:val="24"/>
        </w:rPr>
        <w:br w:type="textWrapping"/>
      </w:r>
      <w:r>
        <w:rPr>
          <w:rFonts w:ascii="Calibri" w:hAnsi="Calibri" w:eastAsia="Calibri" w:cs="Calibri"/>
          <w:color w:val="000000"/>
          <w:sz w:val="24"/>
          <w:szCs w:val="24"/>
        </w:rPr>
        <w:t>Syntax: WebDrive driver = new chromeDriver();</w:t>
      </w:r>
      <w:r>
        <w:rPr>
          <w:rFonts w:ascii="Calibri" w:hAnsi="Calibri" w:eastAsia="Calibri" w:cs="Calibri"/>
          <w:color w:val="000000"/>
          <w:sz w:val="24"/>
          <w:szCs w:val="24"/>
        </w:rPr>
        <w:br w:type="textWrapping"/>
      </w:r>
      <w:r>
        <w:rPr>
          <w:rFonts w:ascii="Calibri" w:hAnsi="Calibri" w:eastAsia="Calibri" w:cs="Calibri"/>
          <w:color w:val="000000"/>
          <w:sz w:val="24"/>
          <w:szCs w:val="24"/>
        </w:rPr>
        <w:tab/>
      </w:r>
      <w:r>
        <w:rPr>
          <w:rFonts w:ascii="Calibri" w:hAnsi="Calibri" w:eastAsia="Calibri" w:cs="Calibri"/>
          <w:color w:val="000000"/>
          <w:sz w:val="24"/>
          <w:szCs w:val="24"/>
        </w:rPr>
        <w:tab/>
      </w:r>
      <w:r>
        <w:rPr>
          <w:rFonts w:ascii="Calibri" w:hAnsi="Calibri" w:eastAsia="Calibri" w:cs="Calibri"/>
          <w:color w:val="000000"/>
          <w:sz w:val="24"/>
          <w:szCs w:val="24"/>
        </w:rPr>
        <w:t xml:space="preserve">  driver.findElement(By.id(“xyz”)).sendKeys(Keys.CONTROL + “t”);</w:t>
      </w:r>
      <w:r>
        <w:rPr>
          <w:rFonts w:ascii="Calibri" w:hAnsi="Calibri" w:eastAsia="Calibri" w:cs="Calibri"/>
          <w:color w:val="000000"/>
          <w:sz w:val="24"/>
          <w:szCs w:val="24"/>
        </w:rPr>
        <w:br w:type="textWrapping"/>
      </w:r>
    </w:p>
    <w:p>
      <w:pPr>
        <w:numPr>
          <w:ilvl w:val="0"/>
          <w:numId w:val="51"/>
        </w:numPr>
        <w:pBdr>
          <w:top w:val="none" w:color="auto" w:sz="0" w:space="0"/>
          <w:left w:val="none" w:color="auto" w:sz="0" w:space="0"/>
          <w:bottom w:val="none" w:color="auto" w:sz="0" w:space="0"/>
          <w:right w:val="none" w:color="auto" w:sz="0" w:space="0"/>
          <w:between w:val="none" w:color="auto" w:sz="0" w:space="0"/>
        </w:pBdr>
        <w:tabs>
          <w:tab w:val="left" w:pos="420"/>
        </w:tabs>
        <w:spacing w:after="0" w:line="240" w:lineRule="auto"/>
        <w:rPr>
          <w:rFonts w:ascii="Calibri" w:hAnsi="Calibri" w:eastAsia="Calibri" w:cs="Calibri"/>
          <w:color w:val="000000"/>
          <w:sz w:val="24"/>
          <w:szCs w:val="24"/>
        </w:rPr>
      </w:pPr>
      <w:r>
        <w:rPr>
          <w:rFonts w:ascii="Calibri" w:hAnsi="Calibri" w:eastAsia="Calibri" w:cs="Calibri"/>
          <w:color w:val="000000"/>
          <w:sz w:val="24"/>
          <w:szCs w:val="24"/>
        </w:rPr>
        <w:t xml:space="preserve">Opening a new </w:t>
      </w:r>
      <w:r>
        <w:rPr>
          <w:rFonts w:ascii="Calibri" w:hAnsi="Calibri" w:eastAsia="Calibri" w:cs="Calibri"/>
          <w:sz w:val="24"/>
          <w:szCs w:val="24"/>
        </w:rPr>
        <w:t>w</w:t>
      </w:r>
      <w:r>
        <w:rPr>
          <w:rFonts w:ascii="Calibri" w:hAnsi="Calibri" w:eastAsia="Calibri" w:cs="Calibri"/>
          <w:color w:val="000000"/>
          <w:sz w:val="24"/>
          <w:szCs w:val="24"/>
        </w:rPr>
        <w:t>indow</w:t>
      </w:r>
    </w:p>
    <w:p>
      <w:pPr>
        <w:pBdr>
          <w:top w:val="none" w:color="auto" w:sz="0" w:space="0"/>
          <w:left w:val="none" w:color="auto" w:sz="0" w:space="0"/>
          <w:bottom w:val="none" w:color="auto" w:sz="0" w:space="0"/>
          <w:right w:val="none" w:color="auto" w:sz="0" w:space="0"/>
          <w:between w:val="none" w:color="auto" w:sz="0" w:space="0"/>
        </w:pBdr>
        <w:spacing w:after="0" w:line="240" w:lineRule="auto"/>
        <w:ind w:firstLine="720"/>
        <w:rPr>
          <w:rFonts w:ascii="Calibri" w:hAnsi="Calibri" w:eastAsia="Calibri" w:cs="Calibri"/>
          <w:color w:val="000000"/>
          <w:sz w:val="24"/>
          <w:szCs w:val="24"/>
        </w:rPr>
      </w:pPr>
      <w:r>
        <w:rPr>
          <w:rFonts w:ascii="Calibri" w:hAnsi="Calibri" w:eastAsia="Calibri" w:cs="Calibri"/>
          <w:color w:val="000000"/>
          <w:sz w:val="24"/>
          <w:szCs w:val="24"/>
        </w:rPr>
        <w:t>Syntax: WebDriver driver = new chromeDriver();</w:t>
      </w:r>
    </w:p>
    <w:p>
      <w:pPr>
        <w:pBdr>
          <w:top w:val="none" w:color="auto" w:sz="0" w:space="0"/>
          <w:left w:val="none" w:color="auto" w:sz="0" w:space="0"/>
          <w:bottom w:val="none" w:color="auto" w:sz="0" w:space="0"/>
          <w:right w:val="none" w:color="auto" w:sz="0" w:space="0"/>
          <w:between w:val="none" w:color="auto" w:sz="0" w:space="0"/>
        </w:pBdr>
        <w:spacing w:after="0" w:line="240" w:lineRule="auto"/>
        <w:ind w:firstLine="1440"/>
        <w:rPr>
          <w:rFonts w:ascii="Calibri" w:hAnsi="Calibri" w:eastAsia="Calibri" w:cs="Calibri"/>
          <w:color w:val="000000"/>
          <w:sz w:val="24"/>
          <w:szCs w:val="24"/>
        </w:rPr>
      </w:pPr>
      <w:r>
        <w:rPr>
          <w:rFonts w:ascii="Calibri" w:hAnsi="Calibri" w:eastAsia="Calibri" w:cs="Calibri"/>
          <w:color w:val="000000"/>
          <w:sz w:val="24"/>
          <w:szCs w:val="24"/>
        </w:rPr>
        <w:t>driver.findElements(By.id(“xyz”).sendKeys(Keys.CONTROL + “w”);</w:t>
      </w:r>
    </w:p>
    <w:p>
      <w:pPr>
        <w:pBdr>
          <w:top w:val="none" w:color="auto" w:sz="0" w:space="0"/>
          <w:left w:val="none" w:color="auto" w:sz="0" w:space="0"/>
          <w:bottom w:val="none" w:color="auto" w:sz="0" w:space="0"/>
          <w:right w:val="none" w:color="auto" w:sz="0" w:space="0"/>
          <w:between w:val="none" w:color="auto" w:sz="0" w:space="0"/>
        </w:pBdr>
        <w:spacing w:line="240" w:lineRule="auto"/>
        <w:ind w:left="1260" w:firstLine="420"/>
        <w:rPr>
          <w:rFonts w:ascii="Calibri" w:hAnsi="Calibri" w:eastAsia="Calibri" w:cs="Calibri"/>
          <w:color w:val="000000"/>
          <w:sz w:val="24"/>
          <w:szCs w:val="24"/>
        </w:rPr>
      </w:pPr>
    </w:p>
    <w:p>
      <w:pPr>
        <w:rPr>
          <w:rFonts w:ascii="Calibri" w:hAnsi="Calibri" w:eastAsia="Calibri" w:cs="Calibri"/>
          <w:sz w:val="24"/>
          <w:szCs w:val="24"/>
        </w:rPr>
      </w:pPr>
      <w:r>
        <w:rPr>
          <w:rFonts w:ascii="Calibri" w:hAnsi="Calibri" w:eastAsia="Calibri" w:cs="Calibri"/>
          <w:b/>
          <w:sz w:val="24"/>
          <w:szCs w:val="24"/>
        </w:rPr>
        <w:t>Step 4.8.3:</w:t>
      </w:r>
      <w:r>
        <w:rPr>
          <w:rFonts w:ascii="Calibri" w:hAnsi="Calibri" w:eastAsia="Calibri" w:cs="Calibri"/>
          <w:sz w:val="24"/>
          <w:szCs w:val="24"/>
        </w:rPr>
        <w:t xml:space="preserve"> Pushing the code to your GitHub repositories</w:t>
      </w:r>
    </w:p>
    <w:p>
      <w:pPr>
        <w:rPr>
          <w:rFonts w:ascii="Calibri" w:hAnsi="Calibri" w:eastAsia="Calibri" w:cs="Calibri"/>
          <w:sz w:val="24"/>
          <w:szCs w:val="24"/>
        </w:rPr>
      </w:pPr>
      <w:r>
        <w:rPr>
          <w:rFonts w:ascii="Calibri" w:hAnsi="Calibri" w:eastAsia="Calibri" w:cs="Calibri"/>
          <w:sz w:val="24"/>
          <w:szCs w:val="24"/>
        </w:rPr>
        <w:t>Open your command prompt and navigate to the folder where you have created your files</w:t>
      </w:r>
    </w:p>
    <w:p>
      <w:pPr>
        <w:rPr>
          <w:rFonts w:ascii="Calibri" w:hAnsi="Calibri" w:eastAsia="Calibri" w:cs="Calibri"/>
          <w:sz w:val="24"/>
          <w:szCs w:val="24"/>
        </w:rPr>
      </w:pPr>
      <w:r>
        <w:rPr>
          <w:rFonts w:ascii="Calibri" w:hAnsi="Calibri" w:eastAsia="Calibri" w:cs="Calibri"/>
          <w:sz w:val="24"/>
          <w:szCs w:val="24"/>
        </w:rPr>
        <w:t>cd &lt;folder path&gt;</w:t>
      </w:r>
    </w:p>
    <w:p>
      <w:pPr>
        <w:rPr>
          <w:rFonts w:ascii="Calibri" w:hAnsi="Calibri" w:eastAsia="Calibri" w:cs="Calibri"/>
          <w:sz w:val="24"/>
          <w:szCs w:val="24"/>
        </w:rPr>
      </w:pPr>
      <w:r>
        <w:rPr>
          <w:rFonts w:ascii="Calibri" w:hAnsi="Calibri" w:eastAsia="Calibri" w:cs="Calibri"/>
          <w:sz w:val="24"/>
          <w:szCs w:val="24"/>
        </w:rPr>
        <w:t>Initialize your repository using the following command:</w:t>
      </w:r>
    </w:p>
    <w:p>
      <w:pPr>
        <w:rPr>
          <w:rFonts w:ascii="Calibri" w:hAnsi="Calibri" w:eastAsia="Calibri" w:cs="Calibri"/>
          <w:color w:val="000000"/>
          <w:sz w:val="24"/>
          <w:szCs w:val="24"/>
        </w:rPr>
      </w:pPr>
      <w:r>
        <w:rPr>
          <w:rFonts w:ascii="Calibri" w:hAnsi="Calibri" w:eastAsia="Calibri" w:cs="Calibri"/>
          <w:color w:val="000000"/>
          <w:sz w:val="24"/>
          <w:szCs w:val="24"/>
        </w:rPr>
        <w:t>git init</w:t>
      </w:r>
    </w:p>
    <w:p>
      <w:pPr>
        <w:rPr>
          <w:rFonts w:ascii="Calibri" w:hAnsi="Calibri" w:eastAsia="Calibri" w:cs="Calibri"/>
          <w:color w:val="000000"/>
          <w:sz w:val="24"/>
          <w:szCs w:val="24"/>
        </w:rPr>
      </w:pPr>
      <w:r>
        <w:rPr>
          <w:rFonts w:ascii="Calibri" w:hAnsi="Calibri" w:eastAsia="Calibri" w:cs="Calibri"/>
          <w:color w:val="000000"/>
          <w:sz w:val="24"/>
          <w:szCs w:val="24"/>
        </w:rPr>
        <w:t>Add all the files to your git repository using the following command:</w:t>
      </w:r>
    </w:p>
    <w:p>
      <w:pPr>
        <w:rPr>
          <w:rFonts w:ascii="Calibri" w:hAnsi="Calibri" w:eastAsia="Calibri" w:cs="Calibri"/>
          <w:color w:val="000000"/>
          <w:sz w:val="24"/>
          <w:szCs w:val="24"/>
        </w:rPr>
      </w:pPr>
      <w:r>
        <w:rPr>
          <w:rFonts w:ascii="Calibri" w:hAnsi="Calibri" w:eastAsia="Calibri" w:cs="Calibri"/>
          <w:color w:val="000000"/>
          <w:sz w:val="24"/>
          <w:szCs w:val="24"/>
        </w:rPr>
        <w:t>git add .</w:t>
      </w:r>
      <w:r>
        <w:rPr>
          <w:rFonts w:ascii="Calibri" w:hAnsi="Calibri" w:eastAsia="Calibri" w:cs="Calibri"/>
          <w:sz w:val="24"/>
          <w:szCs w:val="24"/>
        </w:rPr>
        <w:t xml:space="preserve"> </w:t>
      </w:r>
    </w:p>
    <w:p>
      <w:pPr>
        <w:rPr>
          <w:rFonts w:ascii="Calibri" w:hAnsi="Calibri" w:eastAsia="Calibri" w:cs="Calibri"/>
          <w:color w:val="000000"/>
          <w:sz w:val="24"/>
          <w:szCs w:val="24"/>
        </w:rPr>
      </w:pPr>
      <w:r>
        <w:rPr>
          <w:rFonts w:ascii="Calibri" w:hAnsi="Calibri" w:eastAsia="Calibri" w:cs="Calibri"/>
          <w:color w:val="000000"/>
          <w:sz w:val="24"/>
          <w:szCs w:val="24"/>
        </w:rPr>
        <w:t>Commit the changes using the following command:</w:t>
      </w:r>
    </w:p>
    <w:p>
      <w:pPr>
        <w:rPr>
          <w:rFonts w:ascii="Calibri" w:hAnsi="Calibri" w:eastAsia="Calibri" w:cs="Calibri"/>
          <w:color w:val="000000"/>
          <w:sz w:val="24"/>
          <w:szCs w:val="24"/>
        </w:rPr>
      </w:pPr>
      <w:r>
        <w:rPr>
          <w:rFonts w:ascii="Calibri" w:hAnsi="Calibri" w:eastAsia="Calibri" w:cs="Calibri"/>
          <w:color w:val="000000"/>
          <w:sz w:val="24"/>
          <w:szCs w:val="24"/>
        </w:rPr>
        <w:t>git commit .  -m “Changes have been committed.”</w:t>
      </w:r>
    </w:p>
    <w:p>
      <w:pPr>
        <w:rPr>
          <w:rFonts w:ascii="Calibri" w:hAnsi="Calibri" w:eastAsia="Calibri" w:cs="Calibri"/>
          <w:color w:val="000000"/>
          <w:sz w:val="24"/>
          <w:szCs w:val="24"/>
        </w:rPr>
      </w:pPr>
      <w:r>
        <w:rPr>
          <w:rFonts w:ascii="Calibri" w:hAnsi="Calibri" w:eastAsia="Calibri" w:cs="Calibri"/>
          <w:color w:val="000000"/>
          <w:sz w:val="24"/>
          <w:szCs w:val="24"/>
        </w:rPr>
        <w:t>Push the files to the folder you initially created using the following command:</w:t>
      </w:r>
    </w:p>
    <w:p>
      <w:pPr>
        <w:rPr>
          <w:rFonts w:ascii="Calibri" w:hAnsi="Calibri" w:eastAsia="Calibri" w:cs="Calibri"/>
          <w:color w:val="000000"/>
          <w:sz w:val="24"/>
          <w:szCs w:val="24"/>
        </w:rPr>
      </w:pPr>
      <w:r>
        <w:rPr>
          <w:rFonts w:ascii="Calibri" w:hAnsi="Calibri" w:eastAsia="Calibri" w:cs="Calibri"/>
          <w:color w:val="000000"/>
          <w:sz w:val="24"/>
          <w:szCs w:val="24"/>
        </w:rPr>
        <w:t>git push -u origin master</w:t>
      </w:r>
    </w:p>
    <w:p>
      <w:pPr>
        <w:rPr>
          <w:rFonts w:ascii="Calibri" w:hAnsi="Calibri" w:eastAsia="Calibri" w:cs="Calibri"/>
          <w:sz w:val="22"/>
          <w:szCs w:val="22"/>
        </w:rPr>
      </w:pPr>
    </w:p>
    <w:p>
      <w:pPr>
        <w:rPr>
          <w:rFonts w:ascii="Calibri" w:hAnsi="Calibri" w:eastAsia="Calibri" w:cs="Calibri"/>
          <w:sz w:val="72"/>
          <w:szCs w:val="72"/>
        </w:rPr>
      </w:pPr>
      <w:r>
        <w:rPr>
          <w:sz w:val="72"/>
          <w:szCs w:val="72"/>
          <w:rtl w:val="0"/>
        </w:rPr>
        <w:t>7</w:t>
      </w:r>
      <w:r>
        <w:rPr>
          <w:rFonts w:ascii="Calibri" w:hAnsi="Calibri" w:eastAsia="Calibri" w:cs="Calibri"/>
          <w:sz w:val="72"/>
          <w:szCs w:val="72"/>
          <w:rtl w:val="0"/>
        </w:rPr>
        <w:t xml:space="preserve"> Screenshots and Browser </w:t>
      </w:r>
      <w:r>
        <w:rPr>
          <w:sz w:val="72"/>
          <w:szCs w:val="72"/>
          <w:rtl w:val="0"/>
        </w:rPr>
        <w:t>P</w:t>
      </w:r>
      <w:r>
        <w:rPr>
          <w:rFonts w:ascii="Calibri" w:hAnsi="Calibri" w:eastAsia="Calibri" w:cs="Calibri"/>
          <w:sz w:val="72"/>
          <w:szCs w:val="72"/>
          <w:rtl w:val="0"/>
        </w:rPr>
        <w:t>rofiles</w:t>
      </w:r>
    </w:p>
    <w:p>
      <w:pPr>
        <w:tabs>
          <w:tab w:val="right" w:pos="9026"/>
        </w:tabs>
        <w:rPr>
          <w:rFonts w:ascii="Calibri" w:hAnsi="Calibri" w:eastAsia="Calibri" w:cs="Calibri"/>
        </w:rPr>
      </w:pPr>
      <w:r>
        <w:rPr>
          <w:rFonts w:ascii="Calibri" w:hAnsi="Calibri" w:eastAsia="Calibri" w:cs="Calibri"/>
          <w:rtl w:val="0"/>
        </w:rPr>
        <w:tab/>
      </w:r>
      <w: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12700" cy="12700"/>
                <wp:effectExtent l="3175" t="3175" r="9525" b="9525"/>
                <wp:wrapNone/>
                <wp:docPr id="6" name="Straight Arrow Connector 6"/>
                <wp:cNvGraphicFramePr/>
                <a:graphic xmlns:a="http://schemas.openxmlformats.org/drawingml/2006/main">
                  <a:graphicData uri="http://schemas.microsoft.com/office/word/2010/wordprocessingShape">
                    <wps:wsp>
                      <wps:cNvCnPr/>
                      <wps:spPr>
                        <a:xfrm rot="10800000" flipH="1">
                          <a:off x="5336475" y="3864455"/>
                          <a:ext cx="5686425" cy="9525"/>
                        </a:xfrm>
                        <a:prstGeom prst="straightConnector1">
                          <a:avLst/>
                        </a:prstGeom>
                        <a:solidFill>
                          <a:srgbClr val="FFFFFF"/>
                        </a:solidFill>
                        <a:ln w="9525" cap="flat" cmpd="sng">
                          <a:solidFill>
                            <a:srgbClr val="4472C4"/>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flip:x;margin-left:9pt;margin-top:0pt;height:1pt;width:1pt;rotation:11796480f;z-index:251661312;mso-width-relative:page;mso-height-relative:page;" fillcolor="#FFFFFF" filled="t" stroked="t" coordsize="21600,21600" o:gfxdata="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X2Pmc0gAAAAQB&#10;AAAPAAAAAAAAAAEAIAAAACIAAABkcnMvZG93bnJldi54bWxQSwECFAAUAAAACACHTuJAMN7nyFoC&#10;AADoBAAADgAAAAAAAAABACAAAAAhAQAAZHJzL2Uyb0RvYy54bWxQSwUGAAAAAAYABgBZAQAA7QUA&#10;AAAA&#10;">
                <v:fill on="t" focussize="0,0"/>
                <v:stroke color="#4472C4" miterlimit="0" joinstyle="miter" startarrowwidth="narrow" startarrowlength="short" endarrowwidth="narrow" endarrowlength="short"/>
                <v:imagedata o:title=""/>
                <o:lock v:ext="edit" aspectratio="f"/>
              </v:shape>
            </w:pict>
          </mc:Fallback>
        </mc:AlternateContent>
      </w:r>
    </w:p>
    <w:p>
      <w:pPr>
        <w:tabs>
          <w:tab w:val="right" w:pos="9026"/>
        </w:tabs>
        <w:rPr>
          <w:rFonts w:ascii="Calibri" w:hAnsi="Calibri" w:eastAsia="Calibri" w:cs="Calibri"/>
        </w:rPr>
      </w:pPr>
    </w:p>
    <w:p>
      <w:pPr>
        <w:tabs>
          <w:tab w:val="right" w:pos="9026"/>
        </w:tabs>
        <w:rPr>
          <w:rFonts w:ascii="Calibri" w:hAnsi="Calibri" w:eastAsia="Calibri" w:cs="Calibri"/>
          <w:sz w:val="24"/>
          <w:szCs w:val="24"/>
        </w:rPr>
      </w:pPr>
      <w:r>
        <w:rPr>
          <w:rFonts w:ascii="Calibri" w:hAnsi="Calibri" w:eastAsia="Calibri" w:cs="Calibri"/>
          <w:sz w:val="24"/>
          <w:szCs w:val="24"/>
          <w:rtl w:val="0"/>
        </w:rPr>
        <w:t>This section will guide you to:</w:t>
      </w:r>
    </w:p>
    <w:p>
      <w:pPr>
        <w:keepNext w:val="0"/>
        <w:keepLines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How to take screenshots using selenium web driver and how to set the browser profile.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16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tabs>
          <w:tab w:val="right" w:pos="9026"/>
        </w:tabs>
        <w:rPr>
          <w:rFonts w:ascii="Calibri" w:hAnsi="Calibri" w:eastAsia="Calibri" w:cs="Calibri"/>
          <w:b/>
          <w:sz w:val="24"/>
          <w:szCs w:val="24"/>
        </w:rPr>
      </w:pPr>
      <w:r>
        <w:rPr>
          <w:rFonts w:ascii="Calibri" w:hAnsi="Calibri" w:eastAsia="Calibri" w:cs="Calibri"/>
          <w:b/>
          <w:sz w:val="24"/>
          <w:szCs w:val="24"/>
          <w:rtl w:val="0"/>
        </w:rPr>
        <w:t>Development Environment</w:t>
      </w:r>
    </w:p>
    <w:p>
      <w:pPr>
        <w:keepNext w:val="0"/>
        <w:keepLines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Eclipse IDE for Enterprise Java Developers Version Oxygen.3a Release (4.7.3a)</w:t>
      </w:r>
    </w:p>
    <w:p>
      <w:pPr>
        <w:keepNext w:val="0"/>
        <w:keepLines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Java</w:t>
      </w:r>
      <w:r>
        <w:rPr>
          <w:rFonts w:ascii="Calibri" w:hAnsi="Calibri" w:eastAsia="Calibri" w:cs="Calibri"/>
          <w:b/>
          <w:i w:val="0"/>
          <w:smallCaps w:val="0"/>
          <w:strike w:val="0"/>
          <w:color w:val="000000"/>
          <w:sz w:val="24"/>
          <w:szCs w:val="24"/>
          <w:u w:val="none"/>
          <w:shd w:val="clear" w:fill="auto"/>
          <w:vertAlign w:val="baseline"/>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Development Kit Version 8</w:t>
      </w:r>
    </w:p>
    <w:p>
      <w:pPr>
        <w:keepNext w:val="0"/>
        <w:keepLines w:val="0"/>
        <w:widowControl/>
        <w:numPr>
          <w:ilvl w:val="0"/>
          <w:numId w:val="57"/>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Selenium standalone server Version 3.141.59</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160" w:line="259" w:lineRule="auto"/>
        <w:ind w:left="720" w:right="0" w:hanging="720"/>
        <w:jc w:val="left"/>
        <w:rPr>
          <w:rFonts w:ascii="Calibri" w:hAnsi="Calibri" w:eastAsia="Calibri" w:cs="Calibri"/>
          <w:b/>
          <w:i w:val="0"/>
          <w:smallCaps w:val="0"/>
          <w:strike w:val="0"/>
          <w:color w:val="000000"/>
          <w:sz w:val="24"/>
          <w:szCs w:val="24"/>
          <w:u w:val="none"/>
          <w:shd w:val="clear" w:fill="auto"/>
          <w:vertAlign w:val="baseline"/>
        </w:rPr>
      </w:pPr>
    </w:p>
    <w:p>
      <w:pPr>
        <w:tabs>
          <w:tab w:val="right" w:pos="9026"/>
        </w:tabs>
        <w:rPr>
          <w:rFonts w:ascii="Calibri" w:hAnsi="Calibri" w:eastAsia="Calibri" w:cs="Calibri"/>
          <w:sz w:val="24"/>
          <w:szCs w:val="24"/>
        </w:rPr>
      </w:pPr>
      <w:r>
        <w:rPr>
          <w:rFonts w:ascii="Calibri" w:hAnsi="Calibri" w:eastAsia="Calibri" w:cs="Calibri"/>
          <w:sz w:val="24"/>
          <w:szCs w:val="24"/>
          <w:rtl w:val="0"/>
        </w:rPr>
        <w:t xml:space="preserve">This guide has mainly four subsections, namely: </w:t>
      </w:r>
    </w:p>
    <w:p>
      <w:pPr>
        <w:tabs>
          <w:tab w:val="right" w:pos="9026"/>
        </w:tabs>
        <w:rPr>
          <w:rFonts w:ascii="Calibri" w:hAnsi="Calibri" w:eastAsia="Calibri" w:cs="Calibri"/>
          <w:sz w:val="24"/>
          <w:szCs w:val="24"/>
        </w:rPr>
      </w:pPr>
      <w:r>
        <w:rPr>
          <w:sz w:val="24"/>
          <w:szCs w:val="24"/>
          <w:rtl w:val="0"/>
        </w:rPr>
        <w:t>4.7</w:t>
      </w:r>
      <w:r>
        <w:rPr>
          <w:rFonts w:ascii="Calibri" w:hAnsi="Calibri" w:eastAsia="Calibri" w:cs="Calibri"/>
          <w:sz w:val="24"/>
          <w:szCs w:val="24"/>
          <w:rtl w:val="0"/>
        </w:rPr>
        <w:t>.1 Screenshots</w:t>
      </w:r>
    </w:p>
    <w:p>
      <w:pPr>
        <w:tabs>
          <w:tab w:val="right" w:pos="9026"/>
        </w:tabs>
        <w:rPr>
          <w:rFonts w:ascii="Calibri" w:hAnsi="Calibri" w:eastAsia="Calibri" w:cs="Calibri"/>
          <w:sz w:val="24"/>
          <w:szCs w:val="24"/>
        </w:rPr>
      </w:pPr>
      <w:r>
        <w:rPr>
          <w:sz w:val="24"/>
          <w:szCs w:val="24"/>
          <w:rtl w:val="0"/>
        </w:rPr>
        <w:t>4.7</w:t>
      </w:r>
      <w:r>
        <w:rPr>
          <w:rFonts w:ascii="Calibri" w:hAnsi="Calibri" w:eastAsia="Calibri" w:cs="Calibri"/>
          <w:sz w:val="24"/>
          <w:szCs w:val="24"/>
          <w:rtl w:val="0"/>
        </w:rPr>
        <w:t>.2 Running the code</w:t>
      </w:r>
    </w:p>
    <w:p>
      <w:pPr>
        <w:tabs>
          <w:tab w:val="right" w:pos="9026"/>
        </w:tabs>
        <w:rPr>
          <w:rFonts w:ascii="Calibri" w:hAnsi="Calibri" w:eastAsia="Calibri" w:cs="Calibri"/>
          <w:sz w:val="24"/>
          <w:szCs w:val="24"/>
        </w:rPr>
      </w:pPr>
      <w:r>
        <w:rPr>
          <w:sz w:val="24"/>
          <w:szCs w:val="24"/>
          <w:rtl w:val="0"/>
        </w:rPr>
        <w:t>4.7</w:t>
      </w:r>
      <w:r>
        <w:rPr>
          <w:rFonts w:ascii="Calibri" w:hAnsi="Calibri" w:eastAsia="Calibri" w:cs="Calibri"/>
          <w:sz w:val="24"/>
          <w:szCs w:val="24"/>
          <w:rtl w:val="0"/>
        </w:rPr>
        <w:t>.3 Pushing the code to your GitHub repositories</w:t>
      </w:r>
    </w:p>
    <w:p>
      <w:pPr>
        <w:tabs>
          <w:tab w:val="right" w:pos="9026"/>
        </w:tabs>
        <w:rPr>
          <w:rFonts w:ascii="Calibri" w:hAnsi="Calibri" w:eastAsia="Calibri" w:cs="Calibri"/>
          <w:sz w:val="24"/>
          <w:szCs w:val="24"/>
        </w:rPr>
      </w:pPr>
      <w:r>
        <w:rPr>
          <w:sz w:val="24"/>
          <w:szCs w:val="24"/>
          <w:rtl w:val="0"/>
        </w:rPr>
        <w:t>4.7</w:t>
      </w:r>
      <w:r>
        <w:rPr>
          <w:rFonts w:ascii="Calibri" w:hAnsi="Calibri" w:eastAsia="Calibri" w:cs="Calibri"/>
          <w:sz w:val="24"/>
          <w:szCs w:val="24"/>
          <w:rtl w:val="0"/>
        </w:rPr>
        <w:t>.4 Browser profiles</w:t>
      </w:r>
    </w:p>
    <w:p>
      <w:pPr>
        <w:tabs>
          <w:tab w:val="right" w:pos="9026"/>
        </w:tabs>
        <w:rPr>
          <w:rFonts w:ascii="Calibri" w:hAnsi="Calibri" w:eastAsia="Calibri" w:cs="Calibri"/>
          <w:sz w:val="24"/>
          <w:szCs w:val="24"/>
        </w:rPr>
      </w:pPr>
    </w:p>
    <w:p>
      <w:pPr>
        <w:tabs>
          <w:tab w:val="right" w:pos="9026"/>
        </w:tabs>
        <w:rPr>
          <w:rFonts w:ascii="Calibri" w:hAnsi="Calibri" w:eastAsia="Calibri" w:cs="Calibri"/>
          <w:sz w:val="24"/>
          <w:szCs w:val="24"/>
        </w:rPr>
      </w:pPr>
      <w:r>
        <w:rPr>
          <w:rFonts w:ascii="Calibri" w:hAnsi="Calibri" w:eastAsia="Calibri" w:cs="Calibri"/>
          <w:b/>
          <w:sz w:val="24"/>
          <w:szCs w:val="24"/>
          <w:rtl w:val="0"/>
        </w:rPr>
        <w:t xml:space="preserve">Step </w:t>
      </w:r>
      <w:r>
        <w:rPr>
          <w:b/>
          <w:sz w:val="24"/>
          <w:szCs w:val="24"/>
          <w:rtl w:val="0"/>
        </w:rPr>
        <w:t>4.7</w:t>
      </w:r>
      <w:r>
        <w:rPr>
          <w:rFonts w:ascii="Calibri" w:hAnsi="Calibri" w:eastAsia="Calibri" w:cs="Calibri"/>
          <w:b/>
          <w:sz w:val="24"/>
          <w:szCs w:val="24"/>
          <w:rtl w:val="0"/>
        </w:rPr>
        <w:t>.1:</w:t>
      </w:r>
      <w:r>
        <w:rPr>
          <w:rFonts w:ascii="Calibri" w:hAnsi="Calibri" w:eastAsia="Calibri" w:cs="Calibri"/>
          <w:sz w:val="24"/>
          <w:szCs w:val="24"/>
          <w:rtl w:val="0"/>
        </w:rPr>
        <w:t xml:space="preserve"> Screenshots</w:t>
      </w:r>
    </w:p>
    <w:p>
      <w:pPr>
        <w:keepNext w:val="0"/>
        <w:keepLines w:val="0"/>
        <w:widowControl/>
        <w:numPr>
          <w:ilvl w:val="0"/>
          <w:numId w:val="58"/>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sz w:val="24"/>
          <w:szCs w:val="24"/>
          <w:rtl w:val="0"/>
        </w:rPr>
        <w:t>Open Eclipse</w:t>
      </w:r>
    </w:p>
    <w:p>
      <w:pPr>
        <w:keepNext w:val="0"/>
        <w:keepLines w:val="0"/>
        <w:widowControl/>
        <w:numPr>
          <w:ilvl w:val="0"/>
          <w:numId w:val="58"/>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Convert web driver object to </w:t>
      </w:r>
      <w:r>
        <w:rPr>
          <w:b/>
          <w:i w:val="0"/>
          <w:smallCaps w:val="0"/>
          <w:strike w:val="0"/>
          <w:color w:val="000000"/>
          <w:sz w:val="24"/>
          <w:szCs w:val="24"/>
          <w:u w:val="none"/>
          <w:shd w:val="clear" w:fill="auto"/>
          <w:vertAlign w:val="baseline"/>
          <w:rtl w:val="0"/>
        </w:rPr>
        <w:t>TakeScreenshot</w:t>
      </w:r>
    </w:p>
    <w:p>
      <w:pPr>
        <w:keepNext w:val="0"/>
        <w:keepLines w:val="0"/>
        <w:widowControl/>
        <w:numPr>
          <w:ilvl w:val="0"/>
          <w:numId w:val="58"/>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Call getScreenshotAs method to create image file</w:t>
      </w:r>
    </w:p>
    <w:p>
      <w:pPr>
        <w:keepNext w:val="0"/>
        <w:keepLines w:val="0"/>
        <w:widowControl/>
        <w:numPr>
          <w:ilvl w:val="0"/>
          <w:numId w:val="58"/>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16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Copy file to desired location</w:t>
      </w:r>
    </w:p>
    <w:p>
      <w:pPr>
        <w:tabs>
          <w:tab w:val="right" w:pos="9026"/>
        </w:tabs>
        <w:rPr>
          <w:rFonts w:ascii="Calibri" w:hAnsi="Calibri" w:eastAsia="Calibri" w:cs="Calibri"/>
          <w:sz w:val="24"/>
          <w:szCs w:val="24"/>
        </w:rPr>
      </w:pPr>
      <w:r>
        <w:rPr>
          <w:rFonts w:ascii="Calibri" w:hAnsi="Calibri" w:eastAsia="Calibri" w:cs="Calibri"/>
          <w:sz w:val="24"/>
          <w:szCs w:val="24"/>
          <w:rtl w:val="0"/>
        </w:rPr>
        <w:tab/>
      </w:r>
    </w:p>
    <w:p>
      <w:pPr>
        <w:tabs>
          <w:tab w:val="right" w:pos="9026"/>
        </w:tabs>
        <w:rPr>
          <w:rFonts w:ascii="Calibri" w:hAnsi="Calibri" w:eastAsia="Calibri" w:cs="Calibri"/>
          <w:sz w:val="24"/>
          <w:szCs w:val="24"/>
        </w:rPr>
      </w:pPr>
      <w:r>
        <w:rPr>
          <w:rFonts w:ascii="Calibri" w:hAnsi="Calibri" w:eastAsia="Calibri" w:cs="Calibri"/>
          <w:b/>
          <w:sz w:val="24"/>
          <w:szCs w:val="24"/>
          <w:rtl w:val="0"/>
        </w:rPr>
        <w:t xml:space="preserve">Step </w:t>
      </w:r>
      <w:r>
        <w:rPr>
          <w:b/>
          <w:sz w:val="24"/>
          <w:szCs w:val="24"/>
          <w:rtl w:val="0"/>
        </w:rPr>
        <w:t>4.7</w:t>
      </w:r>
      <w:r>
        <w:rPr>
          <w:rFonts w:ascii="Calibri" w:hAnsi="Calibri" w:eastAsia="Calibri" w:cs="Calibri"/>
          <w:b/>
          <w:sz w:val="24"/>
          <w:szCs w:val="24"/>
          <w:rtl w:val="0"/>
        </w:rPr>
        <w:t>.1.1</w:t>
      </w:r>
      <w:r>
        <w:rPr>
          <w:rFonts w:ascii="Calibri" w:hAnsi="Calibri" w:eastAsia="Calibri" w:cs="Calibri"/>
          <w:sz w:val="24"/>
          <w:szCs w:val="24"/>
          <w:rtl w:val="0"/>
        </w:rPr>
        <w:t xml:space="preserve"> Convert web driver object to TakeScreenshot</w:t>
      </w:r>
    </w:p>
    <w:p>
      <w:pPr>
        <w:keepNext w:val="0"/>
        <w:keepLines w:val="0"/>
        <w:widowControl/>
        <w:numPr>
          <w:ilvl w:val="0"/>
          <w:numId w:val="59"/>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Syntax: TakesScreenshot scrShot = (TakesScreenshot)driver;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16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tabs>
          <w:tab w:val="right" w:pos="9026"/>
        </w:tabs>
        <w:rPr>
          <w:rFonts w:ascii="Calibri" w:hAnsi="Calibri" w:eastAsia="Calibri" w:cs="Calibri"/>
          <w:sz w:val="24"/>
          <w:szCs w:val="24"/>
        </w:rPr>
      </w:pPr>
      <w:r>
        <w:rPr>
          <w:rFonts w:ascii="Calibri" w:hAnsi="Calibri" w:eastAsia="Calibri" w:cs="Calibri"/>
          <w:b/>
          <w:sz w:val="24"/>
          <w:szCs w:val="24"/>
          <w:rtl w:val="0"/>
        </w:rPr>
        <w:t xml:space="preserve">Step </w:t>
      </w:r>
      <w:r>
        <w:rPr>
          <w:b/>
          <w:sz w:val="24"/>
          <w:szCs w:val="24"/>
          <w:rtl w:val="0"/>
        </w:rPr>
        <w:t>4.7</w:t>
      </w:r>
      <w:r>
        <w:rPr>
          <w:rFonts w:ascii="Calibri" w:hAnsi="Calibri" w:eastAsia="Calibri" w:cs="Calibri"/>
          <w:b/>
          <w:sz w:val="24"/>
          <w:szCs w:val="24"/>
          <w:rtl w:val="0"/>
        </w:rPr>
        <w:t>.1.2</w:t>
      </w:r>
      <w:r>
        <w:rPr>
          <w:rFonts w:ascii="Calibri" w:hAnsi="Calibri" w:eastAsia="Calibri" w:cs="Calibri"/>
          <w:sz w:val="24"/>
          <w:szCs w:val="24"/>
          <w:rtl w:val="0"/>
        </w:rPr>
        <w:t xml:space="preserve"> Call getScreenshotAs method to create image file</w:t>
      </w:r>
    </w:p>
    <w:p>
      <w:pPr>
        <w:keepNext w:val="0"/>
        <w:keepLines w:val="0"/>
        <w:widowControl/>
        <w:numPr>
          <w:ilvl w:val="0"/>
          <w:numId w:val="59"/>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16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Syntax: File srcFile = scrShot.getScreenshotAs(OutType.FILE);</w:t>
      </w:r>
    </w:p>
    <w:p>
      <w:pPr>
        <w:tabs>
          <w:tab w:val="right" w:pos="9026"/>
        </w:tabs>
        <w:rPr>
          <w:rFonts w:ascii="Calibri" w:hAnsi="Calibri" w:eastAsia="Calibri" w:cs="Calibri"/>
          <w:b/>
          <w:sz w:val="24"/>
          <w:szCs w:val="24"/>
        </w:rPr>
      </w:pPr>
      <w:r>
        <w:rPr>
          <w:rFonts w:ascii="Calibri" w:hAnsi="Calibri" w:eastAsia="Calibri" w:cs="Calibri"/>
          <w:b/>
          <w:sz w:val="24"/>
          <w:szCs w:val="24"/>
          <w:rtl w:val="0"/>
        </w:rPr>
        <w:t xml:space="preserve">Step </w:t>
      </w:r>
      <w:r>
        <w:rPr>
          <w:b/>
          <w:sz w:val="24"/>
          <w:szCs w:val="24"/>
          <w:rtl w:val="0"/>
        </w:rPr>
        <w:t>4.7</w:t>
      </w:r>
      <w:r>
        <w:rPr>
          <w:rFonts w:ascii="Calibri" w:hAnsi="Calibri" w:eastAsia="Calibri" w:cs="Calibri"/>
          <w:b/>
          <w:sz w:val="24"/>
          <w:szCs w:val="24"/>
          <w:rtl w:val="0"/>
        </w:rPr>
        <w:t xml:space="preserve">.1.3 </w:t>
      </w:r>
      <w:r>
        <w:rPr>
          <w:rFonts w:ascii="Calibri" w:hAnsi="Calibri" w:eastAsia="Calibri" w:cs="Calibri"/>
          <w:sz w:val="24"/>
          <w:szCs w:val="24"/>
          <w:rtl w:val="0"/>
        </w:rPr>
        <w:t>Copy file to desire location</w:t>
      </w:r>
    </w:p>
    <w:p>
      <w:pPr>
        <w:keepNext w:val="0"/>
        <w:keepLines w:val="0"/>
        <w:widowControl/>
        <w:numPr>
          <w:ilvl w:val="0"/>
          <w:numId w:val="59"/>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Syntax: FileUtils.copyFile(source, filePath);</w:t>
      </w:r>
    </w:p>
    <w:p>
      <w:pPr>
        <w:rPr>
          <w:rFonts w:ascii="Calibri" w:hAnsi="Calibri" w:eastAsia="Calibri" w:cs="Calibri"/>
          <w:sz w:val="24"/>
          <w:szCs w:val="24"/>
        </w:rPr>
      </w:pPr>
      <w:r>
        <w:rPr>
          <w:sz w:val="24"/>
          <w:szCs w:val="24"/>
          <w:rtl w:val="0"/>
        </w:rPr>
        <w:t>The s</w:t>
      </w:r>
      <w:r>
        <w:rPr>
          <w:rFonts w:ascii="Calibri" w:hAnsi="Calibri" w:eastAsia="Calibri" w:cs="Calibri"/>
          <w:sz w:val="24"/>
          <w:szCs w:val="24"/>
          <w:rtl w:val="0"/>
        </w:rPr>
        <w:t xml:space="preserve">cript looks like </w:t>
      </w:r>
      <w:r>
        <w:rPr>
          <w:sz w:val="24"/>
          <w:szCs w:val="24"/>
          <w:rtl w:val="0"/>
        </w:rPr>
        <w:t>this</w:t>
      </w:r>
      <w:r>
        <w:rPr>
          <w:rFonts w:ascii="Calibri" w:hAnsi="Calibri" w:eastAsia="Calibri" w:cs="Calibri"/>
          <w:sz w:val="24"/>
          <w:szCs w:val="24"/>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i w:val="0"/>
          <w:smallCaps w:val="0"/>
          <w:strike w:val="0"/>
          <w:color w:val="E66170"/>
          <w:sz w:val="20"/>
          <w:szCs w:val="20"/>
          <w:u w:val="none"/>
          <w:shd w:val="clear" w:fill="auto"/>
          <w:vertAlign w:val="baseline"/>
          <w:rtl w:val="0"/>
        </w:rPr>
        <w:t>package</w:t>
      </w:r>
      <w:r>
        <w:rPr>
          <w:rFonts w:ascii="Courier New" w:hAnsi="Courier New" w:eastAsia="Courier New" w:cs="Courier New"/>
          <w:b w:val="0"/>
          <w:i w:val="0"/>
          <w:smallCaps w:val="0"/>
          <w:strike w:val="0"/>
          <w:color w:val="008073"/>
          <w:sz w:val="20"/>
          <w:szCs w:val="20"/>
          <w:u w:val="none"/>
          <w:shd w:val="clear" w:fill="auto"/>
          <w:vertAlign w:val="baseline"/>
          <w:rtl w:val="0"/>
        </w:rPr>
        <w:t xml:space="preserve"> screenshots</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screenshot</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i w:val="0"/>
          <w:smallCaps w:val="0"/>
          <w:strike w:val="0"/>
          <w:color w:val="E66170"/>
          <w:sz w:val="20"/>
          <w:szCs w:val="20"/>
          <w:u w:val="none"/>
          <w:shd w:val="clear" w:fill="auto"/>
          <w:vertAlign w:val="baseline"/>
          <w:rtl w:val="0"/>
        </w:rPr>
        <w:t>import</w:t>
      </w:r>
      <w:r>
        <w:rPr>
          <w:rFonts w:ascii="Courier New" w:hAnsi="Courier New" w:eastAsia="Courier New" w:cs="Courier New"/>
          <w:b w:val="0"/>
          <w:i w:val="0"/>
          <w:smallCaps w:val="0"/>
          <w:strike w:val="0"/>
          <w:color w:val="008073"/>
          <w:sz w:val="20"/>
          <w:szCs w:val="20"/>
          <w:u w:val="none"/>
          <w:shd w:val="clear" w:fill="auto"/>
          <w:vertAlign w:val="baseline"/>
          <w:rtl w:val="0"/>
        </w:rPr>
        <w:t xml:space="preserve"> java</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io</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File</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i w:val="0"/>
          <w:smallCaps w:val="0"/>
          <w:strike w:val="0"/>
          <w:color w:val="E66170"/>
          <w:sz w:val="20"/>
          <w:szCs w:val="20"/>
          <w:u w:val="none"/>
          <w:shd w:val="clear" w:fill="auto"/>
          <w:vertAlign w:val="baseline"/>
          <w:rtl w:val="0"/>
        </w:rPr>
        <w:t>import</w:t>
      </w:r>
      <w:r>
        <w:rPr>
          <w:rFonts w:ascii="Courier New" w:hAnsi="Courier New" w:eastAsia="Courier New" w:cs="Courier New"/>
          <w:b w:val="0"/>
          <w:i w:val="0"/>
          <w:smallCaps w:val="0"/>
          <w:strike w:val="0"/>
          <w:color w:val="008073"/>
          <w:sz w:val="20"/>
          <w:szCs w:val="20"/>
          <w:u w:val="none"/>
          <w:shd w:val="clear" w:fill="auto"/>
          <w:vertAlign w:val="baseline"/>
          <w:rtl w:val="0"/>
        </w:rPr>
        <w:t xml:space="preserve"> java</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io</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IOException</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i w:val="0"/>
          <w:smallCaps w:val="0"/>
          <w:strike w:val="0"/>
          <w:color w:val="E66170"/>
          <w:sz w:val="20"/>
          <w:szCs w:val="20"/>
          <w:u w:val="none"/>
          <w:shd w:val="clear" w:fill="auto"/>
          <w:vertAlign w:val="baseline"/>
          <w:rtl w:val="0"/>
        </w:rPr>
        <w:t>import</w:t>
      </w:r>
      <w:r>
        <w:rPr>
          <w:rFonts w:ascii="Courier New" w:hAnsi="Courier New" w:eastAsia="Courier New" w:cs="Courier New"/>
          <w:b w:val="0"/>
          <w:i w:val="0"/>
          <w:smallCaps w:val="0"/>
          <w:strike w:val="0"/>
          <w:color w:val="008073"/>
          <w:sz w:val="20"/>
          <w:szCs w:val="20"/>
          <w:u w:val="none"/>
          <w:shd w:val="clear" w:fill="auto"/>
          <w:vertAlign w:val="baseline"/>
          <w:rtl w:val="0"/>
        </w:rPr>
        <w:t xml:space="preserve"> org</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openqa</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selenium</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By</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i w:val="0"/>
          <w:smallCaps w:val="0"/>
          <w:strike w:val="0"/>
          <w:color w:val="E66170"/>
          <w:sz w:val="20"/>
          <w:szCs w:val="20"/>
          <w:u w:val="none"/>
          <w:shd w:val="clear" w:fill="auto"/>
          <w:vertAlign w:val="baseline"/>
          <w:rtl w:val="0"/>
        </w:rPr>
        <w:t>import</w:t>
      </w:r>
      <w:r>
        <w:rPr>
          <w:rFonts w:ascii="Courier New" w:hAnsi="Courier New" w:eastAsia="Courier New" w:cs="Courier New"/>
          <w:b w:val="0"/>
          <w:i w:val="0"/>
          <w:smallCaps w:val="0"/>
          <w:strike w:val="0"/>
          <w:color w:val="008073"/>
          <w:sz w:val="20"/>
          <w:szCs w:val="20"/>
          <w:u w:val="none"/>
          <w:shd w:val="clear" w:fill="auto"/>
          <w:vertAlign w:val="baseline"/>
          <w:rtl w:val="0"/>
        </w:rPr>
        <w:t xml:space="preserve"> org</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openqa</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selenium</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OutputType</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i w:val="0"/>
          <w:smallCaps w:val="0"/>
          <w:strike w:val="0"/>
          <w:color w:val="E66170"/>
          <w:sz w:val="20"/>
          <w:szCs w:val="20"/>
          <w:u w:val="none"/>
          <w:shd w:val="clear" w:fill="auto"/>
          <w:vertAlign w:val="baseline"/>
          <w:rtl w:val="0"/>
        </w:rPr>
        <w:t>import</w:t>
      </w:r>
      <w:r>
        <w:rPr>
          <w:rFonts w:ascii="Courier New" w:hAnsi="Courier New" w:eastAsia="Courier New" w:cs="Courier New"/>
          <w:b w:val="0"/>
          <w:i w:val="0"/>
          <w:smallCaps w:val="0"/>
          <w:strike w:val="0"/>
          <w:color w:val="008073"/>
          <w:sz w:val="20"/>
          <w:szCs w:val="20"/>
          <w:u w:val="none"/>
          <w:shd w:val="clear" w:fill="auto"/>
          <w:vertAlign w:val="baseline"/>
          <w:rtl w:val="0"/>
        </w:rPr>
        <w:t xml:space="preserve"> org</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openqa</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selenium</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TakesScreenshot</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i w:val="0"/>
          <w:smallCaps w:val="0"/>
          <w:strike w:val="0"/>
          <w:color w:val="E66170"/>
          <w:sz w:val="20"/>
          <w:szCs w:val="20"/>
          <w:u w:val="none"/>
          <w:shd w:val="clear" w:fill="auto"/>
          <w:vertAlign w:val="baseline"/>
          <w:rtl w:val="0"/>
        </w:rPr>
        <w:t>import</w:t>
      </w:r>
      <w:r>
        <w:rPr>
          <w:rFonts w:ascii="Courier New" w:hAnsi="Courier New" w:eastAsia="Courier New" w:cs="Courier New"/>
          <w:b w:val="0"/>
          <w:i w:val="0"/>
          <w:smallCaps w:val="0"/>
          <w:strike w:val="0"/>
          <w:color w:val="008073"/>
          <w:sz w:val="20"/>
          <w:szCs w:val="20"/>
          <w:u w:val="none"/>
          <w:shd w:val="clear" w:fill="auto"/>
          <w:vertAlign w:val="baseline"/>
          <w:rtl w:val="0"/>
        </w:rPr>
        <w:t xml:space="preserve"> org</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openqa</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selenium</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WebDriver</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i w:val="0"/>
          <w:smallCaps w:val="0"/>
          <w:strike w:val="0"/>
          <w:color w:val="E66170"/>
          <w:sz w:val="20"/>
          <w:szCs w:val="20"/>
          <w:u w:val="none"/>
          <w:shd w:val="clear" w:fill="auto"/>
          <w:vertAlign w:val="baseline"/>
          <w:rtl w:val="0"/>
        </w:rPr>
        <w:t>import</w:t>
      </w:r>
      <w:r>
        <w:rPr>
          <w:rFonts w:ascii="Courier New" w:hAnsi="Courier New" w:eastAsia="Courier New" w:cs="Courier New"/>
          <w:b w:val="0"/>
          <w:i w:val="0"/>
          <w:smallCaps w:val="0"/>
          <w:strike w:val="0"/>
          <w:color w:val="008073"/>
          <w:sz w:val="20"/>
          <w:szCs w:val="20"/>
          <w:u w:val="none"/>
          <w:shd w:val="clear" w:fill="auto"/>
          <w:vertAlign w:val="baseline"/>
          <w:rtl w:val="0"/>
        </w:rPr>
        <w:t xml:space="preserve"> org</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openqa</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selenium</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WebElement</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i w:val="0"/>
          <w:smallCaps w:val="0"/>
          <w:strike w:val="0"/>
          <w:color w:val="E66170"/>
          <w:sz w:val="20"/>
          <w:szCs w:val="20"/>
          <w:u w:val="none"/>
          <w:shd w:val="clear" w:fill="auto"/>
          <w:vertAlign w:val="baseline"/>
          <w:rtl w:val="0"/>
        </w:rPr>
        <w:t>import</w:t>
      </w:r>
      <w:r>
        <w:rPr>
          <w:rFonts w:ascii="Courier New" w:hAnsi="Courier New" w:eastAsia="Courier New" w:cs="Courier New"/>
          <w:b w:val="0"/>
          <w:i w:val="0"/>
          <w:smallCaps w:val="0"/>
          <w:strike w:val="0"/>
          <w:color w:val="008073"/>
          <w:sz w:val="20"/>
          <w:szCs w:val="20"/>
          <w:u w:val="none"/>
          <w:shd w:val="clear" w:fill="auto"/>
          <w:vertAlign w:val="baseline"/>
          <w:rtl w:val="0"/>
        </w:rPr>
        <w:t xml:space="preserve"> org</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openqa</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selenium</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chrome</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ChromeDriver</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i w:val="0"/>
          <w:smallCaps w:val="0"/>
          <w:strike w:val="0"/>
          <w:color w:val="E66170"/>
          <w:sz w:val="20"/>
          <w:szCs w:val="20"/>
          <w:u w:val="none"/>
          <w:shd w:val="clear" w:fill="auto"/>
          <w:vertAlign w:val="baseline"/>
          <w:rtl w:val="0"/>
        </w:rPr>
        <w:t>import</w:t>
      </w:r>
      <w:r>
        <w:rPr>
          <w:rFonts w:ascii="Courier New" w:hAnsi="Courier New" w:eastAsia="Courier New" w:cs="Courier New"/>
          <w:b w:val="0"/>
          <w:i w:val="0"/>
          <w:smallCaps w:val="0"/>
          <w:strike w:val="0"/>
          <w:color w:val="008073"/>
          <w:sz w:val="20"/>
          <w:szCs w:val="20"/>
          <w:u w:val="none"/>
          <w:shd w:val="clear" w:fill="auto"/>
          <w:vertAlign w:val="baseline"/>
          <w:rtl w:val="0"/>
        </w:rPr>
        <w:t xml:space="preserve"> com</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sun</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jna</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platform</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FileUtils</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i w:val="0"/>
          <w:smallCaps w:val="0"/>
          <w:strike w:val="0"/>
          <w:color w:val="E66170"/>
          <w:sz w:val="20"/>
          <w:szCs w:val="20"/>
          <w:u w:val="none"/>
          <w:shd w:val="clear" w:fill="auto"/>
          <w:vertAlign w:val="baseline"/>
          <w:rtl w:val="0"/>
        </w:rPr>
        <w:t>public</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w:t>
      </w:r>
      <w:r>
        <w:rPr>
          <w:rFonts w:ascii="Courier New" w:hAnsi="Courier New" w:eastAsia="Courier New" w:cs="Courier New"/>
          <w:b/>
          <w:i w:val="0"/>
          <w:smallCaps w:val="0"/>
          <w:strike w:val="0"/>
          <w:color w:val="E66170"/>
          <w:sz w:val="20"/>
          <w:szCs w:val="20"/>
          <w:u w:val="none"/>
          <w:shd w:val="clear" w:fill="auto"/>
          <w:vertAlign w:val="baseline"/>
          <w:rtl w:val="0"/>
        </w:rPr>
        <w:t>class</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Screenshots </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val="0"/>
          <w:i w:val="0"/>
          <w:smallCaps w:val="0"/>
          <w:strike w:val="0"/>
          <w:color w:val="D1D1D1"/>
          <w:sz w:val="20"/>
          <w:szCs w:val="20"/>
          <w:u w:val="none"/>
          <w:shd w:val="clear" w:fill="auto"/>
          <w:vertAlign w:val="baseline"/>
          <w:rtl w:val="0"/>
        </w:rPr>
        <w:tab/>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w:t>
      </w:r>
      <w:r>
        <w:rPr>
          <w:rFonts w:ascii="Courier New" w:hAnsi="Courier New" w:eastAsia="Courier New" w:cs="Courier New"/>
          <w:b/>
          <w:i w:val="0"/>
          <w:smallCaps w:val="0"/>
          <w:strike w:val="0"/>
          <w:color w:val="E66170"/>
          <w:sz w:val="20"/>
          <w:szCs w:val="20"/>
          <w:u w:val="none"/>
          <w:shd w:val="clear" w:fill="auto"/>
          <w:vertAlign w:val="baseline"/>
          <w:rtl w:val="0"/>
        </w:rPr>
        <w:t>public</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w:t>
      </w:r>
      <w:r>
        <w:rPr>
          <w:rFonts w:ascii="Courier New" w:hAnsi="Courier New" w:eastAsia="Courier New" w:cs="Courier New"/>
          <w:b/>
          <w:i w:val="0"/>
          <w:smallCaps w:val="0"/>
          <w:strike w:val="0"/>
          <w:color w:val="E66170"/>
          <w:sz w:val="20"/>
          <w:szCs w:val="20"/>
          <w:u w:val="none"/>
          <w:shd w:val="clear" w:fill="auto"/>
          <w:vertAlign w:val="baseline"/>
          <w:rtl w:val="0"/>
        </w:rPr>
        <w:t>static</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w:t>
      </w:r>
      <w:r>
        <w:rPr>
          <w:rFonts w:ascii="Courier New" w:hAnsi="Courier New" w:eastAsia="Courier New" w:cs="Courier New"/>
          <w:b w:val="0"/>
          <w:i w:val="0"/>
          <w:smallCaps w:val="0"/>
          <w:strike w:val="0"/>
          <w:color w:val="BB7977"/>
          <w:sz w:val="20"/>
          <w:szCs w:val="20"/>
          <w:u w:val="none"/>
          <w:shd w:val="clear" w:fill="auto"/>
          <w:vertAlign w:val="baseline"/>
          <w:rtl w:val="0"/>
        </w:rPr>
        <w:t>void</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main</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i w:val="0"/>
          <w:smallCaps w:val="0"/>
          <w:strike w:val="0"/>
          <w:color w:val="BB7977"/>
          <w:sz w:val="20"/>
          <w:szCs w:val="20"/>
          <w:u w:val="none"/>
          <w:shd w:val="clear" w:fill="auto"/>
          <w:vertAlign w:val="baseline"/>
          <w:rtl w:val="0"/>
        </w:rPr>
        <w:t>String</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args </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w:t>
      </w:r>
      <w:r>
        <w:rPr>
          <w:rFonts w:ascii="Courier New" w:hAnsi="Courier New" w:eastAsia="Courier New" w:cs="Courier New"/>
          <w:b/>
          <w:i w:val="0"/>
          <w:smallCaps w:val="0"/>
          <w:strike w:val="0"/>
          <w:color w:val="E66170"/>
          <w:sz w:val="20"/>
          <w:szCs w:val="20"/>
          <w:u w:val="none"/>
          <w:shd w:val="clear" w:fill="auto"/>
          <w:vertAlign w:val="baseline"/>
          <w:rtl w:val="0"/>
        </w:rPr>
        <w:t>throws</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w:t>
      </w:r>
      <w:r>
        <w:rPr>
          <w:rFonts w:ascii="Courier New" w:hAnsi="Courier New" w:eastAsia="Courier New" w:cs="Courier New"/>
          <w:b/>
          <w:i w:val="0"/>
          <w:smallCaps w:val="0"/>
          <w:strike w:val="0"/>
          <w:color w:val="BB7977"/>
          <w:sz w:val="20"/>
          <w:szCs w:val="20"/>
          <w:u w:val="none"/>
          <w:shd w:val="clear" w:fill="auto"/>
          <w:vertAlign w:val="baseline"/>
          <w:rtl w:val="0"/>
        </w:rPr>
        <w:t>IOException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val="0"/>
          <w:i w:val="0"/>
          <w:smallCaps w:val="0"/>
          <w:strike w:val="0"/>
          <w:color w:val="D1D1D1"/>
          <w:sz w:val="20"/>
          <w:szCs w:val="20"/>
          <w:u w:val="none"/>
          <w:shd w:val="clear" w:fill="auto"/>
          <w:vertAlign w:val="baseline"/>
          <w:rtl w:val="0"/>
        </w:rPr>
        <w:tab/>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val="0"/>
          <w:i w:val="0"/>
          <w:smallCaps w:val="0"/>
          <w:strike w:val="0"/>
          <w:color w:val="D1D1D1"/>
          <w:sz w:val="20"/>
          <w:szCs w:val="20"/>
          <w:u w:val="none"/>
          <w:shd w:val="clear" w:fill="auto"/>
          <w:vertAlign w:val="baseline"/>
          <w:rtl w:val="0"/>
        </w:rPr>
        <w:tab/>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w:t>
      </w:r>
      <w:r>
        <w:rPr>
          <w:rFonts w:ascii="Courier New" w:hAnsi="Courier New" w:eastAsia="Courier New" w:cs="Courier New"/>
          <w:b w:val="0"/>
          <w:i w:val="0"/>
          <w:smallCaps w:val="0"/>
          <w:strike w:val="0"/>
          <w:color w:val="D1D1D1"/>
          <w:sz w:val="20"/>
          <w:szCs w:val="20"/>
          <w:u w:val="none"/>
          <w:shd w:val="clear" w:fill="auto"/>
          <w:vertAlign w:val="baseline"/>
          <w:rtl w:val="0"/>
        </w:rPr>
        <w:tab/>
      </w:r>
      <w:r>
        <w:rPr>
          <w:rFonts w:ascii="Courier New" w:hAnsi="Courier New" w:eastAsia="Courier New" w:cs="Courier New"/>
          <w:b/>
          <w:i w:val="0"/>
          <w:smallCaps w:val="0"/>
          <w:strike w:val="0"/>
          <w:color w:val="BB7977"/>
          <w:sz w:val="20"/>
          <w:szCs w:val="20"/>
          <w:u w:val="none"/>
          <w:shd w:val="clear" w:fill="auto"/>
          <w:vertAlign w:val="baseline"/>
          <w:rtl w:val="0"/>
        </w:rPr>
        <w:t>System</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D1D1D1"/>
          <w:sz w:val="20"/>
          <w:szCs w:val="20"/>
          <w:u w:val="none"/>
          <w:shd w:val="clear" w:fill="auto"/>
          <w:vertAlign w:val="baseline"/>
          <w:rtl w:val="0"/>
        </w:rPr>
        <w:t>setProperty</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C4C4"/>
          <w:sz w:val="20"/>
          <w:szCs w:val="20"/>
          <w:u w:val="none"/>
          <w:shd w:val="clear" w:fill="auto"/>
          <w:vertAlign w:val="baseline"/>
          <w:rtl w:val="0"/>
        </w:rPr>
        <w:t>"webdriver.chrome.driver"</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w:t>
      </w:r>
      <w:r>
        <w:rPr>
          <w:rFonts w:ascii="Courier New" w:hAnsi="Courier New" w:eastAsia="Courier New" w:cs="Courier New"/>
          <w:b w:val="0"/>
          <w:i w:val="0"/>
          <w:smallCaps w:val="0"/>
          <w:strike w:val="0"/>
          <w:color w:val="00C4C4"/>
          <w:sz w:val="20"/>
          <w:szCs w:val="20"/>
          <w:u w:val="none"/>
          <w:shd w:val="clear" w:fill="auto"/>
          <w:vertAlign w:val="baseline"/>
          <w:rtl w:val="0"/>
        </w:rPr>
        <w:t>"C:</w:t>
      </w:r>
      <w:r>
        <w:rPr>
          <w:rFonts w:ascii="Courier New" w:hAnsi="Courier New" w:eastAsia="Courier New" w:cs="Courier New"/>
          <w:b w:val="0"/>
          <w:i w:val="0"/>
          <w:smallCaps w:val="0"/>
          <w:strike w:val="0"/>
          <w:color w:val="008080"/>
          <w:sz w:val="20"/>
          <w:szCs w:val="20"/>
          <w:u w:val="none"/>
          <w:shd w:val="clear" w:fill="auto"/>
          <w:vertAlign w:val="baseline"/>
          <w:rtl w:val="0"/>
        </w:rPr>
        <w:t>\\</w:t>
      </w:r>
      <w:r>
        <w:rPr>
          <w:rFonts w:ascii="Courier New" w:hAnsi="Courier New" w:eastAsia="Courier New" w:cs="Courier New"/>
          <w:b w:val="0"/>
          <w:i w:val="0"/>
          <w:smallCaps w:val="0"/>
          <w:strike w:val="0"/>
          <w:color w:val="00C4C4"/>
          <w:sz w:val="20"/>
          <w:szCs w:val="20"/>
          <w:u w:val="none"/>
          <w:shd w:val="clear" w:fill="auto"/>
          <w:vertAlign w:val="baseline"/>
          <w:rtl w:val="0"/>
        </w:rPr>
        <w:t>Users</w:t>
      </w:r>
      <w:r>
        <w:rPr>
          <w:rFonts w:ascii="Courier New" w:hAnsi="Courier New" w:eastAsia="Courier New" w:cs="Courier New"/>
          <w:b w:val="0"/>
          <w:i w:val="0"/>
          <w:smallCaps w:val="0"/>
          <w:strike w:val="0"/>
          <w:color w:val="008080"/>
          <w:sz w:val="20"/>
          <w:szCs w:val="20"/>
          <w:u w:val="none"/>
          <w:shd w:val="clear" w:fill="auto"/>
          <w:vertAlign w:val="baseline"/>
          <w:rtl w:val="0"/>
        </w:rPr>
        <w:t>\\</w:t>
      </w:r>
      <w:r>
        <w:rPr>
          <w:rFonts w:ascii="Courier New" w:hAnsi="Courier New" w:eastAsia="Courier New" w:cs="Courier New"/>
          <w:b w:val="0"/>
          <w:i w:val="0"/>
          <w:smallCaps w:val="0"/>
          <w:strike w:val="0"/>
          <w:color w:val="00C4C4"/>
          <w:sz w:val="20"/>
          <w:szCs w:val="20"/>
          <w:u w:val="none"/>
          <w:shd w:val="clear" w:fill="auto"/>
          <w:vertAlign w:val="baseline"/>
          <w:rtl w:val="0"/>
        </w:rPr>
        <w:t>Testing-L-064</w:t>
      </w:r>
      <w:r>
        <w:rPr>
          <w:rFonts w:ascii="Courier New" w:hAnsi="Courier New" w:eastAsia="Courier New" w:cs="Courier New"/>
          <w:b w:val="0"/>
          <w:i w:val="0"/>
          <w:smallCaps w:val="0"/>
          <w:strike w:val="0"/>
          <w:color w:val="008080"/>
          <w:sz w:val="20"/>
          <w:szCs w:val="20"/>
          <w:u w:val="none"/>
          <w:shd w:val="clear" w:fill="auto"/>
          <w:vertAlign w:val="baseline"/>
          <w:rtl w:val="0"/>
        </w:rPr>
        <w:t>\\</w:t>
      </w:r>
      <w:r>
        <w:rPr>
          <w:rFonts w:ascii="Courier New" w:hAnsi="Courier New" w:eastAsia="Courier New" w:cs="Courier New"/>
          <w:b w:val="0"/>
          <w:i w:val="0"/>
          <w:smallCaps w:val="0"/>
          <w:strike w:val="0"/>
          <w:color w:val="00C4C4"/>
          <w:sz w:val="20"/>
          <w:szCs w:val="20"/>
          <w:u w:val="none"/>
          <w:shd w:val="clear" w:fill="auto"/>
          <w:vertAlign w:val="baseline"/>
          <w:rtl w:val="0"/>
        </w:rPr>
        <w:t>chromedriver_win32</w:t>
      </w:r>
      <w:r>
        <w:rPr>
          <w:rFonts w:ascii="Courier New" w:hAnsi="Courier New" w:eastAsia="Courier New" w:cs="Courier New"/>
          <w:b w:val="0"/>
          <w:i w:val="0"/>
          <w:smallCaps w:val="0"/>
          <w:strike w:val="0"/>
          <w:color w:val="008080"/>
          <w:sz w:val="20"/>
          <w:szCs w:val="20"/>
          <w:u w:val="none"/>
          <w:shd w:val="clear" w:fill="auto"/>
          <w:vertAlign w:val="baseline"/>
          <w:rtl w:val="0"/>
        </w:rPr>
        <w:t>\\</w:t>
      </w:r>
      <w:r>
        <w:rPr>
          <w:rFonts w:ascii="Courier New" w:hAnsi="Courier New" w:eastAsia="Courier New" w:cs="Courier New"/>
          <w:b w:val="0"/>
          <w:i w:val="0"/>
          <w:smallCaps w:val="0"/>
          <w:strike w:val="0"/>
          <w:color w:val="00C4C4"/>
          <w:sz w:val="20"/>
          <w:szCs w:val="20"/>
          <w:u w:val="none"/>
          <w:shd w:val="clear" w:fill="auto"/>
          <w:vertAlign w:val="baseline"/>
          <w:rtl w:val="0"/>
        </w:rPr>
        <w:t>chromedriver.exe"</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val="0"/>
          <w:i w:val="0"/>
          <w:smallCaps w:val="0"/>
          <w:strike w:val="0"/>
          <w:color w:val="D1D1D1"/>
          <w:sz w:val="20"/>
          <w:szCs w:val="20"/>
          <w:u w:val="none"/>
          <w:shd w:val="clear" w:fill="auto"/>
          <w:vertAlign w:val="baseline"/>
          <w:rtl w:val="0"/>
        </w:rPr>
        <w:tab/>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WebDriver driver </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w:t>
      </w:r>
      <w:r>
        <w:rPr>
          <w:rFonts w:ascii="Courier New" w:hAnsi="Courier New" w:eastAsia="Courier New" w:cs="Courier New"/>
          <w:b/>
          <w:i w:val="0"/>
          <w:smallCaps w:val="0"/>
          <w:strike w:val="0"/>
          <w:color w:val="E66170"/>
          <w:sz w:val="20"/>
          <w:szCs w:val="20"/>
          <w:u w:val="none"/>
          <w:shd w:val="clear" w:fill="auto"/>
          <w:vertAlign w:val="baseline"/>
          <w:rtl w:val="0"/>
        </w:rPr>
        <w:t>new</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ChromeDriver</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val="0"/>
          <w:i w:val="0"/>
          <w:smallCaps w:val="0"/>
          <w:strike w:val="0"/>
          <w:color w:val="D1D1D1"/>
          <w:sz w:val="20"/>
          <w:szCs w:val="20"/>
          <w:u w:val="none"/>
          <w:shd w:val="clear" w:fill="auto"/>
          <w:vertAlign w:val="baseline"/>
          <w:rtl w:val="0"/>
        </w:rPr>
        <w:tab/>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driver</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D1D1D1"/>
          <w:sz w:val="20"/>
          <w:szCs w:val="20"/>
          <w:u w:val="none"/>
          <w:shd w:val="clear" w:fill="auto"/>
          <w:vertAlign w:val="baseline"/>
          <w:rtl w:val="0"/>
        </w:rPr>
        <w:t>get</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C4C4"/>
          <w:sz w:val="20"/>
          <w:szCs w:val="20"/>
          <w:u w:val="none"/>
          <w:shd w:val="clear" w:fill="auto"/>
          <w:vertAlign w:val="baseline"/>
          <w:rtl w:val="0"/>
        </w:rPr>
        <w:t>"https://www.flipkart.com/"</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val="0"/>
          <w:i w:val="0"/>
          <w:smallCaps w:val="0"/>
          <w:strike w:val="0"/>
          <w:color w:val="D1D1D1"/>
          <w:sz w:val="20"/>
          <w:szCs w:val="20"/>
          <w:u w:val="none"/>
          <w:shd w:val="clear" w:fill="auto"/>
          <w:vertAlign w:val="baseline"/>
          <w:rtl w:val="0"/>
        </w:rPr>
        <w:tab/>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WebElement upload </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driver</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D1D1D1"/>
          <w:sz w:val="20"/>
          <w:szCs w:val="20"/>
          <w:u w:val="none"/>
          <w:shd w:val="clear" w:fill="auto"/>
          <w:vertAlign w:val="baseline"/>
          <w:rtl w:val="0"/>
        </w:rPr>
        <w:t>findElement</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D1D1D1"/>
          <w:sz w:val="20"/>
          <w:szCs w:val="20"/>
          <w:u w:val="none"/>
          <w:shd w:val="clear" w:fill="auto"/>
          <w:vertAlign w:val="baseline"/>
          <w:rtl w:val="0"/>
        </w:rPr>
        <w:t>By</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D1D1D1"/>
          <w:sz w:val="20"/>
          <w:szCs w:val="20"/>
          <w:u w:val="none"/>
          <w:shd w:val="clear" w:fill="auto"/>
          <w:vertAlign w:val="baseline"/>
          <w:rtl w:val="0"/>
        </w:rPr>
        <w:t>xpath</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C4C4"/>
          <w:sz w:val="20"/>
          <w:szCs w:val="20"/>
          <w:u w:val="none"/>
          <w:shd w:val="clear" w:fill="auto"/>
          <w:vertAlign w:val="baseline"/>
          <w:rtl w:val="0"/>
        </w:rPr>
        <w:t>"//*[@type='text']"</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val="0"/>
          <w:i w:val="0"/>
          <w:smallCaps w:val="0"/>
          <w:strike w:val="0"/>
          <w:color w:val="D1D1D1"/>
          <w:sz w:val="20"/>
          <w:szCs w:val="20"/>
          <w:u w:val="none"/>
          <w:shd w:val="clear" w:fill="auto"/>
          <w:vertAlign w:val="baseline"/>
          <w:rtl w:val="0"/>
        </w:rPr>
        <w:tab/>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upload</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D1D1D1"/>
          <w:sz w:val="20"/>
          <w:szCs w:val="20"/>
          <w:u w:val="none"/>
          <w:shd w:val="clear" w:fill="auto"/>
          <w:vertAlign w:val="baseline"/>
          <w:rtl w:val="0"/>
        </w:rPr>
        <w:t>click</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val="0"/>
          <w:i w:val="0"/>
          <w:smallCaps w:val="0"/>
          <w:strike w:val="0"/>
          <w:color w:val="D1D1D1"/>
          <w:sz w:val="20"/>
          <w:szCs w:val="20"/>
          <w:u w:val="none"/>
          <w:shd w:val="clear" w:fill="auto"/>
          <w:vertAlign w:val="baseline"/>
          <w:rtl w:val="0"/>
        </w:rPr>
        <w:tab/>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TakesScreenshot ts </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D1D1D1"/>
          <w:sz w:val="20"/>
          <w:szCs w:val="20"/>
          <w:u w:val="none"/>
          <w:shd w:val="clear" w:fill="auto"/>
          <w:vertAlign w:val="baseline"/>
          <w:rtl w:val="0"/>
        </w:rPr>
        <w:t>TakesScreenshot</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D1D1D1"/>
          <w:sz w:val="20"/>
          <w:szCs w:val="20"/>
          <w:u w:val="none"/>
          <w:shd w:val="clear" w:fill="auto"/>
          <w:vertAlign w:val="baseline"/>
          <w:rtl w:val="0"/>
        </w:rPr>
        <w:t>driver</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val="0"/>
          <w:i w:val="0"/>
          <w:smallCaps w:val="0"/>
          <w:strike w:val="0"/>
          <w:color w:val="D1D1D1"/>
          <w:sz w:val="20"/>
          <w:szCs w:val="20"/>
          <w:u w:val="none"/>
          <w:shd w:val="clear" w:fill="auto"/>
          <w:vertAlign w:val="baseline"/>
          <w:rtl w:val="0"/>
        </w:rPr>
        <w:tab/>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w:t>
      </w:r>
      <w:r>
        <w:rPr>
          <w:rFonts w:ascii="Courier New" w:hAnsi="Courier New" w:eastAsia="Courier New" w:cs="Courier New"/>
          <w:b/>
          <w:i w:val="0"/>
          <w:smallCaps w:val="0"/>
          <w:strike w:val="0"/>
          <w:color w:val="BB7977"/>
          <w:sz w:val="20"/>
          <w:szCs w:val="20"/>
          <w:u w:val="none"/>
          <w:shd w:val="clear" w:fill="auto"/>
          <w:vertAlign w:val="baseline"/>
          <w:rtl w:val="0"/>
        </w:rPr>
        <w:t>File</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scr </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ts</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D1D1D1"/>
          <w:sz w:val="20"/>
          <w:szCs w:val="20"/>
          <w:u w:val="none"/>
          <w:shd w:val="clear" w:fill="auto"/>
          <w:vertAlign w:val="baseline"/>
          <w:rtl w:val="0"/>
        </w:rPr>
        <w:t>getScreenshotAs</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D1D1D1"/>
          <w:sz w:val="20"/>
          <w:szCs w:val="20"/>
          <w:u w:val="none"/>
          <w:shd w:val="clear" w:fill="auto"/>
          <w:vertAlign w:val="baseline"/>
          <w:rtl w:val="0"/>
        </w:rPr>
        <w:t>OutputType</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D1D1D1"/>
          <w:sz w:val="20"/>
          <w:szCs w:val="20"/>
          <w:u w:val="none"/>
          <w:shd w:val="clear" w:fill="auto"/>
          <w:vertAlign w:val="baseline"/>
          <w:rtl w:val="0"/>
        </w:rPr>
        <w:t>FILE</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val="0"/>
          <w:i w:val="0"/>
          <w:smallCaps w:val="0"/>
          <w:strike w:val="0"/>
          <w:color w:val="D1D1D1"/>
          <w:sz w:val="20"/>
          <w:szCs w:val="20"/>
          <w:u w:val="none"/>
          <w:shd w:val="clear" w:fill="auto"/>
          <w:vertAlign w:val="baseline"/>
          <w:rtl w:val="0"/>
        </w:rPr>
        <w:tab/>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FileUtils</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D1D1D1"/>
          <w:sz w:val="20"/>
          <w:szCs w:val="20"/>
          <w:u w:val="none"/>
          <w:shd w:val="clear" w:fill="auto"/>
          <w:vertAlign w:val="baseline"/>
          <w:rtl w:val="0"/>
        </w:rPr>
        <w:t>copyFile</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D1D1D1"/>
          <w:sz w:val="20"/>
          <w:szCs w:val="20"/>
          <w:u w:val="none"/>
          <w:shd w:val="clear" w:fill="auto"/>
          <w:vertAlign w:val="baseline"/>
          <w:rtl w:val="0"/>
        </w:rPr>
        <w:t>scr</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w:t>
      </w:r>
      <w:r>
        <w:rPr>
          <w:rFonts w:ascii="Courier New" w:hAnsi="Courier New" w:eastAsia="Courier New" w:cs="Courier New"/>
          <w:b/>
          <w:i w:val="0"/>
          <w:smallCaps w:val="0"/>
          <w:strike w:val="0"/>
          <w:color w:val="E66170"/>
          <w:sz w:val="20"/>
          <w:szCs w:val="20"/>
          <w:u w:val="none"/>
          <w:shd w:val="clear" w:fill="auto"/>
          <w:vertAlign w:val="baseline"/>
          <w:rtl w:val="0"/>
        </w:rPr>
        <w:t>new</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w:t>
      </w:r>
      <w:r>
        <w:rPr>
          <w:rFonts w:ascii="Courier New" w:hAnsi="Courier New" w:eastAsia="Courier New" w:cs="Courier New"/>
          <w:b/>
          <w:i w:val="0"/>
          <w:smallCaps w:val="0"/>
          <w:strike w:val="0"/>
          <w:color w:val="BB7977"/>
          <w:sz w:val="20"/>
          <w:szCs w:val="20"/>
          <w:u w:val="none"/>
          <w:shd w:val="clear" w:fill="auto"/>
          <w:vertAlign w:val="baseline"/>
          <w:rtl w:val="0"/>
        </w:rPr>
        <w:t>File</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C4C4"/>
          <w:sz w:val="20"/>
          <w:szCs w:val="20"/>
          <w:u w:val="none"/>
          <w:shd w:val="clear" w:fill="auto"/>
          <w:vertAlign w:val="baseline"/>
          <w:rtl w:val="0"/>
        </w:rPr>
        <w:t>"/Screenshot/test.png"</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val="0"/>
          <w:i w:val="0"/>
          <w:smallCaps w:val="0"/>
          <w:strike w:val="0"/>
          <w:color w:val="D1D1D1"/>
          <w:sz w:val="20"/>
          <w:szCs w:val="20"/>
          <w:u w:val="none"/>
          <w:shd w:val="clear" w:fill="auto"/>
          <w:vertAlign w:val="baseline"/>
          <w:rtl w:val="0"/>
        </w:rPr>
        <w:tab/>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val="0"/>
          <w:i w:val="0"/>
          <w:smallCaps w:val="0"/>
          <w:strike w:val="0"/>
          <w:color w:val="D1D1D1"/>
          <w:sz w:val="20"/>
          <w:szCs w:val="20"/>
          <w:u w:val="none"/>
          <w:shd w:val="clear" w:fill="auto"/>
          <w:vertAlign w:val="baseline"/>
          <w:rtl w:val="0"/>
        </w:rPr>
        <w:tab/>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val="0"/>
          <w:i w:val="0"/>
          <w:smallCaps w:val="0"/>
          <w:strike w:val="0"/>
          <w:color w:val="D1D1D1"/>
          <w:sz w:val="20"/>
          <w:szCs w:val="20"/>
          <w:u w:val="none"/>
          <w:shd w:val="clear" w:fill="auto"/>
          <w:vertAlign w:val="baseline"/>
          <w:rtl w:val="0"/>
        </w:rPr>
        <w:tab/>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w:t>
      </w:r>
      <w:r>
        <w:rPr>
          <w:rFonts w:ascii="Courier New" w:hAnsi="Courier New" w:eastAsia="Courier New" w:cs="Courier New"/>
          <w:b w:val="0"/>
          <w:i w:val="0"/>
          <w:smallCaps w:val="0"/>
          <w:strike w:val="0"/>
          <w:color w:val="FFFFFF"/>
          <w:sz w:val="20"/>
          <w:szCs w:val="20"/>
          <w:u w:val="none"/>
          <w:shd w:val="clear" w:fill="DD0000"/>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val="0"/>
          <w:i w:val="0"/>
          <w:smallCaps w:val="0"/>
          <w:strike w:val="0"/>
          <w:color w:val="FFFFFF"/>
          <w:sz w:val="20"/>
          <w:szCs w:val="20"/>
          <w:u w:val="none"/>
          <w:shd w:val="clear" w:fill="DD0000"/>
          <w:vertAlign w:val="baseline"/>
          <w:rtl w:val="0"/>
        </w:rPr>
        <w:t>}</w:t>
      </w:r>
    </w:p>
    <w:p>
      <w:pPr>
        <w:rPr>
          <w:rFonts w:ascii="Calibri" w:hAnsi="Calibri" w:eastAsia="Calibri" w:cs="Calibri"/>
          <w:sz w:val="24"/>
          <w:szCs w:val="24"/>
        </w:rPr>
      </w:pPr>
    </w:p>
    <w:p>
      <w:pPr>
        <w:tabs>
          <w:tab w:val="right" w:pos="9026"/>
        </w:tabs>
        <w:rPr>
          <w:rFonts w:ascii="Calibri" w:hAnsi="Calibri" w:eastAsia="Calibri" w:cs="Calibri"/>
          <w:b/>
          <w:sz w:val="24"/>
          <w:szCs w:val="24"/>
        </w:rPr>
      </w:pPr>
      <w:r>
        <w:rPr>
          <w:rFonts w:ascii="Calibri" w:hAnsi="Calibri" w:eastAsia="Calibri" w:cs="Calibri"/>
          <w:b/>
          <w:sz w:val="24"/>
          <w:szCs w:val="24"/>
          <w:rtl w:val="0"/>
        </w:rPr>
        <w:t xml:space="preserve">Step </w:t>
      </w:r>
      <w:r>
        <w:rPr>
          <w:b/>
          <w:sz w:val="24"/>
          <w:szCs w:val="24"/>
          <w:rtl w:val="0"/>
        </w:rPr>
        <w:t>4.7</w:t>
      </w:r>
      <w:r>
        <w:rPr>
          <w:rFonts w:ascii="Calibri" w:hAnsi="Calibri" w:eastAsia="Calibri" w:cs="Calibri"/>
          <w:b/>
          <w:sz w:val="24"/>
          <w:szCs w:val="24"/>
          <w:rtl w:val="0"/>
        </w:rPr>
        <w:t xml:space="preserve">.2: </w:t>
      </w:r>
      <w:r>
        <w:rPr>
          <w:rFonts w:ascii="Calibri" w:hAnsi="Calibri" w:eastAsia="Calibri" w:cs="Calibri"/>
          <w:sz w:val="24"/>
          <w:szCs w:val="24"/>
          <w:rtl w:val="0"/>
        </w:rPr>
        <w:t>Running the code</w:t>
      </w:r>
    </w:p>
    <w:p>
      <w:pPr>
        <w:keepNext w:val="0"/>
        <w:keepLines w:val="0"/>
        <w:widowControl/>
        <w:numPr>
          <w:ilvl w:val="0"/>
          <w:numId w:val="60"/>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16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Run the code through eclipse.</w:t>
      </w:r>
    </w:p>
    <w:p>
      <w:pPr>
        <w:tabs>
          <w:tab w:val="right" w:pos="9026"/>
        </w:tabs>
        <w:rPr>
          <w:rFonts w:ascii="Calibri" w:hAnsi="Calibri" w:eastAsia="Calibri" w:cs="Calibri"/>
          <w:sz w:val="24"/>
          <w:szCs w:val="24"/>
        </w:rPr>
      </w:pPr>
    </w:p>
    <w:p>
      <w:pPr>
        <w:tabs>
          <w:tab w:val="right" w:pos="9026"/>
        </w:tabs>
        <w:rPr>
          <w:rFonts w:ascii="Calibri" w:hAnsi="Calibri" w:eastAsia="Calibri" w:cs="Calibri"/>
          <w:b/>
          <w:sz w:val="24"/>
          <w:szCs w:val="24"/>
        </w:rPr>
      </w:pPr>
      <w:r>
        <w:rPr>
          <w:rFonts w:ascii="Calibri" w:hAnsi="Calibri" w:eastAsia="Calibri" w:cs="Calibri"/>
          <w:b/>
          <w:sz w:val="24"/>
          <w:szCs w:val="24"/>
          <w:rtl w:val="0"/>
        </w:rPr>
        <w:t xml:space="preserve">Step </w:t>
      </w:r>
      <w:r>
        <w:rPr>
          <w:b/>
          <w:sz w:val="24"/>
          <w:szCs w:val="24"/>
          <w:rtl w:val="0"/>
        </w:rPr>
        <w:t>4.7</w:t>
      </w:r>
      <w:r>
        <w:rPr>
          <w:rFonts w:ascii="Calibri" w:hAnsi="Calibri" w:eastAsia="Calibri" w:cs="Calibri"/>
          <w:b/>
          <w:sz w:val="24"/>
          <w:szCs w:val="24"/>
          <w:rtl w:val="0"/>
        </w:rPr>
        <w:t xml:space="preserve">.3: </w:t>
      </w:r>
      <w:r>
        <w:rPr>
          <w:rFonts w:ascii="Calibri" w:hAnsi="Calibri" w:eastAsia="Calibri" w:cs="Calibri"/>
          <w:sz w:val="24"/>
          <w:szCs w:val="24"/>
          <w:rtl w:val="0"/>
        </w:rPr>
        <w:t>Pushing the code to your GitHub repositories</w:t>
      </w:r>
    </w:p>
    <w:p>
      <w:pPr>
        <w:rPr>
          <w:sz w:val="24"/>
          <w:szCs w:val="24"/>
        </w:rPr>
      </w:pPr>
      <w:r>
        <w:rPr>
          <w:sz w:val="24"/>
          <w:szCs w:val="24"/>
          <w:rtl w:val="0"/>
        </w:rPr>
        <w:t>Open your command prompt and navigate to the folder where you have created your files</w:t>
      </w:r>
    </w:p>
    <w:p>
      <w:pPr>
        <w:rPr>
          <w:sz w:val="24"/>
          <w:szCs w:val="24"/>
        </w:rPr>
      </w:pPr>
      <w:r>
        <w:rPr>
          <w:sz w:val="24"/>
          <w:szCs w:val="24"/>
          <w:rtl w:val="0"/>
        </w:rPr>
        <w:t>cd &lt;folder path&gt;</w:t>
      </w:r>
      <w:r>
        <mc:AlternateContent>
          <mc:Choice Requires="wps">
            <w:drawing>
              <wp:anchor distT="0" distB="0" distL="114300" distR="114300" simplePos="0" relativeHeight="251661312" behindDoc="0" locked="0" layoutInCell="1" allowOverlap="1">
                <wp:simplePos x="0" y="0"/>
                <wp:positionH relativeFrom="column">
                  <wp:posOffset>101600</wp:posOffset>
                </wp:positionH>
                <wp:positionV relativeFrom="paragraph">
                  <wp:posOffset>-12065</wp:posOffset>
                </wp:positionV>
                <wp:extent cx="5197475" cy="225425"/>
                <wp:effectExtent l="6350" t="6350" r="15875" b="9525"/>
                <wp:wrapNone/>
                <wp:docPr id="7" name="Rectangles 7"/>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rgbClr val="E7E6E6"/>
                        </a:solidFill>
                        <a:ln w="12700" cap="flat" cmpd="sng">
                          <a:solidFill>
                            <a:srgbClr val="E7E6E6"/>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8pt;margin-top:-0.95pt;height:17.75pt;width:409.25pt;z-index:251661312;v-text-anchor:middle;mso-width-relative:page;mso-height-relative:page;" fillcolor="#E7E6E6" filled="t" stroked="t" coordsize="21600,21600" o:gfxdata="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tdkN+1wAAAAgBAAAPAAAAAAAAAAEAIAAAACIAAABk&#10;cnMvZG93bnJldi54bWxQSwECFAAUAAAACACHTuJAmo14tkACAAC2BAAADgAAAAAAAAABACAAAAAm&#10;AQAAZHJzL2Uyb0RvYy54bWxQSwUGAAAAAAYABgBZAQAA2AUAAAAA&#10;">
                <v:fill on="t" focussize="0,0"/>
                <v:stroke weight="1pt" color="#E7E6E6"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rPr>
          <w:sz w:val="24"/>
          <w:szCs w:val="24"/>
        </w:rPr>
      </w:pPr>
      <w:r>
        <w:rPr>
          <w:sz w:val="24"/>
          <w:szCs w:val="24"/>
          <w:rtl w:val="0"/>
        </w:rPr>
        <w:t>Initialize your repository using the following command:</w:t>
      </w:r>
      <w:r>
        <mc:AlternateContent>
          <mc:Choice Requires="wps">
            <w:drawing>
              <wp:anchor distT="0" distB="0" distL="114300" distR="114300" simplePos="0" relativeHeight="251661312" behindDoc="0" locked="0" layoutInCell="1" allowOverlap="1">
                <wp:simplePos x="0" y="0"/>
                <wp:positionH relativeFrom="column">
                  <wp:posOffset>88900</wp:posOffset>
                </wp:positionH>
                <wp:positionV relativeFrom="paragraph">
                  <wp:posOffset>292100</wp:posOffset>
                </wp:positionV>
                <wp:extent cx="5197475" cy="225425"/>
                <wp:effectExtent l="6350" t="6350" r="15875" b="9525"/>
                <wp:wrapNone/>
                <wp:docPr id="8" name="Rectangles 8"/>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rgbClr val="E7E6E6"/>
                        </a:solidFill>
                        <a:ln w="12700" cap="flat" cmpd="sng">
                          <a:solidFill>
                            <a:srgbClr val="E7E6E6"/>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7pt;margin-top:23pt;height:17.75pt;width:409.25pt;z-index:251661312;v-text-anchor:middle;mso-width-relative:page;mso-height-relative:page;" fillcolor="#E7E6E6" filled="t" stroked="t" coordsize="21600,21600" o:gfxdata="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61vjtYAAAAIAQAADwAAAAAAAAABACAAAAAiAAAAZHJz&#10;L2Rvd25yZXYueG1sUEsBAhQAFAAAAAgAh07iQBQTv1o/AgAAtgQAAA4AAAAAAAAAAQAgAAAAJQEA&#10;AGRycy9lMm9Eb2MueG1sUEsFBgAAAAAGAAYAWQEAANYFAAAAAA==&#10;">
                <v:fill on="t" focussize="0,0"/>
                <v:stroke weight="1pt" color="#E7E6E6"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rPr>
          <w:color w:val="000000"/>
          <w:sz w:val="24"/>
          <w:szCs w:val="24"/>
        </w:rPr>
      </w:pPr>
      <w:r>
        <w:rPr>
          <w:color w:val="000000"/>
          <w:sz w:val="24"/>
          <w:szCs w:val="24"/>
          <w:rtl w:val="0"/>
        </w:rPr>
        <w:t>git init</w:t>
      </w:r>
    </w:p>
    <w:p>
      <w:pPr>
        <w:rPr>
          <w:color w:val="000000"/>
          <w:sz w:val="24"/>
          <w:szCs w:val="24"/>
        </w:rPr>
      </w:pPr>
      <w:r>
        <w:rPr>
          <w:color w:val="000000"/>
          <w:sz w:val="24"/>
          <w:szCs w:val="24"/>
          <w:rtl w:val="0"/>
        </w:rPr>
        <w:t>Add all the files to your git repository using the following command:</w:t>
      </w:r>
    </w:p>
    <w:p>
      <w:pPr>
        <w:rPr>
          <w:color w:val="000000"/>
          <w:sz w:val="24"/>
          <w:szCs w:val="24"/>
        </w:rPr>
      </w:pPr>
      <w:r>
        <w:rPr>
          <w:color w:val="000000"/>
          <w:sz w:val="24"/>
          <w:szCs w:val="24"/>
          <w:rtl w:val="0"/>
        </w:rPr>
        <w:t>git add .</w:t>
      </w:r>
      <w:r>
        <w:rPr>
          <w:sz w:val="24"/>
          <w:szCs w:val="24"/>
          <w:rtl w:val="0"/>
        </w:rPr>
        <w:t xml:space="preserve"> </w:t>
      </w:r>
      <w:r>
        <mc:AlternateContent>
          <mc:Choice Requires="wps">
            <w:drawing>
              <wp:anchor distT="0" distB="0" distL="114300" distR="114300" simplePos="0" relativeHeight="251661312" behindDoc="0" locked="0" layoutInCell="1" allowOverlap="1">
                <wp:simplePos x="0" y="0"/>
                <wp:positionH relativeFrom="column">
                  <wp:posOffset>101600</wp:posOffset>
                </wp:positionH>
                <wp:positionV relativeFrom="paragraph">
                  <wp:posOffset>-12065</wp:posOffset>
                </wp:positionV>
                <wp:extent cx="5197475" cy="225425"/>
                <wp:effectExtent l="6350" t="6350" r="15875" b="9525"/>
                <wp:wrapNone/>
                <wp:docPr id="9" name="Rectangles 9"/>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rgbClr val="E7E6E6"/>
                        </a:solidFill>
                        <a:ln w="12700" cap="flat" cmpd="sng">
                          <a:solidFill>
                            <a:srgbClr val="E7E6E6"/>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8pt;margin-top:-0.95pt;height:17.75pt;width:409.25pt;z-index:251661312;v-text-anchor:middle;mso-width-relative:page;mso-height-relative:page;" fillcolor="#E7E6E6" filled="t" stroked="t" coordsize="21600,21600" o:gfxdata="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&#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tdkN+1wAAAAgBAAAPAAAAAAAAAAEAIAAAACIAAABk&#10;cnMvZG93bnJldi54bWxQSwECFAAUAAAACACHTuJAamyM2kACAAC2BAAADgAAAAAAAAABACAAAAAm&#10;AQAAZHJzL2Uyb0RvYy54bWxQSwUGAAAAAAYABgBZAQAA2AUAAAAA&#10;">
                <v:fill on="t" focussize="0,0"/>
                <v:stroke weight="1pt" color="#E7E6E6"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rPr>
          <w:color w:val="000000"/>
          <w:sz w:val="24"/>
          <w:szCs w:val="24"/>
        </w:rPr>
      </w:pPr>
      <w:r>
        <w:rPr>
          <w:color w:val="000000"/>
          <w:sz w:val="24"/>
          <w:szCs w:val="24"/>
          <w:rtl w:val="0"/>
        </w:rPr>
        <w:t>Commit the changes using the following command:</w:t>
      </w:r>
    </w:p>
    <w:p>
      <w:pPr>
        <w:rPr>
          <w:color w:val="000000"/>
          <w:sz w:val="24"/>
          <w:szCs w:val="24"/>
        </w:rPr>
      </w:pPr>
      <w:r>
        <w:rPr>
          <w:color w:val="000000"/>
          <w:sz w:val="24"/>
          <w:szCs w:val="24"/>
          <w:rtl w:val="0"/>
        </w:rPr>
        <w:t>git commit .  -m “Changes have been committed.”</w:t>
      </w:r>
      <w:r>
        <mc:AlternateContent>
          <mc:Choice Requires="wps">
            <w:drawing>
              <wp:anchor distT="0" distB="0" distL="114300" distR="114300" simplePos="0" relativeHeight="251661312" behindDoc="0" locked="0" layoutInCell="1" allowOverlap="1">
                <wp:simplePos x="0" y="0"/>
                <wp:positionH relativeFrom="column">
                  <wp:posOffset>101600</wp:posOffset>
                </wp:positionH>
                <wp:positionV relativeFrom="paragraph">
                  <wp:posOffset>-12065</wp:posOffset>
                </wp:positionV>
                <wp:extent cx="5197475" cy="225425"/>
                <wp:effectExtent l="6350" t="6350" r="15875" b="9525"/>
                <wp:wrapNone/>
                <wp:docPr id="10" name="Rectangles 10"/>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rgbClr val="E7E6E6"/>
                        </a:solidFill>
                        <a:ln w="12700" cap="flat" cmpd="sng">
                          <a:solidFill>
                            <a:srgbClr val="E7E6E6"/>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8pt;margin-top:-0.95pt;height:17.75pt;width:409.25pt;z-index:251661312;v-text-anchor:middle;mso-width-relative:page;mso-height-relative:page;" fillcolor="#E7E6E6" filled="t" stroked="t" coordsize="21600,21600" o:gfxdata="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12Q37XAAAACAEAAA8AAAAAAAAAAQAgAAAAIgAAAGRy&#10;cy9kb3ducmV2LnhtbFBLAQIUABQAAAAIAIdO4kAK1kEgPwIAALgEAAAOAAAAAAAAAAEAIAAAACYB&#10;AABkcnMvZTJvRG9jLnhtbFBLBQYAAAAABgAGAFkBAADXBQAAAAA=&#10;">
                <v:fill on="t" focussize="0,0"/>
                <v:stroke weight="1pt" color="#E7E6E6"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rPr>
          <w:color w:val="000000"/>
          <w:sz w:val="24"/>
          <w:szCs w:val="24"/>
        </w:rPr>
      </w:pPr>
      <w:r>
        <w:rPr>
          <w:color w:val="000000"/>
          <w:sz w:val="24"/>
          <w:szCs w:val="24"/>
          <w:rtl w:val="0"/>
        </w:rPr>
        <w:t>Push the files to the folder you initially created using the following command:</w:t>
      </w:r>
    </w:p>
    <w:p>
      <w:pPr>
        <w:rPr>
          <w:color w:val="000000"/>
          <w:sz w:val="24"/>
          <w:szCs w:val="24"/>
        </w:rPr>
      </w:pPr>
      <w:r>
        <w:rPr>
          <w:color w:val="000000"/>
          <w:sz w:val="24"/>
          <w:szCs w:val="24"/>
          <w:rtl w:val="0"/>
        </w:rPr>
        <w:t>git push -u origin master</w:t>
      </w:r>
      <w:r>
        <mc:AlternateContent>
          <mc:Choice Requires="wps">
            <w:drawing>
              <wp:anchor distT="0" distB="0" distL="114300" distR="114300" simplePos="0" relativeHeight="251661312" behindDoc="0" locked="0" layoutInCell="1" allowOverlap="1">
                <wp:simplePos x="0" y="0"/>
                <wp:positionH relativeFrom="column">
                  <wp:posOffset>101600</wp:posOffset>
                </wp:positionH>
                <wp:positionV relativeFrom="paragraph">
                  <wp:posOffset>-12065</wp:posOffset>
                </wp:positionV>
                <wp:extent cx="5197475" cy="225425"/>
                <wp:effectExtent l="6350" t="6350" r="15875" b="9525"/>
                <wp:wrapNone/>
                <wp:docPr id="11" name="Rectangles 11"/>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rgbClr val="E7E6E6"/>
                        </a:solidFill>
                        <a:ln w="12700" cap="flat" cmpd="sng">
                          <a:solidFill>
                            <a:srgbClr val="E7E6E6"/>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8pt;margin-top:-0.95pt;height:17.75pt;width:409.25pt;z-index:251661312;v-text-anchor:middle;mso-width-relative:page;mso-height-relative:page;" fillcolor="#E7E6E6" filled="t" stroked="t" coordsize="21600,21600" o:gfxdata="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rXZDftcAAAAIAQAADwAAAAAAAAABACAAAAAiAAAA&#10;ZHJzL2Rvd25yZXYueG1sUEsBAhQAFAAAAAgAh07iQIBP4e5BAgAAuAQAAA4AAAAAAAAAAQAgAAAA&#10;JgEAAGRycy9lMm9Eb2MueG1sUEsFBgAAAAAGAAYAWQEAANkFAAAAAA==&#10;">
                <v:fill on="t" focussize="0,0"/>
                <v:stroke weight="1pt" color="#E7E6E6"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pPr>
        <w:rPr>
          <w:rFonts w:ascii="Calibri" w:hAnsi="Calibri" w:eastAsia="Calibri" w:cs="Calibri"/>
          <w:sz w:val="24"/>
          <w:szCs w:val="24"/>
        </w:rPr>
      </w:pPr>
    </w:p>
    <w:p>
      <w:pPr>
        <w:tabs>
          <w:tab w:val="right" w:pos="9026"/>
        </w:tabs>
        <w:rPr>
          <w:rFonts w:ascii="Calibri" w:hAnsi="Calibri" w:eastAsia="Calibri" w:cs="Calibri"/>
          <w:b/>
          <w:sz w:val="24"/>
          <w:szCs w:val="24"/>
        </w:rPr>
      </w:pPr>
      <w:r>
        <w:rPr>
          <w:rFonts w:ascii="Calibri" w:hAnsi="Calibri" w:eastAsia="Calibri" w:cs="Calibri"/>
          <w:b/>
          <w:sz w:val="24"/>
          <w:szCs w:val="24"/>
          <w:rtl w:val="0"/>
        </w:rPr>
        <w:t xml:space="preserve">Step 1.6.4: </w:t>
      </w:r>
      <w:r>
        <w:rPr>
          <w:rFonts w:ascii="Calibri" w:hAnsi="Calibri" w:eastAsia="Calibri" w:cs="Calibri"/>
          <w:sz w:val="24"/>
          <w:szCs w:val="24"/>
          <w:rtl w:val="0"/>
        </w:rPr>
        <w:t>Browser profiles</w:t>
      </w:r>
      <w:r>
        <w:rPr>
          <w:rFonts w:ascii="Calibri" w:hAnsi="Calibri" w:eastAsia="Calibri" w:cs="Calibri"/>
          <w:b/>
          <w:sz w:val="24"/>
          <w:szCs w:val="24"/>
          <w:rtl w:val="0"/>
        </w:rPr>
        <w:t>:</w:t>
      </w:r>
    </w:p>
    <w:p>
      <w:pPr>
        <w:keepNext w:val="0"/>
        <w:keepLines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First , close the Firefox if it is open.</w:t>
      </w:r>
    </w:p>
    <w:p>
      <w:pPr>
        <w:keepNext w:val="0"/>
        <w:keepLines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Open Run (Windows+R) and type firefox.exe -p and click OK.</w:t>
      </w:r>
    </w:p>
    <w:p>
      <w:pPr>
        <w:keepNext w:val="0"/>
        <w:keepLines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 dialogue box will open named </w:t>
      </w:r>
      <w:r>
        <w:rPr>
          <w:sz w:val="24"/>
          <w:szCs w:val="24"/>
          <w:rtl w:val="0"/>
        </w:rPr>
        <w:t>“</w:t>
      </w:r>
      <w:r>
        <w:rPr>
          <w:rFonts w:ascii="Calibri" w:hAnsi="Calibri" w:eastAsia="Calibri" w:cs="Calibri"/>
          <w:b w:val="0"/>
          <w:i w:val="0"/>
          <w:smallCaps w:val="0"/>
          <w:strike w:val="0"/>
          <w:color w:val="000000"/>
          <w:sz w:val="24"/>
          <w:szCs w:val="24"/>
          <w:u w:val="none"/>
          <w:shd w:val="clear" w:fill="auto"/>
          <w:vertAlign w:val="baseline"/>
          <w:rtl w:val="0"/>
        </w:rPr>
        <w:t>Firefox -choose user profile.</w:t>
      </w:r>
      <w:r>
        <w:rPr>
          <w:sz w:val="24"/>
          <w:szCs w:val="24"/>
          <w:rtl w:val="0"/>
        </w:rPr>
        <w:t>”</w:t>
      </w:r>
    </w:p>
    <w:p>
      <w:pPr>
        <w:keepNext w:val="0"/>
        <w:keepLines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Select the option </w:t>
      </w:r>
      <w:r>
        <w:rPr>
          <w:sz w:val="24"/>
          <w:szCs w:val="24"/>
          <w:rtl w:val="0"/>
        </w:rPr>
        <w:t>“</w:t>
      </w:r>
      <w:r>
        <w:rPr>
          <w:rFonts w:ascii="Calibri" w:hAnsi="Calibri" w:eastAsia="Calibri" w:cs="Calibri"/>
          <w:b w:val="0"/>
          <w:i w:val="0"/>
          <w:smallCaps w:val="0"/>
          <w:strike w:val="0"/>
          <w:color w:val="000000"/>
          <w:sz w:val="24"/>
          <w:szCs w:val="24"/>
          <w:u w:val="none"/>
          <w:shd w:val="clear" w:fill="auto"/>
          <w:vertAlign w:val="baseline"/>
          <w:rtl w:val="0"/>
        </w:rPr>
        <w:t>Create Profile</w:t>
      </w:r>
      <w:r>
        <w:rPr>
          <w:sz w:val="24"/>
          <w:szCs w:val="24"/>
          <w:rtl w:val="0"/>
        </w:rPr>
        <w:t>”</w:t>
      </w:r>
      <w:r>
        <w:rPr>
          <w:rFonts w:ascii="Calibri" w:hAnsi="Calibri" w:eastAsia="Calibri" w:cs="Calibri"/>
          <w:b w:val="0"/>
          <w:i w:val="0"/>
          <w:smallCaps w:val="0"/>
          <w:strike w:val="0"/>
          <w:color w:val="000000"/>
          <w:sz w:val="24"/>
          <w:szCs w:val="24"/>
          <w:u w:val="none"/>
          <w:shd w:val="clear" w:fill="auto"/>
          <w:vertAlign w:val="baseline"/>
          <w:rtl w:val="0"/>
        </w:rPr>
        <w:t xml:space="preserve"> from the window, and a Wizard will open</w:t>
      </w:r>
      <w:r>
        <w:rPr>
          <w:sz w:val="24"/>
          <w:szCs w:val="24"/>
          <w:rtl w:val="0"/>
        </w:rPr>
        <w:t>.</w:t>
      </w:r>
      <w:r>
        <w:rPr>
          <w:rFonts w:ascii="Calibri" w:hAnsi="Calibri" w:eastAsia="Calibri" w:cs="Calibri"/>
          <w:b w:val="0"/>
          <w:i w:val="0"/>
          <w:smallCaps w:val="0"/>
          <w:strike w:val="0"/>
          <w:color w:val="000000"/>
          <w:sz w:val="24"/>
          <w:szCs w:val="24"/>
          <w:u w:val="none"/>
          <w:shd w:val="clear" w:fill="auto"/>
          <w:vertAlign w:val="baseline"/>
          <w:rtl w:val="0"/>
        </w:rPr>
        <w:t xml:space="preserve"> </w:t>
      </w:r>
      <w:r>
        <w:rPr>
          <w:sz w:val="24"/>
          <w:szCs w:val="24"/>
          <w:rtl w:val="0"/>
        </w:rPr>
        <w:t>C</w:t>
      </w:r>
      <w:r>
        <w:rPr>
          <w:rFonts w:ascii="Calibri" w:hAnsi="Calibri" w:eastAsia="Calibri" w:cs="Calibri"/>
          <w:b w:val="0"/>
          <w:i w:val="0"/>
          <w:smallCaps w:val="0"/>
          <w:strike w:val="0"/>
          <w:color w:val="000000"/>
          <w:sz w:val="24"/>
          <w:szCs w:val="24"/>
          <w:u w:val="none"/>
          <w:shd w:val="clear" w:fill="auto"/>
          <w:vertAlign w:val="baseline"/>
          <w:rtl w:val="0"/>
        </w:rPr>
        <w:t>lick on Next.</w:t>
      </w:r>
    </w:p>
    <w:p>
      <w:pPr>
        <w:keepNext w:val="0"/>
        <w:keepLines w:val="0"/>
        <w:widowControl/>
        <w:numPr>
          <w:ilvl w:val="0"/>
          <w:numId w:val="61"/>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160" w:line="259" w:lineRule="auto"/>
        <w:ind w:left="72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Provide your profile name which you want to create, and click on the Finish button.</w:t>
      </w:r>
    </w:p>
    <w:p>
      <w:pPr>
        <w:tabs>
          <w:tab w:val="right" w:pos="9026"/>
        </w:tabs>
        <w:jc w:val="both"/>
        <w:rPr>
          <w:rFonts w:ascii="Calibri" w:hAnsi="Calibri" w:eastAsia="Calibri" w:cs="Calibri"/>
          <w:sz w:val="24"/>
          <w:szCs w:val="24"/>
        </w:rPr>
      </w:pPr>
    </w:p>
    <w:p>
      <w:pPr>
        <w:rPr>
          <w:rFonts w:ascii="Calibri" w:hAnsi="Calibri" w:eastAsia="Calibri" w:cs="Calibri"/>
          <w:sz w:val="72"/>
          <w:szCs w:val="72"/>
        </w:rPr>
      </w:pPr>
      <w:r>
        <w:rPr>
          <w:sz w:val="72"/>
          <w:szCs w:val="72"/>
          <w:rtl w:val="0"/>
        </w:rPr>
        <w:t>10</w:t>
      </w:r>
      <w:r>
        <w:rPr>
          <w:rFonts w:ascii="Calibri" w:hAnsi="Calibri" w:eastAsia="Calibri" w:cs="Calibri"/>
          <w:sz w:val="72"/>
          <w:szCs w:val="72"/>
          <w:rtl w:val="0"/>
        </w:rPr>
        <w:t xml:space="preserve"> Auto IT </w:t>
      </w:r>
      <w:r>
        <w:rPr>
          <w:sz w:val="72"/>
          <w:szCs w:val="72"/>
          <w:rtl w:val="0"/>
        </w:rPr>
        <w:t>I</w:t>
      </w:r>
      <w:r>
        <w:rPr>
          <w:rFonts w:ascii="Calibri" w:hAnsi="Calibri" w:eastAsia="Calibri" w:cs="Calibri"/>
          <w:sz w:val="72"/>
          <w:szCs w:val="72"/>
          <w:rtl w:val="0"/>
        </w:rPr>
        <w:t xml:space="preserve">nstallation and </w:t>
      </w:r>
      <w:r>
        <w:rPr>
          <w:sz w:val="72"/>
          <w:szCs w:val="72"/>
          <w:rtl w:val="0"/>
        </w:rPr>
        <w:t>C</w:t>
      </w:r>
      <w:r>
        <w:rPr>
          <w:rFonts w:ascii="Calibri" w:hAnsi="Calibri" w:eastAsia="Calibri" w:cs="Calibri"/>
          <w:sz w:val="72"/>
          <w:szCs w:val="72"/>
          <w:rtl w:val="0"/>
        </w:rPr>
        <w:t>onfiguration</w:t>
      </w:r>
      <w:r>
        <mc:AlternateContent>
          <mc:Choice Requires="wps">
            <w:drawing>
              <wp:anchor distT="0" distB="0" distL="114300" distR="114300" simplePos="0" relativeHeight="251661312" behindDoc="0" locked="0" layoutInCell="1" allowOverlap="1">
                <wp:simplePos x="0" y="0"/>
                <wp:positionH relativeFrom="column">
                  <wp:posOffset>-37465</wp:posOffset>
                </wp:positionH>
                <wp:positionV relativeFrom="paragraph">
                  <wp:posOffset>1206500</wp:posOffset>
                </wp:positionV>
                <wp:extent cx="5781675" cy="12700"/>
                <wp:effectExtent l="0" t="4445" r="9525" b="8255"/>
                <wp:wrapNone/>
                <wp:docPr id="13" name="Straight Arrow Connector 13"/>
                <wp:cNvGraphicFramePr/>
                <a:graphic xmlns:a="http://schemas.openxmlformats.org/drawingml/2006/main">
                  <a:graphicData uri="http://schemas.microsoft.com/office/word/2010/wordprocessingShape">
                    <wps:wsp>
                      <wps:cNvCnPr/>
                      <wps:spPr>
                        <a:xfrm>
                          <a:off x="2455163" y="3779683"/>
                          <a:ext cx="5781675" cy="635"/>
                        </a:xfrm>
                        <a:prstGeom prst="straightConnector1">
                          <a:avLst/>
                        </a:prstGeom>
                        <a:noFill/>
                        <a:ln w="9525" cap="flat" cmpd="sng">
                          <a:solidFill>
                            <a:srgbClr val="4472C4"/>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2.95pt;margin-top:95pt;height:1pt;width:455.25pt;z-index:251661312;mso-width-relative:page;mso-height-relative:page;" filled="f" stroked="t" coordsize="21600,21600" o:gfxdata="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AwOjV1QAAAAoBAAAPAAAAAAAAAAEA&#10;IAAAACIAAABkcnMvZG93bnJldi54bWxQSwECFAAUAAAACACHTuJADMouV0sCAACnBAAADgAAAAAA&#10;AAABACAAAAAkAQAAZHJzL2Uyb0RvYy54bWxQSwUGAAAAAAYABgBZAQAA4QUAAAAA&#10;">
                <v:fill on="f" focussize="0,0"/>
                <v:stroke color="#4472C4" miterlimit="0" joinstyle="miter" startarrowwidth="narrow" startarrowlength="short" endarrowwidth="narrow" endarrowlength="short"/>
                <v:imagedata o:title=""/>
                <o:lock v:ext="edit" aspectratio="f"/>
              </v:shape>
            </w:pict>
          </mc:Fallback>
        </mc:AlternateContent>
      </w:r>
    </w:p>
    <w:p>
      <w:pPr>
        <w:rPr>
          <w:rFonts w:ascii="Calibri" w:hAnsi="Calibri" w:eastAsia="Calibri" w:cs="Calibri"/>
        </w:rPr>
      </w:pPr>
    </w:p>
    <w:p>
      <w:pPr>
        <w:rPr>
          <w:rFonts w:ascii="Calibri" w:hAnsi="Calibri" w:eastAsia="Calibri" w:cs="Calibri"/>
          <w:sz w:val="24"/>
          <w:szCs w:val="24"/>
        </w:rPr>
      </w:pPr>
      <w:r>
        <w:rPr>
          <w:rFonts w:ascii="Calibri" w:hAnsi="Calibri" w:eastAsia="Calibri" w:cs="Calibri"/>
          <w:sz w:val="24"/>
          <w:szCs w:val="24"/>
          <w:rtl w:val="0"/>
        </w:rPr>
        <w:t>This section will guide you to understand:</w:t>
      </w:r>
    </w:p>
    <w:p>
      <w:pPr>
        <w:keepNext w:val="0"/>
        <w:keepLines w:val="0"/>
        <w:widowControl/>
        <w:numPr>
          <w:ilvl w:val="0"/>
          <w:numId w:val="6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How to </w:t>
      </w:r>
      <w:r>
        <w:rPr>
          <w:sz w:val="24"/>
          <w:szCs w:val="24"/>
          <w:rtl w:val="0"/>
        </w:rPr>
        <w:t>install and configure</w:t>
      </w:r>
      <w:r>
        <w:rPr>
          <w:rFonts w:ascii="Calibri" w:hAnsi="Calibri" w:eastAsia="Calibri" w:cs="Calibri"/>
          <w:b w:val="0"/>
          <w:i w:val="0"/>
          <w:smallCaps w:val="0"/>
          <w:strike w:val="0"/>
          <w:color w:val="000000"/>
          <w:sz w:val="24"/>
          <w:szCs w:val="24"/>
          <w:u w:val="none"/>
          <w:shd w:val="clear" w:fill="auto"/>
          <w:vertAlign w:val="baseline"/>
          <w:rtl w:val="0"/>
        </w:rPr>
        <w:t xml:space="preserve"> Auto IT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firstLine="0"/>
        <w:jc w:val="left"/>
        <w:rPr>
          <w:sz w:val="24"/>
          <w:szCs w:val="24"/>
        </w:rPr>
      </w:pPr>
    </w:p>
    <w:p>
      <w:pPr>
        <w:rPr>
          <w:rFonts w:ascii="Calibri" w:hAnsi="Calibri" w:eastAsia="Calibri" w:cs="Calibri"/>
          <w:b/>
          <w:sz w:val="24"/>
          <w:szCs w:val="24"/>
        </w:rPr>
      </w:pPr>
      <w:r>
        <w:rPr>
          <w:rFonts w:ascii="Calibri" w:hAnsi="Calibri" w:eastAsia="Calibri" w:cs="Calibri"/>
          <w:b/>
          <w:sz w:val="24"/>
          <w:szCs w:val="24"/>
          <w:rtl w:val="0"/>
        </w:rPr>
        <w:t>Development Environment:</w:t>
      </w:r>
    </w:p>
    <w:p>
      <w:pPr>
        <w:keepNext w:val="0"/>
        <w:keepLines w:val="0"/>
        <w:widowControl/>
        <w:numPr>
          <w:ilvl w:val="0"/>
          <w:numId w:val="63"/>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Eclipse IDE for Enterprise Java Developers Version Oxygen.3a Release (4.7.3a)</w:t>
      </w:r>
    </w:p>
    <w:p>
      <w:pPr>
        <w:keepNext w:val="0"/>
        <w:keepLines w:val="0"/>
        <w:widowControl/>
        <w:numPr>
          <w:ilvl w:val="0"/>
          <w:numId w:val="63"/>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160" w:line="259" w:lineRule="auto"/>
        <w:ind w:left="720" w:right="0" w:hanging="36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Java</w:t>
      </w:r>
      <w:r>
        <w:rPr>
          <w:rFonts w:ascii="Calibri" w:hAnsi="Calibri" w:eastAsia="Calibri" w:cs="Calibri"/>
          <w:b/>
          <w:i w:val="0"/>
          <w:smallCaps w:val="0"/>
          <w:strike w:val="0"/>
          <w:color w:val="000000"/>
          <w:sz w:val="24"/>
          <w:szCs w:val="24"/>
          <w:u w:val="none"/>
          <w:shd w:val="clear" w:fill="auto"/>
          <w:vertAlign w:val="baseline"/>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Development Kit Version 8</w:t>
      </w:r>
    </w:p>
    <w:p>
      <w:pPr>
        <w:rPr>
          <w:rFonts w:ascii="Calibri" w:hAnsi="Calibri" w:eastAsia="Calibri" w:cs="Calibri"/>
          <w:b/>
          <w:sz w:val="24"/>
          <w:szCs w:val="24"/>
        </w:rPr>
      </w:pPr>
    </w:p>
    <w:p>
      <w:pPr>
        <w:rPr>
          <w:rFonts w:ascii="Calibri" w:hAnsi="Calibri" w:eastAsia="Calibri" w:cs="Calibri"/>
          <w:sz w:val="24"/>
          <w:szCs w:val="24"/>
        </w:rPr>
      </w:pPr>
      <w:r>
        <w:rPr>
          <w:rFonts w:ascii="Calibri" w:hAnsi="Calibri" w:eastAsia="Calibri" w:cs="Calibri"/>
          <w:sz w:val="24"/>
          <w:szCs w:val="24"/>
          <w:rtl w:val="0"/>
        </w:rPr>
        <w:t>This guide has mainly two subsection, namely: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left"/>
        <w:rPr>
          <w:sz w:val="24"/>
          <w:szCs w:val="24"/>
        </w:rPr>
      </w:pPr>
      <w:r>
        <w:rPr>
          <w:sz w:val="24"/>
          <w:szCs w:val="24"/>
          <w:rtl w:val="0"/>
        </w:rPr>
        <w:t xml:space="preserve">4.10.1 Installing and configuring </w:t>
      </w:r>
      <w:r>
        <w:rPr>
          <w:rFonts w:ascii="Calibri" w:hAnsi="Calibri" w:eastAsia="Calibri" w:cs="Calibri"/>
          <w:b w:val="0"/>
          <w:i w:val="0"/>
          <w:smallCaps w:val="0"/>
          <w:strike w:val="0"/>
          <w:color w:val="000000"/>
          <w:sz w:val="24"/>
          <w:szCs w:val="24"/>
          <w:u w:val="none"/>
          <w:shd w:val="clear" w:fill="auto"/>
          <w:vertAlign w:val="baseline"/>
          <w:rtl w:val="0"/>
        </w:rPr>
        <w:t xml:space="preserve">Auto IT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jc w:val="left"/>
        <w:rPr>
          <w:rFonts w:ascii="Calibri" w:hAnsi="Calibri" w:eastAsia="Calibri" w:cs="Calibri"/>
          <w:b w:val="0"/>
          <w:i w:val="0"/>
          <w:smallCaps w:val="0"/>
          <w:strike w:val="0"/>
          <w:color w:val="000000"/>
          <w:sz w:val="24"/>
          <w:szCs w:val="24"/>
          <w:u w:val="none"/>
          <w:shd w:val="clear" w:fill="auto"/>
          <w:vertAlign w:val="baseline"/>
        </w:rPr>
      </w:pPr>
      <w:r>
        <w:rPr>
          <w:sz w:val="24"/>
          <w:szCs w:val="24"/>
          <w:rtl w:val="0"/>
        </w:rPr>
        <w:t xml:space="preserve">4.10.2 </w:t>
      </w:r>
      <w:r>
        <w:rPr>
          <w:rFonts w:ascii="Calibri" w:hAnsi="Calibri" w:eastAsia="Calibri" w:cs="Calibri"/>
          <w:b w:val="0"/>
          <w:i w:val="0"/>
          <w:smallCaps w:val="0"/>
          <w:strike w:val="0"/>
          <w:color w:val="000000"/>
          <w:sz w:val="24"/>
          <w:szCs w:val="24"/>
          <w:u w:val="none"/>
          <w:shd w:val="clear" w:fill="auto"/>
          <w:vertAlign w:val="baseline"/>
          <w:rtl w:val="0"/>
        </w:rPr>
        <w:t>Pushing the code to GitHub repositories</w:t>
      </w:r>
    </w:p>
    <w:p>
      <w:pPr>
        <w:rPr>
          <w:rFonts w:ascii="Calibri" w:hAnsi="Calibri" w:eastAsia="Calibri" w:cs="Calibri"/>
          <w:sz w:val="24"/>
          <w:szCs w:val="24"/>
        </w:rPr>
      </w:pPr>
    </w:p>
    <w:p>
      <w:pPr>
        <w:rPr>
          <w:rFonts w:ascii="Calibri" w:hAnsi="Calibri" w:eastAsia="Calibri" w:cs="Calibri"/>
          <w:sz w:val="24"/>
          <w:szCs w:val="24"/>
        </w:rPr>
      </w:pPr>
      <w:r>
        <w:rPr>
          <w:rFonts w:ascii="Calibri" w:hAnsi="Calibri" w:eastAsia="Calibri" w:cs="Calibri"/>
          <w:b/>
          <w:sz w:val="24"/>
          <w:szCs w:val="24"/>
          <w:rtl w:val="0"/>
        </w:rPr>
        <w:t xml:space="preserve">Step </w:t>
      </w:r>
      <w:r>
        <w:rPr>
          <w:b/>
          <w:sz w:val="24"/>
          <w:szCs w:val="24"/>
          <w:rtl w:val="0"/>
        </w:rPr>
        <w:t>4.10</w:t>
      </w:r>
      <w:r>
        <w:rPr>
          <w:rFonts w:ascii="Calibri" w:hAnsi="Calibri" w:eastAsia="Calibri" w:cs="Calibri"/>
          <w:b/>
          <w:sz w:val="24"/>
          <w:szCs w:val="24"/>
          <w:rtl w:val="0"/>
        </w:rPr>
        <w:t>.1:</w:t>
      </w:r>
      <w:r>
        <w:rPr>
          <w:rFonts w:ascii="Calibri" w:hAnsi="Calibri" w:eastAsia="Calibri" w:cs="Calibri"/>
          <w:sz w:val="24"/>
          <w:szCs w:val="24"/>
          <w:rtl w:val="0"/>
        </w:rPr>
        <w:t xml:space="preserve"> Installing and Configuring Auto IT </w:t>
      </w:r>
    </w:p>
    <w:p>
      <w:pPr>
        <w:keepNext w:val="0"/>
        <w:keepLines w:val="0"/>
        <w:widowControl/>
        <w:numPr>
          <w:ilvl w:val="0"/>
          <w:numId w:val="6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Download Auto IT from </w:t>
      </w:r>
      <w:r>
        <w:fldChar w:fldCharType="begin"/>
      </w:r>
      <w:r>
        <w:instrText xml:space="preserve"> HYPERLINK "https://www.autoitscript.com/site/autoit/downloads/" \h </w:instrText>
      </w:r>
      <w:r>
        <w:fldChar w:fldCharType="separate"/>
      </w:r>
      <w:r>
        <w:rPr>
          <w:rFonts w:ascii="Calibri" w:hAnsi="Calibri" w:eastAsia="Calibri" w:cs="Calibri"/>
          <w:b w:val="0"/>
          <w:i w:val="0"/>
          <w:smallCaps w:val="0"/>
          <w:strike w:val="0"/>
          <w:color w:val="0000FF"/>
          <w:sz w:val="24"/>
          <w:szCs w:val="24"/>
          <w:u w:val="single"/>
          <w:shd w:val="clear" w:fill="auto"/>
          <w:vertAlign w:val="baseline"/>
          <w:rtl w:val="0"/>
        </w:rPr>
        <w:t>https://www.autoitscript.com/site/autoit/downloads/</w:t>
      </w:r>
      <w:r>
        <w:rPr>
          <w:rFonts w:ascii="Calibri" w:hAnsi="Calibri" w:eastAsia="Calibri" w:cs="Calibri"/>
          <w:b w:val="0"/>
          <w:i w:val="0"/>
          <w:smallCaps w:val="0"/>
          <w:strike w:val="0"/>
          <w:color w:val="0000FF"/>
          <w:sz w:val="24"/>
          <w:szCs w:val="24"/>
          <w:u w:val="single"/>
          <w:shd w:val="clear" w:fill="auto"/>
          <w:vertAlign w:val="baseline"/>
          <w:rtl w:val="0"/>
        </w:rPr>
        <w:fldChar w:fldCharType="end"/>
      </w:r>
      <w:r>
        <w:rPr>
          <w:rFonts w:ascii="Calibri" w:hAnsi="Calibri" w:eastAsia="Calibri" w:cs="Calibri"/>
          <w:b w:val="0"/>
          <w:i w:val="0"/>
          <w:smallCaps w:val="0"/>
          <w:strike w:val="0"/>
          <w:color w:val="000000"/>
          <w:sz w:val="24"/>
          <w:szCs w:val="24"/>
          <w:u w:val="none"/>
          <w:shd w:val="clear" w:fill="auto"/>
          <w:vertAlign w:val="baseline"/>
          <w:rtl w:val="0"/>
        </w:rPr>
        <w:t xml:space="preserve"> link.</w:t>
      </w:r>
    </w:p>
    <w:p>
      <w:pPr>
        <w:keepNext w:val="0"/>
        <w:keepLines w:val="0"/>
        <w:widowControl/>
        <w:numPr>
          <w:ilvl w:val="0"/>
          <w:numId w:val="6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Save it in one folder.</w:t>
      </w:r>
    </w:p>
    <w:p>
      <w:pPr>
        <w:keepNext w:val="0"/>
        <w:keepLines w:val="0"/>
        <w:widowControl/>
        <w:numPr>
          <w:ilvl w:val="0"/>
          <w:numId w:val="6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Double click on autoit-v3-setup.exe file and click on </w:t>
      </w:r>
      <w:r>
        <w:rPr>
          <w:b/>
          <w:i w:val="0"/>
          <w:smallCaps w:val="0"/>
          <w:strike w:val="0"/>
          <w:color w:val="000000"/>
          <w:sz w:val="24"/>
          <w:szCs w:val="24"/>
          <w:u w:val="none"/>
          <w:shd w:val="clear" w:fill="auto"/>
          <w:vertAlign w:val="baseline"/>
          <w:rtl w:val="0"/>
        </w:rPr>
        <w:t>Install</w:t>
      </w:r>
      <w:r>
        <w:rPr>
          <w:rFonts w:ascii="Calibri" w:hAnsi="Calibri" w:eastAsia="Calibri" w:cs="Calibri"/>
          <w:b w:val="0"/>
          <w:i w:val="0"/>
          <w:smallCaps w:val="0"/>
          <w:strike w:val="0"/>
          <w:color w:val="000000"/>
          <w:sz w:val="24"/>
          <w:szCs w:val="24"/>
          <w:u w:val="none"/>
          <w:shd w:val="clear" w:fill="auto"/>
          <w:vertAlign w:val="baseline"/>
          <w:rtl w:val="0"/>
        </w:rPr>
        <w:t>.</w:t>
      </w:r>
    </w:p>
    <w:p>
      <w:pPr>
        <w:keepNext w:val="0"/>
        <w:keepLines w:val="0"/>
        <w:widowControl/>
        <w:numPr>
          <w:ilvl w:val="0"/>
          <w:numId w:val="6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After successful installation, open up AutoIT Editor.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7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C:\Program Files(x86)\AutoIt3\SciTE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rPr>
          <w:color w:val="000000"/>
          <w:sz w:val="24"/>
          <w:szCs w:val="24"/>
        </w:rPr>
      </w:pPr>
      <w:r>
        <w:rPr>
          <w:b/>
          <w:color w:val="000000"/>
          <w:sz w:val="24"/>
          <w:szCs w:val="24"/>
          <w:rtl w:val="0"/>
        </w:rPr>
        <w:t xml:space="preserve">Step </w:t>
      </w:r>
      <w:r>
        <w:rPr>
          <w:b/>
          <w:sz w:val="24"/>
          <w:szCs w:val="24"/>
          <w:rtl w:val="0"/>
        </w:rPr>
        <w:t>4.10</w:t>
      </w:r>
      <w:r>
        <w:rPr>
          <w:b/>
          <w:color w:val="000000"/>
          <w:sz w:val="24"/>
          <w:szCs w:val="24"/>
          <w:rtl w:val="0"/>
        </w:rPr>
        <w:t>.2:</w:t>
      </w:r>
      <w:r>
        <w:rPr>
          <w:color w:val="000000"/>
          <w:sz w:val="24"/>
          <w:szCs w:val="24"/>
          <w:rtl w:val="0"/>
        </w:rPr>
        <w:t xml:space="preserve"> Pushing the code to GitHub repositories</w:t>
      </w:r>
    </w:p>
    <w:p>
      <w:pPr>
        <w:numPr>
          <w:ilvl w:val="0"/>
          <w:numId w:val="65"/>
        </w:numPr>
        <w:tabs>
          <w:tab w:val="left" w:pos="420"/>
        </w:tabs>
        <w:spacing w:line="256" w:lineRule="auto"/>
        <w:ind w:left="1260" w:hanging="420"/>
        <w:rPr>
          <w:sz w:val="24"/>
          <w:szCs w:val="24"/>
        </w:rPr>
      </w:pPr>
      <w:r>
        <w:rPr>
          <w:sz w:val="24"/>
          <w:szCs w:val="24"/>
          <w:rtl w:val="0"/>
        </w:rPr>
        <w:t>Open your command prompt and navigate to the folder where you have created your files:</w:t>
      </w:r>
    </w:p>
    <w:p>
      <w:pPr>
        <w:tabs>
          <w:tab w:val="left" w:pos="420"/>
        </w:tabs>
        <w:ind w:left="840" w:firstLine="600"/>
        <w:rPr>
          <w:sz w:val="24"/>
          <w:szCs w:val="24"/>
        </w:rPr>
      </w:pPr>
      <w:r>
        <w:rPr>
          <w:sz w:val="24"/>
          <w:szCs w:val="24"/>
          <w:rtl w:val="0"/>
        </w:rPr>
        <w:t>Cd &lt;folder path&gt;</w:t>
      </w:r>
    </w:p>
    <w:p>
      <w:pPr>
        <w:numPr>
          <w:ilvl w:val="0"/>
          <w:numId w:val="65"/>
        </w:numPr>
        <w:tabs>
          <w:tab w:val="left" w:pos="420"/>
        </w:tabs>
        <w:spacing w:line="256" w:lineRule="auto"/>
        <w:ind w:left="1260" w:hanging="420"/>
        <w:rPr>
          <w:sz w:val="24"/>
          <w:szCs w:val="24"/>
        </w:rPr>
      </w:pPr>
      <w:r>
        <w:rPr>
          <w:sz w:val="24"/>
          <w:szCs w:val="24"/>
          <w:rtl w:val="0"/>
        </w:rPr>
        <w:t>Initialize your repository using the following command:</w:t>
      </w:r>
    </w:p>
    <w:p>
      <w:pPr>
        <w:tabs>
          <w:tab w:val="left" w:pos="420"/>
        </w:tabs>
        <w:rPr>
          <w:sz w:val="24"/>
          <w:szCs w:val="24"/>
        </w:rPr>
      </w:pPr>
      <w:r>
        <w:rPr>
          <w:sz w:val="24"/>
          <w:szCs w:val="24"/>
          <w:rtl w:val="0"/>
        </w:rPr>
        <w:t xml:space="preserve">                          Git init</w:t>
      </w:r>
    </w:p>
    <w:p>
      <w:pPr>
        <w:numPr>
          <w:ilvl w:val="0"/>
          <w:numId w:val="65"/>
        </w:numPr>
        <w:tabs>
          <w:tab w:val="left" w:pos="420"/>
        </w:tabs>
        <w:spacing w:line="256" w:lineRule="auto"/>
        <w:ind w:left="1260" w:hanging="420"/>
        <w:rPr>
          <w:sz w:val="24"/>
          <w:szCs w:val="24"/>
        </w:rPr>
      </w:pPr>
      <w:r>
        <w:rPr>
          <w:sz w:val="24"/>
          <w:szCs w:val="24"/>
          <w:rtl w:val="0"/>
        </w:rPr>
        <w:t>Add all the files to Git repository using following command:</w:t>
      </w:r>
    </w:p>
    <w:p>
      <w:pPr>
        <w:tabs>
          <w:tab w:val="left" w:pos="420"/>
        </w:tabs>
        <w:rPr>
          <w:sz w:val="24"/>
          <w:szCs w:val="24"/>
        </w:rPr>
      </w:pPr>
      <w:r>
        <w:rPr>
          <w:sz w:val="24"/>
          <w:szCs w:val="24"/>
          <w:rtl w:val="0"/>
        </w:rPr>
        <w:t xml:space="preserve">                          Git add.</w:t>
      </w:r>
    </w:p>
    <w:p>
      <w:pPr>
        <w:numPr>
          <w:ilvl w:val="0"/>
          <w:numId w:val="65"/>
        </w:numPr>
        <w:tabs>
          <w:tab w:val="left" w:pos="420"/>
        </w:tabs>
        <w:spacing w:line="256" w:lineRule="auto"/>
        <w:ind w:left="1260" w:hanging="420"/>
        <w:rPr>
          <w:sz w:val="24"/>
          <w:szCs w:val="24"/>
        </w:rPr>
      </w:pPr>
      <w:r>
        <w:rPr>
          <w:sz w:val="24"/>
          <w:szCs w:val="24"/>
          <w:rtl w:val="0"/>
        </w:rPr>
        <w:t>Commit the changes using the following command:</w:t>
      </w:r>
    </w:p>
    <w:p>
      <w:pPr>
        <w:tabs>
          <w:tab w:val="left" w:pos="420"/>
        </w:tabs>
        <w:rPr>
          <w:sz w:val="24"/>
          <w:szCs w:val="24"/>
        </w:rPr>
      </w:pPr>
      <w:r>
        <w:rPr>
          <w:sz w:val="24"/>
          <w:szCs w:val="24"/>
          <w:rtl w:val="0"/>
        </w:rPr>
        <w:t xml:space="preserve">                         Git commit -m “add the comment”</w:t>
      </w:r>
    </w:p>
    <w:p>
      <w:pPr>
        <w:numPr>
          <w:ilvl w:val="0"/>
          <w:numId w:val="65"/>
        </w:numPr>
        <w:tabs>
          <w:tab w:val="left" w:pos="420"/>
        </w:tabs>
        <w:spacing w:line="256" w:lineRule="auto"/>
        <w:ind w:left="1260" w:hanging="420"/>
        <w:rPr>
          <w:sz w:val="24"/>
          <w:szCs w:val="24"/>
        </w:rPr>
      </w:pPr>
      <w:r>
        <w:rPr>
          <w:sz w:val="24"/>
          <w:szCs w:val="24"/>
          <w:rtl w:val="0"/>
        </w:rPr>
        <w:t>Push the files to the folder you initially created using the following command: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           Git push -u origin master</w:t>
      </w:r>
    </w:p>
    <w:p>
      <w:pPr>
        <w:rPr>
          <w:rFonts w:ascii="Calibri" w:hAnsi="Calibri" w:eastAsia="Calibri" w:cs="Calibri"/>
          <w:sz w:val="72"/>
          <w:szCs w:val="72"/>
        </w:rPr>
      </w:pPr>
      <w:r>
        <w:rPr>
          <w:rFonts w:ascii="Calibri" w:hAnsi="Calibri" w:eastAsia="Calibri" w:cs="Calibri"/>
          <w:sz w:val="72"/>
          <w:szCs w:val="72"/>
          <w:rtl w:val="0"/>
        </w:rPr>
        <w:t>9 Handling File Uploads</w:t>
      </w:r>
    </w:p>
    <w:p>
      <w:pPr>
        <w:tabs>
          <w:tab w:val="right" w:pos="9026"/>
        </w:tabs>
        <w:rPr>
          <w:rFonts w:ascii="Calibri" w:hAnsi="Calibri" w:eastAsia="Calibri" w:cs="Calibri"/>
        </w:rPr>
      </w:pPr>
      <w:r>
        <w:rPr>
          <w:rFonts w:ascii="Calibri" w:hAnsi="Calibri" w:eastAsia="Calibri" w:cs="Calibri"/>
          <w:rtl w:val="0"/>
        </w:rPr>
        <w:tab/>
      </w:r>
      <w: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12700" cy="12700"/>
                <wp:effectExtent l="3175" t="3175" r="9525" b="9525"/>
                <wp:wrapNone/>
                <wp:docPr id="14" name="Straight Arrow Connector 14"/>
                <wp:cNvGraphicFramePr/>
                <a:graphic xmlns:a="http://schemas.openxmlformats.org/drawingml/2006/main">
                  <a:graphicData uri="http://schemas.microsoft.com/office/word/2010/wordprocessingShape">
                    <wps:wsp>
                      <wps:cNvCnPr/>
                      <wps:spPr>
                        <a:xfrm rot="10800000" flipH="1">
                          <a:off x="5336475" y="3864455"/>
                          <a:ext cx="5686425" cy="9525"/>
                        </a:xfrm>
                        <a:prstGeom prst="straightConnector1">
                          <a:avLst/>
                        </a:prstGeom>
                        <a:solidFill>
                          <a:srgbClr val="FFFFFF"/>
                        </a:solidFill>
                        <a:ln w="9525" cap="flat" cmpd="sng">
                          <a:solidFill>
                            <a:srgbClr val="4472C4"/>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flip:x;margin-left:9pt;margin-top:0pt;height:1pt;width:1pt;rotation:11796480f;z-index:251661312;mso-width-relative:page;mso-height-relative:page;" fillcolor="#FFFFFF" filled="t" stroked="t" coordsize="21600,21600" o:gfxdata="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X2Pmc0gAA&#10;AAQBAAAPAAAAAAAAAAEAIAAAACIAAABkcnMvZG93bnJldi54bWxQSwECFAAUAAAACACHTuJA7XLs&#10;8l0CAADqBAAADgAAAAAAAAABACAAAAAhAQAAZHJzL2Uyb0RvYy54bWxQSwUGAAAAAAYABgBZAQAA&#10;8AUAAAAA&#10;">
                <v:fill on="t" focussize="0,0"/>
                <v:stroke color="#4472C4" miterlimit="0" joinstyle="miter" startarrowwidth="narrow" startarrowlength="short" endarrowwidth="narrow" endarrowlength="short"/>
                <v:imagedata o:title=""/>
                <o:lock v:ext="edit" aspectratio="f"/>
              </v:shape>
            </w:pict>
          </mc:Fallback>
        </mc:AlternateContent>
      </w:r>
    </w:p>
    <w:p>
      <w:pPr>
        <w:tabs>
          <w:tab w:val="right" w:pos="9026"/>
        </w:tabs>
        <w:rPr>
          <w:rFonts w:ascii="Calibri" w:hAnsi="Calibri" w:eastAsia="Calibri" w:cs="Calibri"/>
        </w:rPr>
      </w:pPr>
    </w:p>
    <w:p>
      <w:pPr>
        <w:tabs>
          <w:tab w:val="right" w:pos="9026"/>
        </w:tabs>
        <w:rPr>
          <w:rFonts w:ascii="Calibri" w:hAnsi="Calibri" w:eastAsia="Calibri" w:cs="Calibri"/>
          <w:sz w:val="24"/>
          <w:szCs w:val="24"/>
        </w:rPr>
      </w:pPr>
      <w:r>
        <w:rPr>
          <w:rFonts w:ascii="Calibri" w:hAnsi="Calibri" w:eastAsia="Calibri" w:cs="Calibri"/>
          <w:sz w:val="24"/>
          <w:szCs w:val="24"/>
          <w:rtl w:val="0"/>
        </w:rPr>
        <w:t>This section will guide you to:</w:t>
      </w:r>
    </w:p>
    <w:p>
      <w:pPr>
        <w:keepNext w:val="0"/>
        <w:keepLines w:val="0"/>
        <w:widowControl/>
        <w:numPr>
          <w:ilvl w:val="0"/>
          <w:numId w:val="66"/>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Upload the Desktop file in </w:t>
      </w:r>
      <w:r>
        <w:rPr>
          <w:sz w:val="24"/>
          <w:szCs w:val="24"/>
          <w:rtl w:val="0"/>
        </w:rPr>
        <w:t>S</w:t>
      </w:r>
      <w:r>
        <w:rPr>
          <w:rFonts w:ascii="Calibri" w:hAnsi="Calibri" w:eastAsia="Calibri" w:cs="Calibri"/>
          <w:b w:val="0"/>
          <w:i w:val="0"/>
          <w:smallCaps w:val="0"/>
          <w:strike w:val="0"/>
          <w:color w:val="000000"/>
          <w:sz w:val="24"/>
          <w:szCs w:val="24"/>
          <w:u w:val="none"/>
          <w:shd w:val="clear" w:fill="auto"/>
          <w:vertAlign w:val="baseline"/>
          <w:rtl w:val="0"/>
        </w:rPr>
        <w:t>elenium WeDriver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16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tabs>
          <w:tab w:val="right" w:pos="9026"/>
        </w:tabs>
        <w:rPr>
          <w:rFonts w:ascii="Calibri" w:hAnsi="Calibri" w:eastAsia="Calibri" w:cs="Calibri"/>
          <w:b/>
          <w:sz w:val="24"/>
          <w:szCs w:val="24"/>
        </w:rPr>
      </w:pPr>
      <w:r>
        <w:rPr>
          <w:rFonts w:ascii="Calibri" w:hAnsi="Calibri" w:eastAsia="Calibri" w:cs="Calibri"/>
          <w:b/>
          <w:sz w:val="24"/>
          <w:szCs w:val="24"/>
          <w:rtl w:val="0"/>
        </w:rPr>
        <w:t>Development Environment</w:t>
      </w:r>
    </w:p>
    <w:p>
      <w:pPr>
        <w:keepNext w:val="0"/>
        <w:keepLines w:val="0"/>
        <w:widowControl/>
        <w:numPr>
          <w:ilvl w:val="0"/>
          <w:numId w:val="66"/>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Eclipse IDE for Enterprise Java Developers Version Oxygen.3a Release (4.7.3a)</w:t>
      </w:r>
    </w:p>
    <w:p>
      <w:pPr>
        <w:keepNext w:val="0"/>
        <w:keepLines w:val="0"/>
        <w:widowControl/>
        <w:numPr>
          <w:ilvl w:val="0"/>
          <w:numId w:val="66"/>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Java</w:t>
      </w:r>
      <w:r>
        <w:rPr>
          <w:rFonts w:ascii="Calibri" w:hAnsi="Calibri" w:eastAsia="Calibri" w:cs="Calibri"/>
          <w:b/>
          <w:i w:val="0"/>
          <w:smallCaps w:val="0"/>
          <w:strike w:val="0"/>
          <w:color w:val="000000"/>
          <w:sz w:val="24"/>
          <w:szCs w:val="24"/>
          <w:u w:val="none"/>
          <w:shd w:val="clear" w:fill="auto"/>
          <w:vertAlign w:val="baseline"/>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Development Kit Version 8</w:t>
      </w:r>
    </w:p>
    <w:p>
      <w:pPr>
        <w:keepNext w:val="0"/>
        <w:keepLines w:val="0"/>
        <w:widowControl/>
        <w:numPr>
          <w:ilvl w:val="0"/>
          <w:numId w:val="66"/>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Selenium standalone server</w:t>
      </w:r>
    </w:p>
    <w:p>
      <w:pPr>
        <w:keepNext w:val="0"/>
        <w:keepLines w:val="0"/>
        <w:widowControl/>
        <w:numPr>
          <w:ilvl w:val="0"/>
          <w:numId w:val="66"/>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Autoit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160" w:line="259" w:lineRule="auto"/>
        <w:ind w:left="720" w:right="0" w:hanging="720"/>
        <w:jc w:val="left"/>
        <w:rPr>
          <w:rFonts w:ascii="Calibri" w:hAnsi="Calibri" w:eastAsia="Calibri" w:cs="Calibri"/>
          <w:b/>
          <w:i w:val="0"/>
          <w:smallCaps w:val="0"/>
          <w:strike w:val="0"/>
          <w:color w:val="000000"/>
          <w:sz w:val="24"/>
          <w:szCs w:val="24"/>
          <w:u w:val="none"/>
          <w:shd w:val="clear" w:fill="auto"/>
          <w:vertAlign w:val="baseline"/>
        </w:rPr>
      </w:pPr>
    </w:p>
    <w:p>
      <w:pPr>
        <w:tabs>
          <w:tab w:val="right" w:pos="9026"/>
        </w:tabs>
        <w:rPr>
          <w:rFonts w:ascii="Calibri" w:hAnsi="Calibri" w:eastAsia="Calibri" w:cs="Calibri"/>
          <w:sz w:val="24"/>
          <w:szCs w:val="24"/>
        </w:rPr>
      </w:pPr>
      <w:r>
        <w:rPr>
          <w:rFonts w:ascii="Calibri" w:hAnsi="Calibri" w:eastAsia="Calibri" w:cs="Calibri"/>
          <w:sz w:val="24"/>
          <w:szCs w:val="24"/>
          <w:rtl w:val="0"/>
        </w:rPr>
        <w:t xml:space="preserve">This guide has mainly two subsections, namely: </w:t>
      </w:r>
    </w:p>
    <w:p>
      <w:pPr>
        <w:tabs>
          <w:tab w:val="right" w:pos="9026"/>
        </w:tabs>
        <w:rPr>
          <w:rFonts w:ascii="Calibri" w:hAnsi="Calibri" w:eastAsia="Calibri" w:cs="Calibri"/>
          <w:sz w:val="24"/>
          <w:szCs w:val="24"/>
        </w:rPr>
      </w:pPr>
      <w:r>
        <w:rPr>
          <w:rFonts w:ascii="Calibri" w:hAnsi="Calibri" w:eastAsia="Calibri" w:cs="Calibri"/>
          <w:sz w:val="24"/>
          <w:szCs w:val="24"/>
          <w:rtl w:val="0"/>
        </w:rPr>
        <w:t xml:space="preserve">4.9.1 Handing file upload by </w:t>
      </w:r>
      <w:r>
        <w:rPr>
          <w:rFonts w:ascii="Calibri" w:hAnsi="Calibri" w:eastAsia="Calibri" w:cs="Calibri"/>
          <w:b/>
          <w:sz w:val="24"/>
          <w:szCs w:val="24"/>
          <w:rtl w:val="0"/>
        </w:rPr>
        <w:t>SendKeys</w:t>
      </w:r>
    </w:p>
    <w:p>
      <w:pPr>
        <w:tabs>
          <w:tab w:val="right" w:pos="9026"/>
        </w:tabs>
        <w:rPr>
          <w:rFonts w:ascii="Calibri" w:hAnsi="Calibri" w:eastAsia="Calibri" w:cs="Calibri"/>
          <w:b/>
          <w:sz w:val="24"/>
          <w:szCs w:val="24"/>
        </w:rPr>
      </w:pPr>
      <w:r>
        <w:rPr>
          <w:rFonts w:ascii="Calibri" w:hAnsi="Calibri" w:eastAsia="Calibri" w:cs="Calibri"/>
          <w:sz w:val="24"/>
          <w:szCs w:val="24"/>
          <w:rtl w:val="0"/>
        </w:rPr>
        <w:t xml:space="preserve">4.9.2 Handling file upload by </w:t>
      </w:r>
      <w:r>
        <w:rPr>
          <w:rFonts w:ascii="Calibri" w:hAnsi="Calibri" w:eastAsia="Calibri" w:cs="Calibri"/>
          <w:b/>
          <w:sz w:val="24"/>
          <w:szCs w:val="24"/>
          <w:rtl w:val="0"/>
        </w:rPr>
        <w:t>AutoIT script</w:t>
      </w:r>
    </w:p>
    <w:p>
      <w:pPr>
        <w:tabs>
          <w:tab w:val="right" w:pos="9026"/>
        </w:tabs>
        <w:rPr>
          <w:rFonts w:ascii="Calibri" w:hAnsi="Calibri" w:eastAsia="Calibri" w:cs="Calibri"/>
          <w:sz w:val="24"/>
          <w:szCs w:val="24"/>
        </w:rPr>
      </w:pPr>
      <w:r>
        <w:rPr>
          <w:rFonts w:ascii="Calibri" w:hAnsi="Calibri" w:eastAsia="Calibri" w:cs="Calibri"/>
          <w:sz w:val="24"/>
          <w:szCs w:val="24"/>
          <w:rtl w:val="0"/>
        </w:rPr>
        <w:t>4.9.3 Pushing the code to the GitHub repositories</w:t>
      </w:r>
    </w:p>
    <w:p>
      <w:pPr>
        <w:tabs>
          <w:tab w:val="right" w:pos="9026"/>
        </w:tabs>
        <w:rPr>
          <w:rFonts w:ascii="Calibri" w:hAnsi="Calibri" w:eastAsia="Calibri" w:cs="Calibri"/>
          <w:sz w:val="24"/>
          <w:szCs w:val="24"/>
        </w:rPr>
      </w:pPr>
      <w:r>
        <w:rPr>
          <w:rFonts w:ascii="Calibri" w:hAnsi="Calibri" w:eastAsia="Calibri" w:cs="Calibri"/>
          <w:sz w:val="24"/>
          <w:szCs w:val="24"/>
          <w:rtl w:val="0"/>
        </w:rPr>
        <w:tab/>
      </w:r>
    </w:p>
    <w:p>
      <w:pPr>
        <w:tabs>
          <w:tab w:val="right" w:pos="9026"/>
        </w:tabs>
        <w:rPr>
          <w:rFonts w:ascii="Calibri" w:hAnsi="Calibri" w:eastAsia="Calibri" w:cs="Calibri"/>
          <w:sz w:val="24"/>
          <w:szCs w:val="24"/>
        </w:rPr>
      </w:pPr>
      <w:r>
        <w:rPr>
          <w:rFonts w:ascii="Calibri" w:hAnsi="Calibri" w:eastAsia="Calibri" w:cs="Calibri"/>
          <w:b/>
          <w:sz w:val="24"/>
          <w:szCs w:val="24"/>
          <w:rtl w:val="0"/>
        </w:rPr>
        <w:t>Step 4.9.1:</w:t>
      </w:r>
      <w:r>
        <w:rPr>
          <w:rFonts w:ascii="Calibri" w:hAnsi="Calibri" w:eastAsia="Calibri" w:cs="Calibri"/>
          <w:sz w:val="24"/>
          <w:szCs w:val="24"/>
          <w:rtl w:val="0"/>
        </w:rPr>
        <w:t xml:space="preserve"> Handling file upload by SendKeys</w:t>
      </w:r>
    </w:p>
    <w:p>
      <w:pPr>
        <w:keepNext w:val="0"/>
        <w:keepLines w:val="0"/>
        <w:widowControl/>
        <w:numPr>
          <w:ilvl w:val="0"/>
          <w:numId w:val="67"/>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Launch </w:t>
      </w:r>
      <w:r>
        <w:rPr>
          <w:sz w:val="24"/>
          <w:szCs w:val="24"/>
          <w:rtl w:val="0"/>
        </w:rPr>
        <w:t>Eclipse</w:t>
      </w:r>
      <w:r>
        <w:rPr>
          <w:rFonts w:ascii="Calibri" w:hAnsi="Calibri" w:eastAsia="Calibri" w:cs="Calibri"/>
          <w:b w:val="0"/>
          <w:i w:val="0"/>
          <w:smallCaps w:val="0"/>
          <w:strike w:val="0"/>
          <w:color w:val="000000"/>
          <w:sz w:val="24"/>
          <w:szCs w:val="24"/>
          <w:u w:val="none"/>
          <w:shd w:val="clear" w:fill="auto"/>
          <w:vertAlign w:val="baseline"/>
          <w:rtl w:val="0"/>
        </w:rPr>
        <w:t xml:space="preserve"> and create a </w:t>
      </w:r>
      <w:r>
        <w:rPr>
          <w:sz w:val="24"/>
          <w:szCs w:val="24"/>
          <w:rtl w:val="0"/>
        </w:rPr>
        <w:t>J</w:t>
      </w:r>
      <w:r>
        <w:rPr>
          <w:rFonts w:ascii="Calibri" w:hAnsi="Calibri" w:eastAsia="Calibri" w:cs="Calibri"/>
          <w:b w:val="0"/>
          <w:i w:val="0"/>
          <w:smallCaps w:val="0"/>
          <w:strike w:val="0"/>
          <w:color w:val="000000"/>
          <w:sz w:val="24"/>
          <w:szCs w:val="24"/>
          <w:u w:val="none"/>
          <w:shd w:val="clear" w:fill="auto"/>
          <w:vertAlign w:val="baseline"/>
          <w:rtl w:val="0"/>
        </w:rPr>
        <w:t>ava project.</w:t>
      </w:r>
    </w:p>
    <w:p>
      <w:pPr>
        <w:keepNext w:val="0"/>
        <w:keepLines w:val="0"/>
        <w:widowControl/>
        <w:numPr>
          <w:ilvl w:val="0"/>
          <w:numId w:val="67"/>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Create project: Click on file-&gt;New-&gt;Java project.</w:t>
      </w:r>
    </w:p>
    <w:p>
      <w:pPr>
        <w:keepNext w:val="0"/>
        <w:keepLines w:val="0"/>
        <w:widowControl/>
        <w:numPr>
          <w:ilvl w:val="0"/>
          <w:numId w:val="67"/>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Enter the project name as </w:t>
      </w:r>
      <w:r>
        <w:rPr>
          <w:b/>
          <w:i w:val="0"/>
          <w:smallCaps w:val="0"/>
          <w:strike w:val="0"/>
          <w:color w:val="000000"/>
          <w:sz w:val="24"/>
          <w:szCs w:val="24"/>
          <w:u w:val="none"/>
          <w:shd w:val="clear" w:fill="auto"/>
          <w:vertAlign w:val="baseline"/>
          <w:rtl w:val="0"/>
        </w:rPr>
        <w:t>UploadFile</w:t>
      </w:r>
      <w:r>
        <w:rPr>
          <w:sz w:val="24"/>
          <w:szCs w:val="24"/>
          <w:rtl w:val="0"/>
        </w:rPr>
        <w:t xml:space="preserve"> and c</w:t>
      </w:r>
      <w:r>
        <w:rPr>
          <w:rFonts w:ascii="Calibri" w:hAnsi="Calibri" w:eastAsia="Calibri" w:cs="Calibri"/>
          <w:b w:val="0"/>
          <w:i w:val="0"/>
          <w:smallCaps w:val="0"/>
          <w:strike w:val="0"/>
          <w:color w:val="000000"/>
          <w:sz w:val="24"/>
          <w:szCs w:val="24"/>
          <w:u w:val="none"/>
          <w:shd w:val="clear" w:fill="auto"/>
          <w:vertAlign w:val="baseline"/>
          <w:rtl w:val="0"/>
        </w:rPr>
        <w:t>lick on Finish.</w:t>
      </w:r>
    </w:p>
    <w:p>
      <w:pPr>
        <w:keepNext w:val="0"/>
        <w:keepLines w:val="0"/>
        <w:widowControl/>
        <w:numPr>
          <w:ilvl w:val="0"/>
          <w:numId w:val="67"/>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16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In the project </w:t>
      </w:r>
      <w:r>
        <w:rPr>
          <w:sz w:val="24"/>
          <w:szCs w:val="24"/>
          <w:rtl w:val="0"/>
        </w:rPr>
        <w:t>explorer,</w:t>
      </w:r>
      <w:r>
        <w:rPr>
          <w:rFonts w:ascii="Calibri" w:hAnsi="Calibri" w:eastAsia="Calibri" w:cs="Calibri"/>
          <w:b w:val="0"/>
          <w:i w:val="0"/>
          <w:smallCaps w:val="0"/>
          <w:strike w:val="0"/>
          <w:color w:val="000000"/>
          <w:sz w:val="24"/>
          <w:szCs w:val="24"/>
          <w:u w:val="none"/>
          <w:shd w:val="clear" w:fill="auto"/>
          <w:vertAlign w:val="baseline"/>
          <w:rtl w:val="0"/>
        </w:rPr>
        <w:t xml:space="preserve"> </w:t>
      </w:r>
      <w:r>
        <w:rPr>
          <w:sz w:val="24"/>
          <w:szCs w:val="24"/>
          <w:rtl w:val="0"/>
        </w:rPr>
        <w:t>e</w:t>
      </w:r>
      <w:r>
        <w:rPr>
          <w:rFonts w:ascii="Calibri" w:hAnsi="Calibri" w:eastAsia="Calibri" w:cs="Calibri"/>
          <w:b w:val="0"/>
          <w:i w:val="0"/>
          <w:smallCaps w:val="0"/>
          <w:strike w:val="0"/>
          <w:color w:val="000000"/>
          <w:sz w:val="24"/>
          <w:szCs w:val="24"/>
          <w:u w:val="none"/>
          <w:shd w:val="clear" w:fill="auto"/>
          <w:vertAlign w:val="baseline"/>
          <w:rtl w:val="0"/>
        </w:rPr>
        <w:t xml:space="preserve">xpand </w:t>
      </w:r>
      <w:r>
        <w:rPr>
          <w:rFonts w:ascii="Calibri" w:hAnsi="Calibri" w:eastAsia="Calibri" w:cs="Calibri"/>
          <w:b/>
          <w:i w:val="0"/>
          <w:smallCaps w:val="0"/>
          <w:strike w:val="0"/>
          <w:color w:val="000000"/>
          <w:sz w:val="24"/>
          <w:szCs w:val="24"/>
          <w:u w:val="none"/>
          <w:shd w:val="clear" w:fill="auto"/>
          <w:vertAlign w:val="baseline"/>
          <w:rtl w:val="0"/>
        </w:rPr>
        <w:t>UploadFile.</w:t>
      </w:r>
    </w:p>
    <w:p>
      <w:pPr>
        <w:numPr>
          <w:ilvl w:val="0"/>
          <w:numId w:val="67"/>
        </w:numPr>
        <w:pBdr>
          <w:top w:val="none" w:color="auto" w:sz="0" w:space="0"/>
          <w:left w:val="none" w:color="auto" w:sz="0" w:space="0"/>
          <w:bottom w:val="none" w:color="auto" w:sz="0" w:space="0"/>
          <w:right w:val="none" w:color="auto" w:sz="0" w:space="0"/>
          <w:between w:val="none" w:color="auto" w:sz="0" w:space="0"/>
        </w:pBdr>
        <w:ind w:left="720" w:hanging="360"/>
        <w:rPr>
          <w:rFonts w:ascii="Calibri" w:hAnsi="Calibri" w:eastAsia="Calibri" w:cs="Calibri"/>
          <w:sz w:val="24"/>
          <w:szCs w:val="24"/>
        </w:rPr>
      </w:pPr>
      <w:r>
        <w:rPr>
          <w:sz w:val="24"/>
          <w:szCs w:val="24"/>
          <w:rtl w:val="0"/>
        </w:rPr>
        <w:t>Right-click</w:t>
      </w:r>
      <w:r>
        <w:rPr>
          <w:rFonts w:ascii="Calibri" w:hAnsi="Calibri" w:eastAsia="Calibri" w:cs="Calibri"/>
          <w:color w:val="000000"/>
          <w:sz w:val="24"/>
          <w:szCs w:val="24"/>
          <w:rtl w:val="0"/>
        </w:rPr>
        <w:t xml:space="preserve"> on </w:t>
      </w:r>
      <w:r>
        <w:rPr>
          <w:rFonts w:ascii="Calibri" w:hAnsi="Calibri" w:eastAsia="Calibri" w:cs="Calibri"/>
          <w:b/>
          <w:color w:val="000000"/>
          <w:sz w:val="24"/>
          <w:szCs w:val="24"/>
          <w:rtl w:val="0"/>
        </w:rPr>
        <w:t>src</w:t>
      </w:r>
      <w:r>
        <w:rPr>
          <w:rFonts w:ascii="Calibri" w:hAnsi="Calibri" w:eastAsia="Calibri" w:cs="Calibri"/>
          <w:color w:val="000000"/>
          <w:sz w:val="24"/>
          <w:szCs w:val="24"/>
          <w:rtl w:val="0"/>
        </w:rPr>
        <w:t xml:space="preserve"> and choose </w:t>
      </w:r>
      <w:r>
        <w:rPr>
          <w:rFonts w:ascii="Calibri" w:hAnsi="Calibri" w:eastAsia="Calibri" w:cs="Calibri"/>
          <w:b/>
          <w:color w:val="000000"/>
          <w:sz w:val="24"/>
          <w:szCs w:val="24"/>
          <w:rtl w:val="0"/>
        </w:rPr>
        <w:t>New-&gt;Class.</w:t>
      </w:r>
    </w:p>
    <w:p>
      <w:pPr>
        <w:numPr>
          <w:ilvl w:val="0"/>
          <w:numId w:val="67"/>
        </w:numPr>
        <w:pBdr>
          <w:top w:val="none" w:color="auto" w:sz="0" w:space="0"/>
          <w:left w:val="none" w:color="auto" w:sz="0" w:space="0"/>
          <w:bottom w:val="none" w:color="auto" w:sz="0" w:space="0"/>
          <w:right w:val="none" w:color="auto" w:sz="0" w:space="0"/>
          <w:between w:val="none" w:color="auto" w:sz="0" w:space="0"/>
        </w:pBdr>
        <w:ind w:left="720" w:hanging="360"/>
        <w:rPr>
          <w:rFonts w:ascii="Calibri" w:hAnsi="Calibri" w:eastAsia="Calibri" w:cs="Calibri"/>
          <w:sz w:val="24"/>
          <w:szCs w:val="24"/>
        </w:rPr>
      </w:pPr>
      <w:r>
        <w:rPr>
          <w:rFonts w:ascii="Calibri" w:hAnsi="Calibri" w:eastAsia="Calibri" w:cs="Calibri"/>
          <w:color w:val="000000"/>
          <w:sz w:val="24"/>
          <w:szCs w:val="24"/>
          <w:rtl w:val="0"/>
        </w:rPr>
        <w:t xml:space="preserve">In Package Name, enter </w:t>
      </w:r>
      <w:r>
        <w:rPr>
          <w:rFonts w:ascii="Calibri" w:hAnsi="Calibri" w:eastAsia="Calibri" w:cs="Calibri"/>
          <w:b/>
          <w:color w:val="000000"/>
          <w:sz w:val="24"/>
          <w:szCs w:val="24"/>
          <w:rtl w:val="0"/>
        </w:rPr>
        <w:t xml:space="preserve">com.ecommerce </w:t>
      </w:r>
      <w:r>
        <w:rPr>
          <w:rFonts w:ascii="Calibri" w:hAnsi="Calibri" w:eastAsia="Calibri" w:cs="Calibri"/>
          <w:color w:val="000000"/>
          <w:sz w:val="24"/>
          <w:szCs w:val="24"/>
          <w:rtl w:val="0"/>
        </w:rPr>
        <w:t xml:space="preserve">and in </w:t>
      </w:r>
      <w:r>
        <w:rPr>
          <w:rFonts w:ascii="Calibri" w:hAnsi="Calibri" w:eastAsia="Calibri" w:cs="Calibri"/>
          <w:b/>
          <w:color w:val="000000"/>
          <w:sz w:val="24"/>
          <w:szCs w:val="24"/>
          <w:rtl w:val="0"/>
        </w:rPr>
        <w:t>Name</w:t>
      </w:r>
      <w:r>
        <w:rPr>
          <w:rFonts w:ascii="Calibri" w:hAnsi="Calibri" w:eastAsia="Calibri" w:cs="Calibri"/>
          <w:color w:val="000000"/>
          <w:sz w:val="24"/>
          <w:szCs w:val="24"/>
          <w:rtl w:val="0"/>
        </w:rPr>
        <w:t xml:space="preserve"> enter </w:t>
      </w:r>
      <w:r>
        <w:rPr>
          <w:rFonts w:ascii="Calibri" w:hAnsi="Calibri" w:eastAsia="Calibri" w:cs="Calibri"/>
          <w:b/>
          <w:color w:val="000000"/>
          <w:sz w:val="24"/>
          <w:szCs w:val="24"/>
          <w:rtl w:val="0"/>
        </w:rPr>
        <w:t xml:space="preserve">Upload </w:t>
      </w:r>
      <w:r>
        <w:rPr>
          <w:rFonts w:ascii="Calibri" w:hAnsi="Calibri" w:eastAsia="Calibri" w:cs="Calibri"/>
          <w:color w:val="000000"/>
          <w:sz w:val="24"/>
          <w:szCs w:val="24"/>
          <w:rtl w:val="0"/>
        </w:rPr>
        <w:t xml:space="preserve">and click on </w:t>
      </w:r>
      <w:r>
        <w:rPr>
          <w:rFonts w:ascii="Calibri" w:hAnsi="Calibri" w:eastAsia="Calibri" w:cs="Calibri"/>
          <w:b/>
          <w:color w:val="000000"/>
          <w:sz w:val="24"/>
          <w:szCs w:val="24"/>
          <w:rtl w:val="0"/>
        </w:rPr>
        <w:t>Finish.</w:t>
      </w:r>
    </w:p>
    <w:p>
      <w:pPr>
        <w:keepNext w:val="0"/>
        <w:keepLines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Locate the browse button using chropath/firebug.</w:t>
      </w:r>
    </w:p>
    <w:p>
      <w:pPr>
        <w:keepNext w:val="0"/>
        <w:keepLines w:val="0"/>
        <w:widowControl/>
        <w:numPr>
          <w:ilvl w:val="0"/>
          <w:numId w:val="6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Set the path using SendKeys. And the code looks like below:</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9999A9"/>
          <w:sz w:val="24"/>
          <w:szCs w:val="24"/>
          <w:u w:val="none"/>
          <w:shd w:val="clear" w:fill="auto"/>
          <w:vertAlign w:val="baseline"/>
          <w:rtl w:val="0"/>
        </w:rPr>
        <w:t>//Locating 'browse' button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u w:val="none"/>
          <w:shd w:val="clear" w:fill="auto"/>
          <w:vertAlign w:val="baseline"/>
          <w:rtl w:val="0"/>
        </w:rPr>
        <w:t xml:space="preserve"> WebElement browse =driver.findElement(By.id("uploadfile"))</w:t>
      </w:r>
      <w:r>
        <w:rPr>
          <w:rFonts w:ascii="Calibri" w:hAnsi="Calibri" w:eastAsia="Calibri" w:cs="Calibri"/>
          <w:b w:val="0"/>
          <w:i w:val="0"/>
          <w:smallCaps w:val="0"/>
          <w:strike w:val="0"/>
          <w:color w:val="D2CD86"/>
          <w:sz w:val="24"/>
          <w:szCs w:val="24"/>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u w:val="none"/>
          <w:shd w:val="clear" w:fill="auto"/>
          <w:vertAlign w:val="baseline"/>
          <w:rtl w:val="0"/>
        </w:rPr>
        <w:t xml:space="preserve"> </w:t>
      </w:r>
      <w:r>
        <w:rPr>
          <w:rFonts w:ascii="Calibri" w:hAnsi="Calibri" w:eastAsia="Calibri" w:cs="Calibri"/>
          <w:b w:val="0"/>
          <w:i w:val="0"/>
          <w:smallCaps w:val="0"/>
          <w:strike w:val="0"/>
          <w:color w:val="9999A9"/>
          <w:sz w:val="24"/>
          <w:szCs w:val="24"/>
          <w:u w:val="none"/>
          <w:shd w:val="clear" w:fill="auto"/>
          <w:vertAlign w:val="baseline"/>
          <w:rtl w:val="0"/>
        </w:rPr>
        <w:t>//pass the path of the file to be uploaded using Sendkeys method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2CD86"/>
          <w:sz w:val="24"/>
          <w:szCs w:val="24"/>
          <w:u w:val="none"/>
          <w:shd w:val="clear" w:fill="auto"/>
          <w:vertAlign w:val="baseline"/>
        </w:rPr>
      </w:pPr>
      <w:r>
        <w:rPr>
          <w:rFonts w:ascii="Calibri" w:hAnsi="Calibri" w:eastAsia="Calibri" w:cs="Calibri"/>
          <w:b w:val="0"/>
          <w:i w:val="0"/>
          <w:smallCaps w:val="0"/>
          <w:strike w:val="0"/>
          <w:color w:val="D1D1D1"/>
          <w:sz w:val="24"/>
          <w:szCs w:val="24"/>
          <w:u w:val="none"/>
          <w:shd w:val="clear" w:fill="auto"/>
          <w:vertAlign w:val="baseline"/>
          <w:rtl w:val="0"/>
        </w:rPr>
        <w:t xml:space="preserve"> browse.sendKeys("D:\\SoftwareTestingMaterial\\UploadFile.txt")</w:t>
      </w:r>
      <w:r>
        <w:rPr>
          <w:rFonts w:ascii="Calibri" w:hAnsi="Calibri" w:eastAsia="Calibri" w:cs="Calibri"/>
          <w:b w:val="0"/>
          <w:i w:val="0"/>
          <w:smallCaps w:val="0"/>
          <w:strike w:val="0"/>
          <w:color w:val="D2CD86"/>
          <w:sz w:val="24"/>
          <w:szCs w:val="24"/>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2CD86"/>
          <w:sz w:val="24"/>
          <w:szCs w:val="24"/>
          <w:u w:val="none"/>
          <w:shd w:val="clear" w:fill="auto"/>
          <w:vertAlign w:val="baseline"/>
        </w:rPr>
      </w:pPr>
    </w:p>
    <w:p>
      <w:pPr>
        <w:rPr>
          <w:rFonts w:ascii="Calibri" w:hAnsi="Calibri" w:eastAsia="Calibri" w:cs="Calibri"/>
          <w:sz w:val="24"/>
          <w:szCs w:val="24"/>
        </w:rPr>
      </w:pPr>
    </w:p>
    <w:p>
      <w:pPr>
        <w:rPr>
          <w:rFonts w:ascii="Calibri" w:hAnsi="Calibri" w:eastAsia="Calibri" w:cs="Calibri"/>
          <w:sz w:val="24"/>
          <w:szCs w:val="24"/>
        </w:rPr>
      </w:pPr>
      <w:r>
        <w:rPr>
          <w:rFonts w:ascii="Calibri" w:hAnsi="Calibri" w:eastAsia="Calibri" w:cs="Calibri"/>
          <w:b/>
          <w:sz w:val="24"/>
          <w:szCs w:val="24"/>
          <w:rtl w:val="0"/>
        </w:rPr>
        <w:t>Step 4.9.2:</w:t>
      </w:r>
      <w:r>
        <w:rPr>
          <w:rFonts w:ascii="Calibri" w:hAnsi="Calibri" w:eastAsia="Calibri" w:cs="Calibri"/>
          <w:sz w:val="24"/>
          <w:szCs w:val="24"/>
          <w:rtl w:val="0"/>
        </w:rPr>
        <w:t xml:space="preserve"> Handling file upload by AutoIT script</w:t>
      </w:r>
    </w:p>
    <w:p>
      <w:pPr>
        <w:keepNext w:val="0"/>
        <w:keepLines w:val="0"/>
        <w:widowControl/>
        <w:numPr>
          <w:ilvl w:val="0"/>
          <w:numId w:val="6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sz w:val="24"/>
          <w:szCs w:val="24"/>
          <w:rtl w:val="0"/>
        </w:rPr>
        <w:t>G</w:t>
      </w:r>
      <w:r>
        <w:rPr>
          <w:rFonts w:ascii="Calibri" w:hAnsi="Calibri" w:eastAsia="Calibri" w:cs="Calibri"/>
          <w:b w:val="0"/>
          <w:i w:val="0"/>
          <w:smallCaps w:val="0"/>
          <w:strike w:val="0"/>
          <w:color w:val="000000"/>
          <w:sz w:val="24"/>
          <w:szCs w:val="24"/>
          <w:u w:val="none"/>
          <w:shd w:val="clear" w:fill="auto"/>
          <w:vertAlign w:val="baseline"/>
          <w:rtl w:val="0"/>
        </w:rPr>
        <w:t xml:space="preserve">o to </w:t>
      </w:r>
      <w:r>
        <w:rPr>
          <w:rFonts w:ascii="Calibri" w:hAnsi="Calibri" w:eastAsia="Calibri" w:cs="Calibri"/>
          <w:b/>
          <w:i w:val="0"/>
          <w:smallCaps w:val="0"/>
          <w:strike w:val="0"/>
          <w:color w:val="000000"/>
          <w:sz w:val="24"/>
          <w:szCs w:val="24"/>
          <w:u w:val="none"/>
          <w:shd w:val="clear" w:fill="auto"/>
          <w:vertAlign w:val="baseline"/>
          <w:rtl w:val="0"/>
        </w:rPr>
        <w:t>Start-&gt;Autoit v3-&gt;Autoit window info.</w:t>
      </w:r>
    </w:p>
    <w:p>
      <w:pPr>
        <w:keepNext w:val="0"/>
        <w:keepLines w:val="0"/>
        <w:widowControl/>
        <w:numPr>
          <w:ilvl w:val="0"/>
          <w:numId w:val="6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Now drag the Finder </w:t>
      </w:r>
      <w:r>
        <w:rPr>
          <w:sz w:val="24"/>
          <w:szCs w:val="24"/>
          <w:rtl w:val="0"/>
        </w:rPr>
        <w:t>toolbox</w:t>
      </w:r>
      <w:r>
        <w:rPr>
          <w:rFonts w:ascii="Calibri" w:hAnsi="Calibri" w:eastAsia="Calibri" w:cs="Calibri"/>
          <w:b w:val="0"/>
          <w:i w:val="0"/>
          <w:smallCaps w:val="0"/>
          <w:strike w:val="0"/>
          <w:color w:val="000000"/>
          <w:sz w:val="24"/>
          <w:szCs w:val="24"/>
          <w:u w:val="none"/>
          <w:shd w:val="clear" w:fill="auto"/>
          <w:vertAlign w:val="baseline"/>
          <w:rtl w:val="0"/>
        </w:rPr>
        <w:t xml:space="preserve"> to the object in which you are interested.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rPr>
          <w:rFonts w:ascii="Calibri" w:hAnsi="Calibri" w:eastAsia="Calibri" w:cs="Calibri"/>
          <w:sz w:val="24"/>
          <w:szCs w:val="24"/>
        </w:rPr>
      </w:pPr>
      <w:r>
        <w:rPr>
          <w:rFonts w:ascii="Calibri" w:hAnsi="Calibri" w:eastAsia="Calibri" w:cs="Calibri"/>
          <w:sz w:val="24"/>
          <w:szCs w:val="24"/>
        </w:rPr>
        <w:drawing>
          <wp:inline distT="0" distB="0" distL="114300" distR="114300">
            <wp:extent cx="5724525" cy="3238500"/>
            <wp:effectExtent l="0" t="0" r="3175" b="0"/>
            <wp:docPr id="20" name="Picture 1" descr="autoited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descr="autoitedit1"/>
                    <pic:cNvPicPr>
                      <a:picLocks noChangeAspect="1"/>
                    </pic:cNvPicPr>
                  </pic:nvPicPr>
                  <pic:blipFill>
                    <a:blip r:embed="rId10"/>
                    <a:stretch>
                      <a:fillRect/>
                    </a:stretch>
                  </pic:blipFill>
                  <pic:spPr>
                    <a:xfrm>
                      <a:off x="0" y="0"/>
                      <a:ext cx="5724525" cy="3238500"/>
                    </a:xfrm>
                    <a:prstGeom prst="rect">
                      <a:avLst/>
                    </a:prstGeom>
                    <a:noFill/>
                    <a:ln>
                      <a:noFill/>
                    </a:ln>
                  </pic:spPr>
                </pic:pic>
              </a:graphicData>
            </a:graphic>
          </wp:inline>
        </w:drawing>
      </w:r>
    </w:p>
    <w:p>
      <w:pPr>
        <w:rPr>
          <w:rFonts w:ascii="Calibri" w:hAnsi="Calibri" w:eastAsia="Calibri" w:cs="Calibri"/>
          <w:sz w:val="24"/>
          <w:szCs w:val="24"/>
        </w:rPr>
      </w:pPr>
    </w:p>
    <w:p>
      <w:pPr>
        <w:keepNext w:val="0"/>
        <w:keepLines w:val="0"/>
        <w:widowControl/>
        <w:numPr>
          <w:ilvl w:val="0"/>
          <w:numId w:val="7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Build an AutoIT script using </w:t>
      </w:r>
      <w:r>
        <w:rPr>
          <w:rFonts w:ascii="Calibri" w:hAnsi="Calibri" w:eastAsia="Calibri" w:cs="Calibri"/>
          <w:b/>
          <w:i w:val="0"/>
          <w:smallCaps w:val="0"/>
          <w:strike w:val="0"/>
          <w:color w:val="000000"/>
          <w:sz w:val="24"/>
          <w:szCs w:val="24"/>
          <w:u w:val="none"/>
          <w:shd w:val="clear" w:fill="auto"/>
          <w:vertAlign w:val="baseline"/>
          <w:rtl w:val="0"/>
        </w:rPr>
        <w:t>SciTE editor</w:t>
      </w:r>
      <w:r>
        <w:rPr>
          <w:rFonts w:ascii="Calibri" w:hAnsi="Calibri" w:eastAsia="Calibri" w:cs="Calibri"/>
          <w:b w:val="0"/>
          <w:i w:val="0"/>
          <w:smallCaps w:val="0"/>
          <w:strike w:val="0"/>
          <w:color w:val="000000"/>
          <w:sz w:val="24"/>
          <w:szCs w:val="24"/>
          <w:u w:val="none"/>
          <w:shd w:val="clear" w:fill="auto"/>
          <w:vertAlign w:val="baseline"/>
          <w:rtl w:val="0"/>
        </w:rPr>
        <w:t xml:space="preserve"> and write the script using </w:t>
      </w:r>
      <w:r>
        <w:rPr>
          <w:rFonts w:ascii="Calibri" w:hAnsi="Calibri" w:eastAsia="Calibri" w:cs="Calibri"/>
          <w:b/>
          <w:i w:val="0"/>
          <w:smallCaps w:val="0"/>
          <w:strike w:val="0"/>
          <w:color w:val="000000"/>
          <w:sz w:val="24"/>
          <w:szCs w:val="24"/>
          <w:u w:val="none"/>
          <w:shd w:val="clear" w:fill="auto"/>
          <w:vertAlign w:val="baseline"/>
          <w:rtl w:val="0"/>
        </w:rPr>
        <w:t>ControlFocus, ControlsetText, and ControlClick</w:t>
      </w:r>
      <w:r>
        <w:rPr>
          <w:rFonts w:ascii="Calibri" w:hAnsi="Calibri" w:eastAsia="Calibri" w:cs="Calibri"/>
          <w:b w:val="0"/>
          <w:i w:val="0"/>
          <w:smallCaps w:val="0"/>
          <w:strike w:val="0"/>
          <w:color w:val="000000"/>
          <w:sz w:val="24"/>
          <w:szCs w:val="24"/>
          <w:u w:val="none"/>
          <w:shd w:val="clear" w:fill="auto"/>
          <w:vertAlign w:val="baseline"/>
          <w:rtl w:val="0"/>
        </w:rPr>
        <w:t xml:space="preserve"> commands.</w:t>
      </w:r>
    </w:p>
    <w:p>
      <w:pPr>
        <w:keepNext w:val="0"/>
        <w:keepLines w:val="0"/>
        <w:widowControl/>
        <w:numPr>
          <w:ilvl w:val="0"/>
          <w:numId w:val="7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And the script looks like below:</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rPr>
          <w:rFonts w:ascii="Calibri" w:hAnsi="Calibri" w:eastAsia="Calibri" w:cs="Calibri"/>
          <w:sz w:val="24"/>
          <w:szCs w:val="24"/>
        </w:rPr>
      </w:pPr>
      <w:r>
        <w:rPr>
          <w:rFonts w:ascii="Calibri" w:hAnsi="Calibri" w:eastAsia="Calibri" w:cs="Calibri"/>
          <w:sz w:val="24"/>
          <w:szCs w:val="24"/>
        </w:rPr>
        <w:drawing>
          <wp:inline distT="0" distB="0" distL="114300" distR="114300">
            <wp:extent cx="5724525" cy="962025"/>
            <wp:effectExtent l="0" t="0" r="3175" b="3175"/>
            <wp:docPr id="21" name="Picture 2" descr="autoitedit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autoiteditor1"/>
                    <pic:cNvPicPr>
                      <a:picLocks noChangeAspect="1"/>
                    </pic:cNvPicPr>
                  </pic:nvPicPr>
                  <pic:blipFill>
                    <a:blip r:embed="rId11"/>
                    <a:stretch>
                      <a:fillRect/>
                    </a:stretch>
                  </pic:blipFill>
                  <pic:spPr>
                    <a:xfrm>
                      <a:off x="0" y="0"/>
                      <a:ext cx="5724525" cy="962025"/>
                    </a:xfrm>
                    <a:prstGeom prst="rect">
                      <a:avLst/>
                    </a:prstGeom>
                    <a:noFill/>
                    <a:ln>
                      <a:noFill/>
                    </a:ln>
                  </pic:spPr>
                </pic:pic>
              </a:graphicData>
            </a:graphic>
          </wp:inline>
        </w:drawing>
      </w:r>
    </w:p>
    <w:p>
      <w:pPr>
        <w:rPr>
          <w:rFonts w:ascii="Calibri" w:hAnsi="Calibri" w:eastAsia="Calibri" w:cs="Calibri"/>
          <w:sz w:val="24"/>
          <w:szCs w:val="24"/>
        </w:rPr>
      </w:pPr>
    </w:p>
    <w:p>
      <w:pPr>
        <w:keepNext w:val="0"/>
        <w:keepLines w:val="0"/>
        <w:widowControl/>
        <w:numPr>
          <w:ilvl w:val="0"/>
          <w:numId w:val="7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Save the Script with </w:t>
      </w:r>
      <w:r>
        <w:rPr>
          <w:rFonts w:ascii="Calibri" w:hAnsi="Calibri" w:eastAsia="Calibri" w:cs="Calibri"/>
          <w:b/>
          <w:i w:val="0"/>
          <w:smallCaps w:val="0"/>
          <w:strike w:val="0"/>
          <w:color w:val="000000"/>
          <w:sz w:val="24"/>
          <w:szCs w:val="24"/>
          <w:u w:val="none"/>
          <w:shd w:val="clear" w:fill="auto"/>
          <w:vertAlign w:val="baseline"/>
          <w:rtl w:val="0"/>
        </w:rPr>
        <w:t>.au3</w:t>
      </w:r>
      <w:r>
        <w:rPr>
          <w:rFonts w:ascii="Calibri" w:hAnsi="Calibri" w:eastAsia="Calibri" w:cs="Calibri"/>
          <w:b w:val="0"/>
          <w:i w:val="0"/>
          <w:smallCaps w:val="0"/>
          <w:strike w:val="0"/>
          <w:color w:val="000000"/>
          <w:sz w:val="24"/>
          <w:szCs w:val="24"/>
          <w:u w:val="none"/>
          <w:shd w:val="clear" w:fill="auto"/>
          <w:vertAlign w:val="baseline"/>
          <w:rtl w:val="0"/>
        </w:rPr>
        <w:t xml:space="preserve"> extension.</w:t>
      </w:r>
    </w:p>
    <w:p>
      <w:pPr>
        <w:keepNext w:val="0"/>
        <w:keepLines w:val="0"/>
        <w:widowControl/>
        <w:numPr>
          <w:ilvl w:val="0"/>
          <w:numId w:val="7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Compile the </w:t>
      </w:r>
      <w:r>
        <w:rPr>
          <w:rFonts w:ascii="Calibri" w:hAnsi="Calibri" w:eastAsia="Calibri" w:cs="Calibri"/>
          <w:b/>
          <w:i w:val="0"/>
          <w:smallCaps w:val="0"/>
          <w:strike w:val="0"/>
          <w:color w:val="000000"/>
          <w:sz w:val="24"/>
          <w:szCs w:val="24"/>
          <w:u w:val="none"/>
          <w:shd w:val="clear" w:fill="auto"/>
          <w:vertAlign w:val="baseline"/>
          <w:rtl w:val="0"/>
        </w:rPr>
        <w:t>.au3</w:t>
      </w:r>
      <w:r>
        <w:rPr>
          <w:rFonts w:ascii="Calibri" w:hAnsi="Calibri" w:eastAsia="Calibri" w:cs="Calibri"/>
          <w:b w:val="0"/>
          <w:i w:val="0"/>
          <w:smallCaps w:val="0"/>
          <w:strike w:val="0"/>
          <w:color w:val="000000"/>
          <w:sz w:val="24"/>
          <w:szCs w:val="24"/>
          <w:u w:val="none"/>
          <w:shd w:val="clear" w:fill="auto"/>
          <w:vertAlign w:val="baseline"/>
          <w:rtl w:val="0"/>
        </w:rPr>
        <w:t xml:space="preserve"> script which convert</w:t>
      </w:r>
      <w:r>
        <w:rPr>
          <w:sz w:val="24"/>
          <w:szCs w:val="24"/>
          <w:rtl w:val="0"/>
        </w:rPr>
        <w:t>s</w:t>
      </w:r>
      <w:r>
        <w:rPr>
          <w:rFonts w:ascii="Calibri" w:hAnsi="Calibri" w:eastAsia="Calibri" w:cs="Calibri"/>
          <w:b w:val="0"/>
          <w:i w:val="0"/>
          <w:smallCaps w:val="0"/>
          <w:strike w:val="0"/>
          <w:color w:val="000000"/>
          <w:sz w:val="24"/>
          <w:szCs w:val="24"/>
          <w:u w:val="none"/>
          <w:shd w:val="clear" w:fill="auto"/>
          <w:vertAlign w:val="baseline"/>
          <w:rtl w:val="0"/>
        </w:rPr>
        <w:t xml:space="preserve"> into </w:t>
      </w:r>
      <w:r>
        <w:rPr>
          <w:rFonts w:ascii="Calibri" w:hAnsi="Calibri" w:eastAsia="Calibri" w:cs="Calibri"/>
          <w:b/>
          <w:i w:val="0"/>
          <w:smallCaps w:val="0"/>
          <w:strike w:val="0"/>
          <w:color w:val="000000"/>
          <w:sz w:val="24"/>
          <w:szCs w:val="24"/>
          <w:u w:val="none"/>
          <w:shd w:val="clear" w:fill="auto"/>
          <w:vertAlign w:val="baseline"/>
          <w:rtl w:val="0"/>
        </w:rPr>
        <w:t>.exe</w:t>
      </w:r>
      <w:r>
        <w:rPr>
          <w:rFonts w:ascii="Calibri" w:hAnsi="Calibri" w:eastAsia="Calibri" w:cs="Calibri"/>
          <w:b w:val="0"/>
          <w:i w:val="0"/>
          <w:smallCaps w:val="0"/>
          <w:strike w:val="0"/>
          <w:color w:val="000000"/>
          <w:sz w:val="24"/>
          <w:szCs w:val="24"/>
          <w:u w:val="none"/>
          <w:shd w:val="clear" w:fill="auto"/>
          <w:vertAlign w:val="baseline"/>
          <w:rtl w:val="0"/>
        </w:rPr>
        <w:t xml:space="preserve"> file.</w:t>
      </w:r>
    </w:p>
    <w:p>
      <w:pPr>
        <w:keepNext w:val="0"/>
        <w:keepLines w:val="0"/>
        <w:widowControl/>
        <w:numPr>
          <w:ilvl w:val="0"/>
          <w:numId w:val="7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Pass the </w:t>
      </w:r>
      <w:r>
        <w:rPr>
          <w:rFonts w:ascii="Calibri" w:hAnsi="Calibri" w:eastAsia="Calibri" w:cs="Calibri"/>
          <w:b/>
          <w:i w:val="0"/>
          <w:smallCaps w:val="0"/>
          <w:strike w:val="0"/>
          <w:color w:val="000000"/>
          <w:sz w:val="24"/>
          <w:szCs w:val="24"/>
          <w:u w:val="none"/>
          <w:shd w:val="clear" w:fill="auto"/>
          <w:vertAlign w:val="baseline"/>
          <w:rtl w:val="0"/>
        </w:rPr>
        <w:t xml:space="preserve">.exe </w:t>
      </w:r>
      <w:r>
        <w:rPr>
          <w:rFonts w:ascii="Calibri" w:hAnsi="Calibri" w:eastAsia="Calibri" w:cs="Calibri"/>
          <w:b w:val="0"/>
          <w:i w:val="0"/>
          <w:smallCaps w:val="0"/>
          <w:strike w:val="0"/>
          <w:color w:val="000000"/>
          <w:sz w:val="24"/>
          <w:szCs w:val="24"/>
          <w:u w:val="none"/>
          <w:shd w:val="clear" w:fill="auto"/>
          <w:vertAlign w:val="baseline"/>
          <w:rtl w:val="0"/>
        </w:rPr>
        <w:t>path into selenium test script using method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72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Runtime.getRuntime().exec(“C:\AutoIt\Autoitscript.exe”)</w:t>
      </w:r>
    </w:p>
    <w:p>
      <w:pPr>
        <w:keepNext w:val="0"/>
        <w:keepLines w:val="0"/>
        <w:widowControl/>
        <w:numPr>
          <w:ilvl w:val="0"/>
          <w:numId w:val="7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sz w:val="24"/>
          <w:szCs w:val="24"/>
          <w:rtl w:val="0"/>
        </w:rPr>
        <w:t>The c</w:t>
      </w:r>
      <w:r>
        <w:rPr>
          <w:rFonts w:ascii="Calibri" w:hAnsi="Calibri" w:eastAsia="Calibri" w:cs="Calibri"/>
          <w:b w:val="0"/>
          <w:i w:val="0"/>
          <w:smallCaps w:val="0"/>
          <w:strike w:val="0"/>
          <w:color w:val="000000"/>
          <w:sz w:val="24"/>
          <w:szCs w:val="24"/>
          <w:u w:val="none"/>
          <w:shd w:val="clear" w:fill="auto"/>
          <w:vertAlign w:val="baseline"/>
          <w:rtl w:val="0"/>
        </w:rPr>
        <w:t>omplete script looks like this: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i w:val="0"/>
          <w:smallCaps w:val="0"/>
          <w:strike w:val="0"/>
          <w:color w:val="E66170"/>
          <w:sz w:val="24"/>
          <w:szCs w:val="24"/>
          <w:u w:val="none"/>
          <w:shd w:val="clear" w:fill="auto"/>
          <w:vertAlign w:val="baseline"/>
          <w:rtl w:val="0"/>
        </w:rPr>
        <w:t>import</w:t>
      </w:r>
      <w:r>
        <w:rPr>
          <w:rFonts w:ascii="Calibri" w:hAnsi="Calibri" w:eastAsia="Calibri" w:cs="Calibri"/>
          <w:b w:val="0"/>
          <w:i w:val="0"/>
          <w:smallCaps w:val="0"/>
          <w:strike w:val="0"/>
          <w:color w:val="008073"/>
          <w:sz w:val="24"/>
          <w:szCs w:val="24"/>
          <w:u w:val="none"/>
          <w:shd w:val="clear" w:fill="auto"/>
          <w:vertAlign w:val="baseline"/>
          <w:rtl w:val="0"/>
        </w:rPr>
        <w:t xml:space="preserve"> java</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008073"/>
          <w:sz w:val="24"/>
          <w:szCs w:val="24"/>
          <w:u w:val="none"/>
          <w:shd w:val="clear" w:fill="auto"/>
          <w:vertAlign w:val="baseline"/>
          <w:rtl w:val="0"/>
        </w:rPr>
        <w:t>io</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008073"/>
          <w:sz w:val="24"/>
          <w:szCs w:val="24"/>
          <w:u w:val="none"/>
          <w:shd w:val="clear" w:fill="auto"/>
          <w:vertAlign w:val="baseline"/>
          <w:rtl w:val="0"/>
        </w:rPr>
        <w:t>IOException</w:t>
      </w:r>
      <w:r>
        <w:rPr>
          <w:rFonts w:ascii="Calibri" w:hAnsi="Calibri" w:eastAsia="Calibri" w:cs="Calibri"/>
          <w:b w:val="0"/>
          <w:i w:val="0"/>
          <w:smallCaps w:val="0"/>
          <w:strike w:val="0"/>
          <w:color w:val="B060B0"/>
          <w:sz w:val="24"/>
          <w:szCs w:val="24"/>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i w:val="0"/>
          <w:smallCaps w:val="0"/>
          <w:strike w:val="0"/>
          <w:color w:val="E66170"/>
          <w:sz w:val="24"/>
          <w:szCs w:val="24"/>
          <w:u w:val="none"/>
          <w:shd w:val="clear" w:fill="auto"/>
          <w:vertAlign w:val="baseline"/>
          <w:rtl w:val="0"/>
        </w:rPr>
        <w:t>import</w:t>
      </w:r>
      <w:r>
        <w:rPr>
          <w:rFonts w:ascii="Calibri" w:hAnsi="Calibri" w:eastAsia="Calibri" w:cs="Calibri"/>
          <w:b w:val="0"/>
          <w:i w:val="0"/>
          <w:smallCaps w:val="0"/>
          <w:strike w:val="0"/>
          <w:color w:val="008073"/>
          <w:sz w:val="24"/>
          <w:szCs w:val="24"/>
          <w:u w:val="none"/>
          <w:shd w:val="clear" w:fill="auto"/>
          <w:vertAlign w:val="baseline"/>
          <w:rtl w:val="0"/>
        </w:rPr>
        <w:t xml:space="preserve"> java</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008073"/>
          <w:sz w:val="24"/>
          <w:szCs w:val="24"/>
          <w:u w:val="none"/>
          <w:shd w:val="clear" w:fill="auto"/>
          <w:vertAlign w:val="baseline"/>
          <w:rtl w:val="0"/>
        </w:rPr>
        <w:t>util</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008073"/>
          <w:sz w:val="24"/>
          <w:szCs w:val="24"/>
          <w:u w:val="none"/>
          <w:shd w:val="clear" w:fill="auto"/>
          <w:vertAlign w:val="baseline"/>
          <w:rtl w:val="0"/>
        </w:rPr>
        <w:t>concurrent</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008073"/>
          <w:sz w:val="24"/>
          <w:szCs w:val="24"/>
          <w:u w:val="none"/>
          <w:shd w:val="clear" w:fill="auto"/>
          <w:vertAlign w:val="baseline"/>
          <w:rtl w:val="0"/>
        </w:rPr>
        <w:t>TimeUnit</w:t>
      </w:r>
      <w:r>
        <w:rPr>
          <w:rFonts w:ascii="Calibri" w:hAnsi="Calibri" w:eastAsia="Calibri" w:cs="Calibri"/>
          <w:b w:val="0"/>
          <w:i w:val="0"/>
          <w:smallCaps w:val="0"/>
          <w:strike w:val="0"/>
          <w:color w:val="B060B0"/>
          <w:sz w:val="24"/>
          <w:szCs w:val="24"/>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i w:val="0"/>
          <w:smallCaps w:val="0"/>
          <w:strike w:val="0"/>
          <w:color w:val="E66170"/>
          <w:sz w:val="24"/>
          <w:szCs w:val="24"/>
          <w:u w:val="none"/>
          <w:shd w:val="clear" w:fill="auto"/>
          <w:vertAlign w:val="baseline"/>
          <w:rtl w:val="0"/>
        </w:rPr>
        <w:t>import</w:t>
      </w:r>
      <w:r>
        <w:rPr>
          <w:rFonts w:ascii="Calibri" w:hAnsi="Calibri" w:eastAsia="Calibri" w:cs="Calibri"/>
          <w:b w:val="0"/>
          <w:i w:val="0"/>
          <w:smallCaps w:val="0"/>
          <w:strike w:val="0"/>
          <w:color w:val="008073"/>
          <w:sz w:val="24"/>
          <w:szCs w:val="24"/>
          <w:u w:val="none"/>
          <w:shd w:val="clear" w:fill="auto"/>
          <w:vertAlign w:val="baseline"/>
          <w:rtl w:val="0"/>
        </w:rPr>
        <w:t xml:space="preserve"> org</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008073"/>
          <w:sz w:val="24"/>
          <w:szCs w:val="24"/>
          <w:u w:val="none"/>
          <w:shd w:val="clear" w:fill="auto"/>
          <w:vertAlign w:val="baseline"/>
          <w:rtl w:val="0"/>
        </w:rPr>
        <w:t>openqa</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008073"/>
          <w:sz w:val="24"/>
          <w:szCs w:val="24"/>
          <w:u w:val="none"/>
          <w:shd w:val="clear" w:fill="auto"/>
          <w:vertAlign w:val="baseline"/>
          <w:rtl w:val="0"/>
        </w:rPr>
        <w:t>selenium</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008073"/>
          <w:sz w:val="24"/>
          <w:szCs w:val="24"/>
          <w:u w:val="none"/>
          <w:shd w:val="clear" w:fill="auto"/>
          <w:vertAlign w:val="baseline"/>
          <w:rtl w:val="0"/>
        </w:rPr>
        <w:t>By</w:t>
      </w:r>
      <w:r>
        <w:rPr>
          <w:rFonts w:ascii="Calibri" w:hAnsi="Calibri" w:eastAsia="Calibri" w:cs="Calibri"/>
          <w:b w:val="0"/>
          <w:i w:val="0"/>
          <w:smallCaps w:val="0"/>
          <w:strike w:val="0"/>
          <w:color w:val="B060B0"/>
          <w:sz w:val="24"/>
          <w:szCs w:val="24"/>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i w:val="0"/>
          <w:smallCaps w:val="0"/>
          <w:strike w:val="0"/>
          <w:color w:val="E66170"/>
          <w:sz w:val="24"/>
          <w:szCs w:val="24"/>
          <w:u w:val="none"/>
          <w:shd w:val="clear" w:fill="auto"/>
          <w:vertAlign w:val="baseline"/>
          <w:rtl w:val="0"/>
        </w:rPr>
        <w:t>import</w:t>
      </w:r>
      <w:r>
        <w:rPr>
          <w:rFonts w:ascii="Calibri" w:hAnsi="Calibri" w:eastAsia="Calibri" w:cs="Calibri"/>
          <w:b w:val="0"/>
          <w:i w:val="0"/>
          <w:smallCaps w:val="0"/>
          <w:strike w:val="0"/>
          <w:color w:val="008073"/>
          <w:sz w:val="24"/>
          <w:szCs w:val="24"/>
          <w:u w:val="none"/>
          <w:shd w:val="clear" w:fill="auto"/>
          <w:vertAlign w:val="baseline"/>
          <w:rtl w:val="0"/>
        </w:rPr>
        <w:t xml:space="preserve"> org</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008073"/>
          <w:sz w:val="24"/>
          <w:szCs w:val="24"/>
          <w:u w:val="none"/>
          <w:shd w:val="clear" w:fill="auto"/>
          <w:vertAlign w:val="baseline"/>
          <w:rtl w:val="0"/>
        </w:rPr>
        <w:t>openqa</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008073"/>
          <w:sz w:val="24"/>
          <w:szCs w:val="24"/>
          <w:u w:val="none"/>
          <w:shd w:val="clear" w:fill="auto"/>
          <w:vertAlign w:val="baseline"/>
          <w:rtl w:val="0"/>
        </w:rPr>
        <w:t>selenium</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008073"/>
          <w:sz w:val="24"/>
          <w:szCs w:val="24"/>
          <w:u w:val="none"/>
          <w:shd w:val="clear" w:fill="auto"/>
          <w:vertAlign w:val="baseline"/>
          <w:rtl w:val="0"/>
        </w:rPr>
        <w:t>WebDriver</w:t>
      </w:r>
      <w:r>
        <w:rPr>
          <w:rFonts w:ascii="Calibri" w:hAnsi="Calibri" w:eastAsia="Calibri" w:cs="Calibri"/>
          <w:b w:val="0"/>
          <w:i w:val="0"/>
          <w:smallCaps w:val="0"/>
          <w:strike w:val="0"/>
          <w:color w:val="B060B0"/>
          <w:sz w:val="24"/>
          <w:szCs w:val="24"/>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i w:val="0"/>
          <w:smallCaps w:val="0"/>
          <w:strike w:val="0"/>
          <w:color w:val="E66170"/>
          <w:sz w:val="24"/>
          <w:szCs w:val="24"/>
          <w:u w:val="none"/>
          <w:shd w:val="clear" w:fill="auto"/>
          <w:vertAlign w:val="baseline"/>
          <w:rtl w:val="0"/>
        </w:rPr>
        <w:t>import</w:t>
      </w:r>
      <w:r>
        <w:rPr>
          <w:rFonts w:ascii="Calibri" w:hAnsi="Calibri" w:eastAsia="Calibri" w:cs="Calibri"/>
          <w:b w:val="0"/>
          <w:i w:val="0"/>
          <w:smallCaps w:val="0"/>
          <w:strike w:val="0"/>
          <w:color w:val="008073"/>
          <w:sz w:val="24"/>
          <w:szCs w:val="24"/>
          <w:u w:val="none"/>
          <w:shd w:val="clear" w:fill="auto"/>
          <w:vertAlign w:val="baseline"/>
          <w:rtl w:val="0"/>
        </w:rPr>
        <w:t xml:space="preserve"> org</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008073"/>
          <w:sz w:val="24"/>
          <w:szCs w:val="24"/>
          <w:u w:val="none"/>
          <w:shd w:val="clear" w:fill="auto"/>
          <w:vertAlign w:val="baseline"/>
          <w:rtl w:val="0"/>
        </w:rPr>
        <w:t>openqa</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008073"/>
          <w:sz w:val="24"/>
          <w:szCs w:val="24"/>
          <w:u w:val="none"/>
          <w:shd w:val="clear" w:fill="auto"/>
          <w:vertAlign w:val="baseline"/>
          <w:rtl w:val="0"/>
        </w:rPr>
        <w:t>selenium</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008073"/>
          <w:sz w:val="24"/>
          <w:szCs w:val="24"/>
          <w:u w:val="none"/>
          <w:shd w:val="clear" w:fill="auto"/>
          <w:vertAlign w:val="baseline"/>
          <w:rtl w:val="0"/>
        </w:rPr>
        <w:t>firefox</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008073"/>
          <w:sz w:val="24"/>
          <w:szCs w:val="24"/>
          <w:u w:val="none"/>
          <w:shd w:val="clear" w:fill="auto"/>
          <w:vertAlign w:val="baseline"/>
          <w:rtl w:val="0"/>
        </w:rPr>
        <w:t>FirefoxDriver</w:t>
      </w:r>
      <w:r>
        <w:rPr>
          <w:rFonts w:ascii="Calibri" w:hAnsi="Calibri" w:eastAsia="Calibri" w:cs="Calibri"/>
          <w:b w:val="0"/>
          <w:i w:val="0"/>
          <w:smallCaps w:val="0"/>
          <w:strike w:val="0"/>
          <w:color w:val="B060B0"/>
          <w:sz w:val="24"/>
          <w:szCs w:val="24"/>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i w:val="0"/>
          <w:smallCaps w:val="0"/>
          <w:strike w:val="0"/>
          <w:color w:val="E66170"/>
          <w:sz w:val="24"/>
          <w:szCs w:val="24"/>
          <w:u w:val="none"/>
          <w:shd w:val="clear" w:fill="auto"/>
          <w:vertAlign w:val="baseline"/>
          <w:rtl w:val="0"/>
        </w:rPr>
        <w:t>public</w:t>
      </w:r>
      <w:r>
        <w:rPr>
          <w:rFonts w:ascii="Calibri" w:hAnsi="Calibri" w:eastAsia="Calibri" w:cs="Calibri"/>
          <w:b w:val="0"/>
          <w:i w:val="0"/>
          <w:smallCaps w:val="0"/>
          <w:strike w:val="0"/>
          <w:color w:val="D1D1D1"/>
          <w:sz w:val="24"/>
          <w:szCs w:val="24"/>
          <w:u w:val="none"/>
          <w:shd w:val="clear" w:fill="auto"/>
          <w:vertAlign w:val="baseline"/>
          <w:rtl w:val="0"/>
        </w:rPr>
        <w:t xml:space="preserve"> </w:t>
      </w:r>
      <w:r>
        <w:rPr>
          <w:rFonts w:ascii="Calibri" w:hAnsi="Calibri" w:eastAsia="Calibri" w:cs="Calibri"/>
          <w:b/>
          <w:i w:val="0"/>
          <w:smallCaps w:val="0"/>
          <w:strike w:val="0"/>
          <w:color w:val="E66170"/>
          <w:sz w:val="24"/>
          <w:szCs w:val="24"/>
          <w:u w:val="none"/>
          <w:shd w:val="clear" w:fill="auto"/>
          <w:vertAlign w:val="baseline"/>
          <w:rtl w:val="0"/>
        </w:rPr>
        <w:t>class</w:t>
      </w:r>
      <w:r>
        <w:rPr>
          <w:rFonts w:ascii="Calibri" w:hAnsi="Calibri" w:eastAsia="Calibri" w:cs="Calibri"/>
          <w:b w:val="0"/>
          <w:i w:val="0"/>
          <w:smallCaps w:val="0"/>
          <w:strike w:val="0"/>
          <w:color w:val="D1D1D1"/>
          <w:sz w:val="24"/>
          <w:szCs w:val="24"/>
          <w:u w:val="none"/>
          <w:shd w:val="clear" w:fill="auto"/>
          <w:vertAlign w:val="baseline"/>
          <w:rtl w:val="0"/>
        </w:rPr>
        <w:t xml:space="preserve"> AutoIt </w:t>
      </w:r>
      <w:r>
        <w:rPr>
          <w:rFonts w:ascii="Calibri" w:hAnsi="Calibri" w:eastAsia="Calibri" w:cs="Calibri"/>
          <w:b w:val="0"/>
          <w:i w:val="0"/>
          <w:smallCaps w:val="0"/>
          <w:strike w:val="0"/>
          <w:color w:val="B060B0"/>
          <w:sz w:val="24"/>
          <w:szCs w:val="24"/>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u w:val="none"/>
          <w:shd w:val="clear" w:fill="auto"/>
          <w:vertAlign w:val="baseline"/>
          <w:rtl w:val="0"/>
        </w:rPr>
        <w:t xml:space="preserve"> </w:t>
      </w:r>
      <w:r>
        <w:rPr>
          <w:rFonts w:ascii="Calibri" w:hAnsi="Calibri" w:eastAsia="Calibri" w:cs="Calibri"/>
          <w:b/>
          <w:i w:val="0"/>
          <w:smallCaps w:val="0"/>
          <w:strike w:val="0"/>
          <w:color w:val="E66170"/>
          <w:sz w:val="24"/>
          <w:szCs w:val="24"/>
          <w:u w:val="none"/>
          <w:shd w:val="clear" w:fill="auto"/>
          <w:vertAlign w:val="baseline"/>
          <w:rtl w:val="0"/>
        </w:rPr>
        <w:t>private</w:t>
      </w:r>
      <w:r>
        <w:rPr>
          <w:rFonts w:ascii="Calibri" w:hAnsi="Calibri" w:eastAsia="Calibri" w:cs="Calibri"/>
          <w:b w:val="0"/>
          <w:i w:val="0"/>
          <w:smallCaps w:val="0"/>
          <w:strike w:val="0"/>
          <w:color w:val="D1D1D1"/>
          <w:sz w:val="24"/>
          <w:szCs w:val="24"/>
          <w:u w:val="none"/>
          <w:shd w:val="clear" w:fill="auto"/>
          <w:vertAlign w:val="baseline"/>
          <w:rtl w:val="0"/>
        </w:rPr>
        <w:t xml:space="preserve"> </w:t>
      </w:r>
      <w:r>
        <w:rPr>
          <w:rFonts w:ascii="Calibri" w:hAnsi="Calibri" w:eastAsia="Calibri" w:cs="Calibri"/>
          <w:b/>
          <w:i w:val="0"/>
          <w:smallCaps w:val="0"/>
          <w:strike w:val="0"/>
          <w:color w:val="E66170"/>
          <w:sz w:val="24"/>
          <w:szCs w:val="24"/>
          <w:u w:val="none"/>
          <w:shd w:val="clear" w:fill="auto"/>
          <w:vertAlign w:val="baseline"/>
          <w:rtl w:val="0"/>
        </w:rPr>
        <w:t>static</w:t>
      </w:r>
      <w:r>
        <w:rPr>
          <w:rFonts w:ascii="Calibri" w:hAnsi="Calibri" w:eastAsia="Calibri" w:cs="Calibri"/>
          <w:b w:val="0"/>
          <w:i w:val="0"/>
          <w:smallCaps w:val="0"/>
          <w:strike w:val="0"/>
          <w:color w:val="D1D1D1"/>
          <w:sz w:val="24"/>
          <w:szCs w:val="24"/>
          <w:u w:val="none"/>
          <w:shd w:val="clear" w:fill="auto"/>
          <w:vertAlign w:val="baseline"/>
          <w:rtl w:val="0"/>
        </w:rPr>
        <w:t xml:space="preserve"> WebDriver driver </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D1D1D1"/>
          <w:sz w:val="24"/>
          <w:szCs w:val="24"/>
          <w:u w:val="none"/>
          <w:shd w:val="clear" w:fill="auto"/>
          <w:vertAlign w:val="baseline"/>
          <w:rtl w:val="0"/>
        </w:rPr>
        <w:t xml:space="preserve"> </w:t>
      </w:r>
      <w:r>
        <w:rPr>
          <w:rFonts w:ascii="Calibri" w:hAnsi="Calibri" w:eastAsia="Calibri" w:cs="Calibri"/>
          <w:b/>
          <w:i w:val="0"/>
          <w:smallCaps w:val="0"/>
          <w:strike w:val="0"/>
          <w:color w:val="E66170"/>
          <w:sz w:val="24"/>
          <w:szCs w:val="24"/>
          <w:u w:val="none"/>
          <w:shd w:val="clear" w:fill="auto"/>
          <w:vertAlign w:val="baseline"/>
          <w:rtl w:val="0"/>
        </w:rPr>
        <w:t>null</w:t>
      </w:r>
      <w:r>
        <w:rPr>
          <w:rFonts w:ascii="Calibri" w:hAnsi="Calibri" w:eastAsia="Calibri" w:cs="Calibri"/>
          <w:b w:val="0"/>
          <w:i w:val="0"/>
          <w:smallCaps w:val="0"/>
          <w:strike w:val="0"/>
          <w:color w:val="B060B0"/>
          <w:sz w:val="24"/>
          <w:szCs w:val="24"/>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u w:val="none"/>
          <w:shd w:val="clear" w:fill="auto"/>
          <w:vertAlign w:val="baseline"/>
          <w:rtl w:val="0"/>
        </w:rPr>
        <w:t xml:space="preserve"> </w:t>
      </w:r>
      <w:r>
        <w:rPr>
          <w:rFonts w:ascii="Calibri" w:hAnsi="Calibri" w:eastAsia="Calibri" w:cs="Calibri"/>
          <w:b/>
          <w:i w:val="0"/>
          <w:smallCaps w:val="0"/>
          <w:strike w:val="0"/>
          <w:color w:val="E66170"/>
          <w:sz w:val="24"/>
          <w:szCs w:val="24"/>
          <w:u w:val="none"/>
          <w:shd w:val="clear" w:fill="auto"/>
          <w:vertAlign w:val="baseline"/>
          <w:rtl w:val="0"/>
        </w:rPr>
        <w:t>public</w:t>
      </w:r>
      <w:r>
        <w:rPr>
          <w:rFonts w:ascii="Calibri" w:hAnsi="Calibri" w:eastAsia="Calibri" w:cs="Calibri"/>
          <w:b w:val="0"/>
          <w:i w:val="0"/>
          <w:smallCaps w:val="0"/>
          <w:strike w:val="0"/>
          <w:color w:val="D1D1D1"/>
          <w:sz w:val="24"/>
          <w:szCs w:val="24"/>
          <w:u w:val="none"/>
          <w:shd w:val="clear" w:fill="auto"/>
          <w:vertAlign w:val="baseline"/>
          <w:rtl w:val="0"/>
        </w:rPr>
        <w:t xml:space="preserve"> </w:t>
      </w:r>
      <w:r>
        <w:rPr>
          <w:rFonts w:ascii="Calibri" w:hAnsi="Calibri" w:eastAsia="Calibri" w:cs="Calibri"/>
          <w:b/>
          <w:i w:val="0"/>
          <w:smallCaps w:val="0"/>
          <w:strike w:val="0"/>
          <w:color w:val="E66170"/>
          <w:sz w:val="24"/>
          <w:szCs w:val="24"/>
          <w:u w:val="none"/>
          <w:shd w:val="clear" w:fill="auto"/>
          <w:vertAlign w:val="baseline"/>
          <w:rtl w:val="0"/>
        </w:rPr>
        <w:t>static</w:t>
      </w:r>
      <w:r>
        <w:rPr>
          <w:rFonts w:ascii="Calibri" w:hAnsi="Calibri" w:eastAsia="Calibri" w:cs="Calibri"/>
          <w:b w:val="0"/>
          <w:i w:val="0"/>
          <w:smallCaps w:val="0"/>
          <w:strike w:val="0"/>
          <w:color w:val="D1D1D1"/>
          <w:sz w:val="24"/>
          <w:szCs w:val="24"/>
          <w:u w:val="none"/>
          <w:shd w:val="clear" w:fill="auto"/>
          <w:vertAlign w:val="baseline"/>
          <w:rtl w:val="0"/>
        </w:rPr>
        <w:t xml:space="preserve"> </w:t>
      </w:r>
      <w:r>
        <w:rPr>
          <w:rFonts w:ascii="Calibri" w:hAnsi="Calibri" w:eastAsia="Calibri" w:cs="Calibri"/>
          <w:b w:val="0"/>
          <w:i w:val="0"/>
          <w:smallCaps w:val="0"/>
          <w:strike w:val="0"/>
          <w:color w:val="BB7977"/>
          <w:sz w:val="24"/>
          <w:szCs w:val="24"/>
          <w:u w:val="none"/>
          <w:shd w:val="clear" w:fill="auto"/>
          <w:vertAlign w:val="baseline"/>
          <w:rtl w:val="0"/>
        </w:rPr>
        <w:t>void</w:t>
      </w:r>
      <w:r>
        <w:rPr>
          <w:rFonts w:ascii="Calibri" w:hAnsi="Calibri" w:eastAsia="Calibri" w:cs="Calibri"/>
          <w:b w:val="0"/>
          <w:i w:val="0"/>
          <w:smallCaps w:val="0"/>
          <w:strike w:val="0"/>
          <w:color w:val="D1D1D1"/>
          <w:sz w:val="24"/>
          <w:szCs w:val="24"/>
          <w:u w:val="none"/>
          <w:shd w:val="clear" w:fill="auto"/>
          <w:vertAlign w:val="baseline"/>
          <w:rtl w:val="0"/>
        </w:rPr>
        <w:t xml:space="preserve"> main</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i w:val="0"/>
          <w:smallCaps w:val="0"/>
          <w:strike w:val="0"/>
          <w:color w:val="BB7977"/>
          <w:sz w:val="24"/>
          <w:szCs w:val="24"/>
          <w:u w:val="none"/>
          <w:shd w:val="clear" w:fill="auto"/>
          <w:vertAlign w:val="baseline"/>
          <w:rtl w:val="0"/>
        </w:rPr>
        <w:t>String</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D1D1D1"/>
          <w:sz w:val="24"/>
          <w:szCs w:val="24"/>
          <w:u w:val="none"/>
          <w:shd w:val="clear" w:fill="auto"/>
          <w:vertAlign w:val="baseline"/>
          <w:rtl w:val="0"/>
        </w:rPr>
        <w:t xml:space="preserve"> args</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D1D1D1"/>
          <w:sz w:val="24"/>
          <w:szCs w:val="24"/>
          <w:u w:val="none"/>
          <w:shd w:val="clear" w:fill="auto"/>
          <w:vertAlign w:val="baseline"/>
          <w:rtl w:val="0"/>
        </w:rPr>
        <w:t xml:space="preserve"> </w:t>
      </w:r>
      <w:r>
        <w:rPr>
          <w:rFonts w:ascii="Calibri" w:hAnsi="Calibri" w:eastAsia="Calibri" w:cs="Calibri"/>
          <w:b/>
          <w:i w:val="0"/>
          <w:smallCaps w:val="0"/>
          <w:strike w:val="0"/>
          <w:color w:val="E66170"/>
          <w:sz w:val="24"/>
          <w:szCs w:val="24"/>
          <w:u w:val="none"/>
          <w:shd w:val="clear" w:fill="auto"/>
          <w:vertAlign w:val="baseline"/>
          <w:rtl w:val="0"/>
        </w:rPr>
        <w:t>throws</w:t>
      </w:r>
      <w:r>
        <w:rPr>
          <w:rFonts w:ascii="Calibri" w:hAnsi="Calibri" w:eastAsia="Calibri" w:cs="Calibri"/>
          <w:b w:val="0"/>
          <w:i w:val="0"/>
          <w:smallCaps w:val="0"/>
          <w:strike w:val="0"/>
          <w:color w:val="D1D1D1"/>
          <w:sz w:val="24"/>
          <w:szCs w:val="24"/>
          <w:u w:val="none"/>
          <w:shd w:val="clear" w:fill="auto"/>
          <w:vertAlign w:val="baseline"/>
          <w:rtl w:val="0"/>
        </w:rPr>
        <w:t xml:space="preserve"> </w:t>
      </w:r>
      <w:r>
        <w:rPr>
          <w:rFonts w:ascii="Calibri" w:hAnsi="Calibri" w:eastAsia="Calibri" w:cs="Calibri"/>
          <w:b/>
          <w:i w:val="0"/>
          <w:smallCaps w:val="0"/>
          <w:strike w:val="0"/>
          <w:color w:val="BB7977"/>
          <w:sz w:val="24"/>
          <w:szCs w:val="24"/>
          <w:u w:val="none"/>
          <w:shd w:val="clear" w:fill="auto"/>
          <w:vertAlign w:val="baseline"/>
          <w:rtl w:val="0"/>
        </w:rPr>
        <w:t>IOException</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D1D1D1"/>
          <w:sz w:val="24"/>
          <w:szCs w:val="24"/>
          <w:u w:val="none"/>
          <w:shd w:val="clear" w:fill="auto"/>
          <w:vertAlign w:val="baseline"/>
          <w:rtl w:val="0"/>
        </w:rPr>
        <w:t xml:space="preserve"> </w:t>
      </w:r>
      <w:r>
        <w:rPr>
          <w:rFonts w:ascii="Calibri" w:hAnsi="Calibri" w:eastAsia="Calibri" w:cs="Calibri"/>
          <w:b/>
          <w:i w:val="0"/>
          <w:smallCaps w:val="0"/>
          <w:strike w:val="0"/>
          <w:color w:val="BB7977"/>
          <w:sz w:val="24"/>
          <w:szCs w:val="24"/>
          <w:u w:val="none"/>
          <w:shd w:val="clear" w:fill="auto"/>
          <w:vertAlign w:val="baseline"/>
          <w:rtl w:val="0"/>
        </w:rPr>
        <w:t>InterruptedException</w:t>
      </w:r>
      <w:r>
        <w:rPr>
          <w:rFonts w:ascii="Calibri" w:hAnsi="Calibri" w:eastAsia="Calibri" w:cs="Calibri"/>
          <w:b w:val="0"/>
          <w:i w:val="0"/>
          <w:smallCaps w:val="0"/>
          <w:strike w:val="0"/>
          <w:color w:val="D1D1D1"/>
          <w:sz w:val="24"/>
          <w:szCs w:val="24"/>
          <w:u w:val="none"/>
          <w:shd w:val="clear" w:fill="auto"/>
          <w:vertAlign w:val="baseline"/>
          <w:rtl w:val="0"/>
        </w:rPr>
        <w:t xml:space="preserve"> </w:t>
      </w:r>
      <w:r>
        <w:rPr>
          <w:rFonts w:ascii="Calibri" w:hAnsi="Calibri" w:eastAsia="Calibri" w:cs="Calibri"/>
          <w:b w:val="0"/>
          <w:i w:val="0"/>
          <w:smallCaps w:val="0"/>
          <w:strike w:val="0"/>
          <w:color w:val="B060B0"/>
          <w:sz w:val="24"/>
          <w:szCs w:val="24"/>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u w:val="none"/>
          <w:shd w:val="clear" w:fill="auto"/>
          <w:vertAlign w:val="baseline"/>
          <w:rtl w:val="0"/>
        </w:rPr>
        <w:t xml:space="preserve">     driver </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D1D1D1"/>
          <w:sz w:val="24"/>
          <w:szCs w:val="24"/>
          <w:u w:val="none"/>
          <w:shd w:val="clear" w:fill="auto"/>
          <w:vertAlign w:val="baseline"/>
          <w:rtl w:val="0"/>
        </w:rPr>
        <w:t xml:space="preserve"> </w:t>
      </w:r>
      <w:r>
        <w:rPr>
          <w:rFonts w:ascii="Calibri" w:hAnsi="Calibri" w:eastAsia="Calibri" w:cs="Calibri"/>
          <w:b/>
          <w:i w:val="0"/>
          <w:smallCaps w:val="0"/>
          <w:strike w:val="0"/>
          <w:color w:val="E66170"/>
          <w:sz w:val="24"/>
          <w:szCs w:val="24"/>
          <w:u w:val="none"/>
          <w:shd w:val="clear" w:fill="auto"/>
          <w:vertAlign w:val="baseline"/>
          <w:rtl w:val="0"/>
        </w:rPr>
        <w:t>new</w:t>
      </w:r>
      <w:r>
        <w:rPr>
          <w:rFonts w:ascii="Calibri" w:hAnsi="Calibri" w:eastAsia="Calibri" w:cs="Calibri"/>
          <w:b w:val="0"/>
          <w:i w:val="0"/>
          <w:smallCaps w:val="0"/>
          <w:strike w:val="0"/>
          <w:color w:val="D1D1D1"/>
          <w:sz w:val="24"/>
          <w:szCs w:val="24"/>
          <w:u w:val="none"/>
          <w:shd w:val="clear" w:fill="auto"/>
          <w:vertAlign w:val="baseline"/>
          <w:rtl w:val="0"/>
        </w:rPr>
        <w:t xml:space="preserve"> FirefoxDriver</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B060B0"/>
          <w:sz w:val="24"/>
          <w:szCs w:val="24"/>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u w:val="none"/>
          <w:shd w:val="clear" w:fill="auto"/>
          <w:vertAlign w:val="baseline"/>
          <w:rtl w:val="0"/>
        </w:rPr>
        <w:t xml:space="preserve">     driver</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D1D1D1"/>
          <w:sz w:val="24"/>
          <w:szCs w:val="24"/>
          <w:u w:val="none"/>
          <w:shd w:val="clear" w:fill="auto"/>
          <w:vertAlign w:val="baseline"/>
          <w:rtl w:val="0"/>
        </w:rPr>
        <w:t>manage</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D1D1D1"/>
          <w:sz w:val="24"/>
          <w:szCs w:val="24"/>
          <w:u w:val="none"/>
          <w:shd w:val="clear" w:fill="auto"/>
          <w:vertAlign w:val="baseline"/>
          <w:rtl w:val="0"/>
        </w:rPr>
        <w:t>timeouts</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D1D1D1"/>
          <w:sz w:val="24"/>
          <w:szCs w:val="24"/>
          <w:u w:val="none"/>
          <w:shd w:val="clear" w:fill="auto"/>
          <w:vertAlign w:val="baseline"/>
          <w:rtl w:val="0"/>
        </w:rPr>
        <w:t>implicitlyWait</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008C00"/>
          <w:sz w:val="24"/>
          <w:szCs w:val="24"/>
          <w:u w:val="none"/>
          <w:shd w:val="clear" w:fill="auto"/>
          <w:vertAlign w:val="baseline"/>
          <w:rtl w:val="0"/>
        </w:rPr>
        <w:t>10</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D1D1D1"/>
          <w:sz w:val="24"/>
          <w:szCs w:val="24"/>
          <w:u w:val="none"/>
          <w:shd w:val="clear" w:fill="auto"/>
          <w:vertAlign w:val="baseline"/>
          <w:rtl w:val="0"/>
        </w:rPr>
        <w:t xml:space="preserve"> </w:t>
      </w:r>
      <w:r>
        <w:rPr>
          <w:rFonts w:ascii="Calibri" w:hAnsi="Calibri" w:eastAsia="Calibri" w:cs="Calibri"/>
          <w:b/>
          <w:i w:val="0"/>
          <w:smallCaps w:val="0"/>
          <w:strike w:val="0"/>
          <w:color w:val="BB7977"/>
          <w:sz w:val="24"/>
          <w:szCs w:val="24"/>
          <w:u w:val="none"/>
          <w:shd w:val="clear" w:fill="auto"/>
          <w:vertAlign w:val="baseline"/>
          <w:rtl w:val="0"/>
        </w:rPr>
        <w:t>TimeUnit</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D1D1D1"/>
          <w:sz w:val="24"/>
          <w:szCs w:val="24"/>
          <w:u w:val="none"/>
          <w:shd w:val="clear" w:fill="auto"/>
          <w:vertAlign w:val="baseline"/>
          <w:rtl w:val="0"/>
        </w:rPr>
        <w:t>SECONDS</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B060B0"/>
          <w:sz w:val="24"/>
          <w:szCs w:val="24"/>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u w:val="none"/>
          <w:shd w:val="clear" w:fill="auto"/>
          <w:vertAlign w:val="baseline"/>
          <w:rtl w:val="0"/>
        </w:rPr>
        <w:t xml:space="preserve">     driver</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D1D1D1"/>
          <w:sz w:val="24"/>
          <w:szCs w:val="24"/>
          <w:u w:val="none"/>
          <w:shd w:val="clear" w:fill="auto"/>
          <w:vertAlign w:val="baseline"/>
          <w:rtl w:val="0"/>
        </w:rPr>
        <w:t>get</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00C4C4"/>
          <w:sz w:val="24"/>
          <w:szCs w:val="24"/>
          <w:u w:val="none"/>
          <w:shd w:val="clear" w:fill="auto"/>
          <w:vertAlign w:val="baseline"/>
          <w:rtl w:val="0"/>
        </w:rPr>
        <w:t>"http://toolsqa.com/automation-practice-form"</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B060B0"/>
          <w:sz w:val="24"/>
          <w:szCs w:val="24"/>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u w:val="none"/>
          <w:shd w:val="clear" w:fill="auto"/>
          <w:vertAlign w:val="baseline"/>
          <w:rtl w:val="0"/>
        </w:rPr>
        <w:t xml:space="preserve">     driver</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D1D1D1"/>
          <w:sz w:val="24"/>
          <w:szCs w:val="24"/>
          <w:u w:val="none"/>
          <w:shd w:val="clear" w:fill="auto"/>
          <w:vertAlign w:val="baseline"/>
          <w:rtl w:val="0"/>
        </w:rPr>
        <w:t>findElement</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D1D1D1"/>
          <w:sz w:val="24"/>
          <w:szCs w:val="24"/>
          <w:u w:val="none"/>
          <w:shd w:val="clear" w:fill="auto"/>
          <w:vertAlign w:val="baseline"/>
          <w:rtl w:val="0"/>
        </w:rPr>
        <w:t>By</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D1D1D1"/>
          <w:sz w:val="24"/>
          <w:szCs w:val="24"/>
          <w:u w:val="none"/>
          <w:shd w:val="clear" w:fill="auto"/>
          <w:vertAlign w:val="baseline"/>
          <w:rtl w:val="0"/>
        </w:rPr>
        <w:t>id</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00C4C4"/>
          <w:sz w:val="24"/>
          <w:szCs w:val="24"/>
          <w:u w:val="none"/>
          <w:shd w:val="clear" w:fill="auto"/>
          <w:vertAlign w:val="baseline"/>
          <w:rtl w:val="0"/>
        </w:rPr>
        <w:t>"photo"</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D1D1D1"/>
          <w:sz w:val="24"/>
          <w:szCs w:val="24"/>
          <w:u w:val="none"/>
          <w:shd w:val="clear" w:fill="auto"/>
          <w:vertAlign w:val="baseline"/>
          <w:rtl w:val="0"/>
        </w:rPr>
        <w:t>click</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B060B0"/>
          <w:sz w:val="24"/>
          <w:szCs w:val="24"/>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u w:val="none"/>
          <w:shd w:val="clear" w:fill="auto"/>
          <w:vertAlign w:val="baseline"/>
          <w:rtl w:val="0"/>
        </w:rPr>
        <w:t xml:space="preserve">     </w:t>
      </w:r>
      <w:r>
        <w:rPr>
          <w:rFonts w:ascii="Calibri" w:hAnsi="Calibri" w:eastAsia="Calibri" w:cs="Calibri"/>
          <w:b/>
          <w:i w:val="0"/>
          <w:smallCaps w:val="0"/>
          <w:strike w:val="0"/>
          <w:color w:val="BB7977"/>
          <w:sz w:val="24"/>
          <w:szCs w:val="24"/>
          <w:u w:val="none"/>
          <w:shd w:val="clear" w:fill="auto"/>
          <w:vertAlign w:val="baseline"/>
          <w:rtl w:val="0"/>
        </w:rPr>
        <w:t>Runtime</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D1D1D1"/>
          <w:sz w:val="24"/>
          <w:szCs w:val="24"/>
          <w:u w:val="none"/>
          <w:shd w:val="clear" w:fill="auto"/>
          <w:vertAlign w:val="baseline"/>
          <w:rtl w:val="0"/>
        </w:rPr>
        <w:t>getRuntime</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D1D1D1"/>
          <w:sz w:val="24"/>
          <w:szCs w:val="24"/>
          <w:u w:val="none"/>
          <w:shd w:val="clear" w:fill="auto"/>
          <w:vertAlign w:val="baseline"/>
          <w:rtl w:val="0"/>
        </w:rPr>
        <w:t>exec</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00C4C4"/>
          <w:sz w:val="24"/>
          <w:szCs w:val="24"/>
          <w:u w:val="none"/>
          <w:shd w:val="clear" w:fill="auto"/>
          <w:vertAlign w:val="baseline"/>
          <w:rtl w:val="0"/>
        </w:rPr>
        <w:t>"D:</w:t>
      </w:r>
      <w:r>
        <w:rPr>
          <w:rFonts w:ascii="Calibri" w:hAnsi="Calibri" w:eastAsia="Calibri" w:cs="Calibri"/>
          <w:b w:val="0"/>
          <w:i w:val="0"/>
          <w:smallCaps w:val="0"/>
          <w:strike w:val="0"/>
          <w:color w:val="008080"/>
          <w:sz w:val="24"/>
          <w:szCs w:val="24"/>
          <w:u w:val="none"/>
          <w:shd w:val="clear" w:fill="auto"/>
          <w:vertAlign w:val="baseline"/>
          <w:rtl w:val="0"/>
        </w:rPr>
        <w:t>\A</w:t>
      </w:r>
      <w:r>
        <w:rPr>
          <w:rFonts w:ascii="Calibri" w:hAnsi="Calibri" w:eastAsia="Calibri" w:cs="Calibri"/>
          <w:b w:val="0"/>
          <w:i w:val="0"/>
          <w:smallCaps w:val="0"/>
          <w:strike w:val="0"/>
          <w:color w:val="00C4C4"/>
          <w:sz w:val="24"/>
          <w:szCs w:val="24"/>
          <w:u w:val="none"/>
          <w:shd w:val="clear" w:fill="auto"/>
          <w:vertAlign w:val="baseline"/>
          <w:rtl w:val="0"/>
        </w:rPr>
        <w:t>utoIt</w:t>
      </w:r>
      <w:r>
        <w:rPr>
          <w:rFonts w:ascii="Calibri" w:hAnsi="Calibri" w:eastAsia="Calibri" w:cs="Calibri"/>
          <w:b w:val="0"/>
          <w:i w:val="0"/>
          <w:smallCaps w:val="0"/>
          <w:strike w:val="0"/>
          <w:color w:val="008080"/>
          <w:sz w:val="24"/>
          <w:szCs w:val="24"/>
          <w:u w:val="none"/>
          <w:shd w:val="clear" w:fill="auto"/>
          <w:vertAlign w:val="baseline"/>
          <w:rtl w:val="0"/>
        </w:rPr>
        <w:t>\A</w:t>
      </w:r>
      <w:r>
        <w:rPr>
          <w:rFonts w:ascii="Calibri" w:hAnsi="Calibri" w:eastAsia="Calibri" w:cs="Calibri"/>
          <w:b w:val="0"/>
          <w:i w:val="0"/>
          <w:smallCaps w:val="0"/>
          <w:strike w:val="0"/>
          <w:color w:val="00C4C4"/>
          <w:sz w:val="24"/>
          <w:szCs w:val="24"/>
          <w:u w:val="none"/>
          <w:shd w:val="clear" w:fill="auto"/>
          <w:vertAlign w:val="baseline"/>
          <w:rtl w:val="0"/>
        </w:rPr>
        <w:t>utoItTest.exe"</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B060B0"/>
          <w:sz w:val="24"/>
          <w:szCs w:val="24"/>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u w:val="none"/>
          <w:shd w:val="clear" w:fill="auto"/>
          <w:vertAlign w:val="baseline"/>
          <w:rtl w:val="0"/>
        </w:rPr>
        <w:t xml:space="preserve">     </w:t>
      </w:r>
      <w:r>
        <w:rPr>
          <w:rFonts w:ascii="Calibri" w:hAnsi="Calibri" w:eastAsia="Calibri" w:cs="Calibri"/>
          <w:b/>
          <w:i w:val="0"/>
          <w:smallCaps w:val="0"/>
          <w:strike w:val="0"/>
          <w:color w:val="BB7977"/>
          <w:sz w:val="24"/>
          <w:szCs w:val="24"/>
          <w:u w:val="none"/>
          <w:shd w:val="clear" w:fill="auto"/>
          <w:vertAlign w:val="baseline"/>
          <w:rtl w:val="0"/>
        </w:rPr>
        <w:t>Thread</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D1D1D1"/>
          <w:sz w:val="24"/>
          <w:szCs w:val="24"/>
          <w:u w:val="none"/>
          <w:shd w:val="clear" w:fill="auto"/>
          <w:vertAlign w:val="baseline"/>
          <w:rtl w:val="0"/>
        </w:rPr>
        <w:t>sleep</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008C00"/>
          <w:sz w:val="24"/>
          <w:szCs w:val="24"/>
          <w:u w:val="none"/>
          <w:shd w:val="clear" w:fill="auto"/>
          <w:vertAlign w:val="baseline"/>
          <w:rtl w:val="0"/>
        </w:rPr>
        <w:t>5000</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B060B0"/>
          <w:sz w:val="24"/>
          <w:szCs w:val="24"/>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alibri" w:hAnsi="Calibri" w:eastAsia="Calibri" w:cs="Calibri"/>
          <w:b w:val="0"/>
          <w:i w:val="0"/>
          <w:smallCaps w:val="0"/>
          <w:strike w:val="0"/>
          <w:color w:val="D1D1D1"/>
          <w:sz w:val="24"/>
          <w:szCs w:val="24"/>
          <w:u w:val="none"/>
          <w:shd w:val="clear" w:fill="auto"/>
          <w:vertAlign w:val="baseline"/>
        </w:rPr>
      </w:pPr>
      <w:r>
        <w:rPr>
          <w:rFonts w:ascii="Calibri" w:hAnsi="Calibri" w:eastAsia="Calibri" w:cs="Calibri"/>
          <w:b w:val="0"/>
          <w:i w:val="0"/>
          <w:smallCaps w:val="0"/>
          <w:strike w:val="0"/>
          <w:color w:val="D1D1D1"/>
          <w:sz w:val="24"/>
          <w:szCs w:val="24"/>
          <w:u w:val="none"/>
          <w:shd w:val="clear" w:fill="auto"/>
          <w:vertAlign w:val="baseline"/>
          <w:rtl w:val="0"/>
        </w:rPr>
        <w:t xml:space="preserve">     driver</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D1D1D1"/>
          <w:sz w:val="24"/>
          <w:szCs w:val="24"/>
          <w:u w:val="none"/>
          <w:shd w:val="clear" w:fill="auto"/>
          <w:vertAlign w:val="baseline"/>
          <w:rtl w:val="0"/>
        </w:rPr>
        <w:t>close</w:t>
      </w:r>
      <w:r>
        <w:rPr>
          <w:rFonts w:ascii="Calibri" w:hAnsi="Calibri" w:eastAsia="Calibri" w:cs="Calibri"/>
          <w:b w:val="0"/>
          <w:i w:val="0"/>
          <w:smallCaps w:val="0"/>
          <w:strike w:val="0"/>
          <w:color w:val="D2CD86"/>
          <w:sz w:val="24"/>
          <w:szCs w:val="24"/>
          <w:u w:val="none"/>
          <w:shd w:val="clear" w:fill="auto"/>
          <w:vertAlign w:val="baseline"/>
          <w:rtl w:val="0"/>
        </w:rPr>
        <w:t>()</w:t>
      </w:r>
      <w:r>
        <w:rPr>
          <w:rFonts w:ascii="Calibri" w:hAnsi="Calibri" w:eastAsia="Calibri" w:cs="Calibri"/>
          <w:b w:val="0"/>
          <w:i w:val="0"/>
          <w:smallCaps w:val="0"/>
          <w:strike w:val="0"/>
          <w:color w:val="B060B0"/>
          <w:sz w:val="24"/>
          <w:szCs w:val="24"/>
          <w:u w:val="none"/>
          <w:shd w:val="clear" w:fill="auto"/>
          <w:vertAlign w:val="baseline"/>
          <w:rtl w:val="0"/>
        </w:rPr>
        <w:t>;</w:t>
      </w:r>
    </w:p>
    <w:p>
      <w:pPr>
        <w:rPr>
          <w:rFonts w:ascii="Calibri" w:hAnsi="Calibri" w:eastAsia="Calibri" w:cs="Calibri"/>
          <w:sz w:val="24"/>
          <w:szCs w:val="24"/>
        </w:rPr>
      </w:pPr>
    </w:p>
    <w:p>
      <w:pPr>
        <w:rPr>
          <w:rFonts w:ascii="Calibri" w:hAnsi="Calibri" w:eastAsia="Calibri" w:cs="Calibri"/>
          <w:sz w:val="24"/>
          <w:szCs w:val="24"/>
        </w:rPr>
      </w:pPr>
    </w:p>
    <w:p>
      <w:pPr>
        <w:tabs>
          <w:tab w:val="right" w:pos="9026"/>
        </w:tabs>
        <w:rPr>
          <w:rFonts w:ascii="Calibri" w:hAnsi="Calibri" w:eastAsia="Calibri" w:cs="Calibri"/>
          <w:b/>
          <w:sz w:val="24"/>
          <w:szCs w:val="24"/>
        </w:rPr>
      </w:pPr>
      <w:r>
        <w:rPr>
          <w:rFonts w:ascii="Calibri" w:hAnsi="Calibri" w:eastAsia="Calibri" w:cs="Calibri"/>
          <w:b/>
          <w:sz w:val="24"/>
          <w:szCs w:val="24"/>
          <w:rtl w:val="0"/>
        </w:rPr>
        <w:t xml:space="preserve">Step 4.9.3: </w:t>
      </w:r>
      <w:r>
        <w:rPr>
          <w:rFonts w:ascii="Calibri" w:hAnsi="Calibri" w:eastAsia="Calibri" w:cs="Calibri"/>
          <w:sz w:val="24"/>
          <w:szCs w:val="24"/>
          <w:rtl w:val="0"/>
        </w:rPr>
        <w:t>Pushing the code to your GitHub repositories</w:t>
      </w:r>
    </w:p>
    <w:p>
      <w:pPr>
        <w:rPr>
          <w:sz w:val="24"/>
          <w:szCs w:val="24"/>
        </w:rPr>
      </w:pPr>
      <w:r>
        <w:rPr>
          <w:sz w:val="24"/>
          <w:szCs w:val="24"/>
          <w:rtl w:val="0"/>
        </w:rPr>
        <w:t>Open your command prompt and navigate to the folder where you have created your files</w:t>
      </w:r>
    </w:p>
    <w:p>
      <w:pPr>
        <w:rPr>
          <w:sz w:val="24"/>
          <w:szCs w:val="24"/>
        </w:rPr>
      </w:pPr>
      <w:r>
        <w:rPr>
          <w:sz w:val="24"/>
          <w:szCs w:val="24"/>
          <w:rtl w:val="0"/>
        </w:rPr>
        <w:t>cd &lt;folder path&gt;</w:t>
      </w:r>
      <w:r>
        <mc:AlternateContent>
          <mc:Choice Requires="wps">
            <w:drawing>
              <wp:anchor distT="0" distB="0" distL="114300" distR="114300" simplePos="0" relativeHeight="251661312" behindDoc="0" locked="0" layoutInCell="1" allowOverlap="1">
                <wp:simplePos x="0" y="0"/>
                <wp:positionH relativeFrom="column">
                  <wp:posOffset>101600</wp:posOffset>
                </wp:positionH>
                <wp:positionV relativeFrom="paragraph">
                  <wp:posOffset>-12065</wp:posOffset>
                </wp:positionV>
                <wp:extent cx="5197475" cy="225425"/>
                <wp:effectExtent l="6350" t="6350" r="15875" b="9525"/>
                <wp:wrapNone/>
                <wp:docPr id="15" name="Rectangles 15"/>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rgbClr val="E7E6E6"/>
                        </a:solidFill>
                        <a:ln w="12700" cap="flat" cmpd="sng">
                          <a:solidFill>
                            <a:srgbClr val="E7E6E6"/>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8pt;margin-top:-0.95pt;height:17.75pt;width:409.25pt;z-index:251661312;v-text-anchor:middle;mso-width-relative:page;mso-height-relative:page;" fillcolor="#E7E6E6" filled="t" stroked="t" coordsize="21600,21600" o:gfxdata="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rXZDftcAAAAIAQAADwAAAAAAAAABACAAAAAiAAAA&#10;ZHJzL2Rvd25yZXYueG1sUEsBAhQAFAAAAAgAh07iQColgWJBAgAAuAQAAA4AAAAAAAAAAQAgAAAA&#10;JgEAAGRycy9lMm9Eb2MueG1sUEsFBgAAAAAGAAYAWQEAANkFAAAAAA==&#10;">
                <v:fill on="t" focussize="0,0"/>
                <v:stroke weight="1pt" color="#E7E6E6"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rPr>
          <w:sz w:val="24"/>
          <w:szCs w:val="24"/>
        </w:rPr>
      </w:pPr>
      <w:r>
        <w:rPr>
          <w:sz w:val="24"/>
          <w:szCs w:val="24"/>
          <w:rtl w:val="0"/>
        </w:rPr>
        <w:t>Initialize your repository using the following command:</w:t>
      </w:r>
      <w:r>
        <mc:AlternateContent>
          <mc:Choice Requires="wps">
            <w:drawing>
              <wp:anchor distT="0" distB="0" distL="114300" distR="114300" simplePos="0" relativeHeight="251661312" behindDoc="0" locked="0" layoutInCell="1" allowOverlap="1">
                <wp:simplePos x="0" y="0"/>
                <wp:positionH relativeFrom="column">
                  <wp:posOffset>88900</wp:posOffset>
                </wp:positionH>
                <wp:positionV relativeFrom="paragraph">
                  <wp:posOffset>292100</wp:posOffset>
                </wp:positionV>
                <wp:extent cx="5197475" cy="225425"/>
                <wp:effectExtent l="6350" t="6350" r="15875" b="9525"/>
                <wp:wrapNone/>
                <wp:docPr id="16" name="Rectangles 16"/>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rgbClr val="E7E6E6"/>
                        </a:solidFill>
                        <a:ln w="12700" cap="flat" cmpd="sng">
                          <a:solidFill>
                            <a:srgbClr val="E7E6E6"/>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7pt;margin-top:23pt;height:17.75pt;width:409.25pt;z-index:251661312;v-text-anchor:middle;mso-width-relative:page;mso-height-relative:page;" fillcolor="#E7E6E6" filled="t" stroked="t" coordsize="21600,21600" o:gfxdata="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&#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etb47WAAAACAEAAA8AAAAAAAAAAQAgAAAAIgAAAGRy&#10;cy9kb3ducmV2LnhtbFBLAQIUABQAAAAIAIdO4kD1iRHqQAIAALgEAAAOAAAAAAAAAAEAIAAAACUB&#10;AABkcnMvZTJvRG9jLnhtbFBLBQYAAAAABgAGAFkBAADXBQAAAAA=&#10;">
                <v:fill on="t" focussize="0,0"/>
                <v:stroke weight="1pt" color="#E7E6E6"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rPr>
          <w:color w:val="000000"/>
          <w:sz w:val="24"/>
          <w:szCs w:val="24"/>
        </w:rPr>
      </w:pPr>
      <w:r>
        <w:rPr>
          <w:color w:val="000000"/>
          <w:sz w:val="24"/>
          <w:szCs w:val="24"/>
          <w:rtl w:val="0"/>
        </w:rPr>
        <w:t>git init</w:t>
      </w:r>
    </w:p>
    <w:p>
      <w:pPr>
        <w:rPr>
          <w:color w:val="000000"/>
          <w:sz w:val="24"/>
          <w:szCs w:val="24"/>
        </w:rPr>
      </w:pPr>
      <w:r>
        <w:rPr>
          <w:color w:val="000000"/>
          <w:sz w:val="24"/>
          <w:szCs w:val="24"/>
          <w:rtl w:val="0"/>
        </w:rPr>
        <w:t>Add all the files to your git repository using the following command:</w:t>
      </w:r>
    </w:p>
    <w:p>
      <w:pPr>
        <w:rPr>
          <w:color w:val="000000"/>
          <w:sz w:val="24"/>
          <w:szCs w:val="24"/>
        </w:rPr>
      </w:pPr>
      <w:r>
        <w:rPr>
          <w:color w:val="000000"/>
          <w:sz w:val="24"/>
          <w:szCs w:val="24"/>
          <w:rtl w:val="0"/>
        </w:rPr>
        <w:t>git add .</w:t>
      </w:r>
      <w:r>
        <w:rPr>
          <w:sz w:val="24"/>
          <w:szCs w:val="24"/>
          <w:rtl w:val="0"/>
        </w:rPr>
        <w:t xml:space="preserve"> </w:t>
      </w:r>
      <w:r>
        <mc:AlternateContent>
          <mc:Choice Requires="wps">
            <w:drawing>
              <wp:anchor distT="0" distB="0" distL="114300" distR="114300" simplePos="0" relativeHeight="251661312" behindDoc="0" locked="0" layoutInCell="1" allowOverlap="1">
                <wp:simplePos x="0" y="0"/>
                <wp:positionH relativeFrom="column">
                  <wp:posOffset>101600</wp:posOffset>
                </wp:positionH>
                <wp:positionV relativeFrom="paragraph">
                  <wp:posOffset>-12065</wp:posOffset>
                </wp:positionV>
                <wp:extent cx="5197475" cy="225425"/>
                <wp:effectExtent l="6350" t="6350" r="15875" b="9525"/>
                <wp:wrapNone/>
                <wp:docPr id="17" name="Rectangles 17"/>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rgbClr val="E7E6E6"/>
                        </a:solidFill>
                        <a:ln w="12700" cap="flat" cmpd="sng">
                          <a:solidFill>
                            <a:srgbClr val="E7E6E6"/>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8pt;margin-top:-0.95pt;height:17.75pt;width:409.25pt;z-index:251661312;v-text-anchor:middle;mso-width-relative:page;mso-height-relative:page;" fillcolor="#E7E6E6" filled="t" stroked="t" coordsize="21600,21600" o:gfxdata="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rXZDftcAAAAIAQAADwAAAAAAAAABACAAAAAiAAAA&#10;ZHJzL2Rvd25yZXYueG1sUEsBAhQAFAAAAAgAh07iQH8QsSRBAgAAuAQAAA4AAAAAAAAAAQAgAAAA&#10;JgEAAGRycy9lMm9Eb2MueG1sUEsFBgAAAAAGAAYAWQEAANkFAAAAAA==&#10;">
                <v:fill on="t" focussize="0,0"/>
                <v:stroke weight="1pt" color="#E7E6E6"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rPr>
          <w:color w:val="000000"/>
          <w:sz w:val="24"/>
          <w:szCs w:val="24"/>
        </w:rPr>
      </w:pPr>
      <w:r>
        <w:rPr>
          <w:color w:val="000000"/>
          <w:sz w:val="24"/>
          <w:szCs w:val="24"/>
          <w:rtl w:val="0"/>
        </w:rPr>
        <w:t>Commit the changes using the following command:</w:t>
      </w:r>
    </w:p>
    <w:p>
      <w:pPr>
        <w:rPr>
          <w:color w:val="000000"/>
          <w:sz w:val="24"/>
          <w:szCs w:val="24"/>
        </w:rPr>
      </w:pPr>
      <w:r>
        <w:rPr>
          <w:color w:val="000000"/>
          <w:sz w:val="24"/>
          <w:szCs w:val="24"/>
          <w:rtl w:val="0"/>
        </w:rPr>
        <w:t>git commit .  -m “Changes have been committed.”</w:t>
      </w:r>
      <w:r>
        <mc:AlternateContent>
          <mc:Choice Requires="wps">
            <w:drawing>
              <wp:anchor distT="0" distB="0" distL="114300" distR="114300" simplePos="0" relativeHeight="251661312" behindDoc="0" locked="0" layoutInCell="1" allowOverlap="1">
                <wp:simplePos x="0" y="0"/>
                <wp:positionH relativeFrom="column">
                  <wp:posOffset>101600</wp:posOffset>
                </wp:positionH>
                <wp:positionV relativeFrom="paragraph">
                  <wp:posOffset>-12065</wp:posOffset>
                </wp:positionV>
                <wp:extent cx="5197475" cy="225425"/>
                <wp:effectExtent l="6350" t="6350" r="15875" b="9525"/>
                <wp:wrapNone/>
                <wp:docPr id="18" name="Rectangles 18"/>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rgbClr val="E7E6E6"/>
                        </a:solidFill>
                        <a:ln w="12700" cap="flat" cmpd="sng">
                          <a:solidFill>
                            <a:srgbClr val="E7E6E6"/>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8pt;margin-top:-0.95pt;height:17.75pt;width:409.25pt;z-index:251661312;v-text-anchor:middle;mso-width-relative:page;mso-height-relative:page;" fillcolor="#E7E6E6" filled="t" stroked="t" coordsize="21600,21600" o:gfxdata="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rXZDftcAAAAIAQAADwAAAAAAAAABACAAAAAiAAAA&#10;ZHJzL2Rvd25yZXYueG1sUEsBAhQAFAAAAAgAh07iQB8F8ONBAgAAuAQAAA4AAAAAAAAAAQAgAAAA&#10;JgEAAGRycy9lMm9Eb2MueG1sUEsFBgAAAAAGAAYAWQEAANkFAAAAAA==&#10;">
                <v:fill on="t" focussize="0,0"/>
                <v:stroke weight="1pt" color="#E7E6E6"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rPr>
          <w:color w:val="000000"/>
          <w:sz w:val="24"/>
          <w:szCs w:val="24"/>
        </w:rPr>
      </w:pPr>
      <w:r>
        <w:rPr>
          <w:color w:val="000000"/>
          <w:sz w:val="24"/>
          <w:szCs w:val="24"/>
          <w:rtl w:val="0"/>
        </w:rPr>
        <w:t>Push the files to the folder you initially created using the following command:</w:t>
      </w:r>
    </w:p>
    <w:p>
      <w:pPr>
        <w:rPr>
          <w:color w:val="000000"/>
          <w:sz w:val="24"/>
          <w:szCs w:val="24"/>
        </w:rPr>
      </w:pPr>
      <w:r>
        <w:rPr>
          <w:color w:val="000000"/>
          <w:sz w:val="24"/>
          <w:szCs w:val="24"/>
          <w:rtl w:val="0"/>
        </w:rPr>
        <w:t>git push -u origin master</w:t>
      </w:r>
      <w:r>
        <mc:AlternateContent>
          <mc:Choice Requires="wps">
            <w:drawing>
              <wp:anchor distT="0" distB="0" distL="114300" distR="114300" simplePos="0" relativeHeight="251661312" behindDoc="0" locked="0" layoutInCell="1" allowOverlap="1">
                <wp:simplePos x="0" y="0"/>
                <wp:positionH relativeFrom="column">
                  <wp:posOffset>101600</wp:posOffset>
                </wp:positionH>
                <wp:positionV relativeFrom="paragraph">
                  <wp:posOffset>-12065</wp:posOffset>
                </wp:positionV>
                <wp:extent cx="5197475" cy="225425"/>
                <wp:effectExtent l="6350" t="6350" r="15875" b="9525"/>
                <wp:wrapNone/>
                <wp:docPr id="19" name="Rectangles 19"/>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rgbClr val="E7E6E6"/>
                        </a:solidFill>
                        <a:ln w="12700" cap="flat" cmpd="sng">
                          <a:solidFill>
                            <a:srgbClr val="E7E6E6"/>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margin-left:8pt;margin-top:-0.95pt;height:17.75pt;width:409.25pt;z-index:251661312;v-text-anchor:middle;mso-width-relative:page;mso-height-relative:page;" fillcolor="#E7E6E6" filled="t" stroked="t" coordsize="21600,21600" o:gfxdata="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tdkN+1wAAAAgBAAAPAAAAAAAAAAEAIAAAACIAAABk&#10;cnMvZG93bnJldi54bWxQSwECFAAUAAAACACHTuJAlZxQLUACAAC4BAAADgAAAAAAAAABACAAAAAm&#10;AQAAZHJzL2Uyb0RvYy54bWxQSwUGAAAAAAYABgBZAQAA2AUAAAAA&#10;">
                <v:fill on="t" focussize="0,0"/>
                <v:stroke weight="1pt" color="#E7E6E6"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rPr>
          <w:rFonts w:ascii="Calibri" w:hAnsi="Calibri" w:eastAsia="Calibri" w:cs="Calibri"/>
          <w:sz w:val="24"/>
          <w:szCs w:val="24"/>
        </w:rPr>
      </w:pPr>
    </w:p>
    <w:p>
      <w:pPr>
        <w:rPr>
          <w:rFonts w:ascii="Calibri" w:hAnsi="Calibri" w:eastAsia="Calibri" w:cs="Calibri"/>
        </w:rPr>
      </w:pPr>
    </w:p>
    <w:p>
      <w:pPr>
        <w:rPr>
          <w:rFonts w:ascii="Calibri" w:hAnsi="Calibri" w:eastAsia="Calibri" w:cs="Calibri"/>
          <w:sz w:val="72"/>
          <w:szCs w:val="72"/>
        </w:rPr>
      </w:pPr>
      <w:r>
        <w:rPr>
          <w:sz w:val="72"/>
          <w:szCs w:val="72"/>
          <w:rtl w:val="0"/>
        </w:rPr>
        <w:t>11</w:t>
      </w:r>
      <w:r>
        <w:rPr>
          <w:rFonts w:ascii="Calibri" w:hAnsi="Calibri" w:eastAsia="Calibri" w:cs="Calibri"/>
          <w:sz w:val="72"/>
          <w:szCs w:val="72"/>
          <w:rtl w:val="0"/>
        </w:rPr>
        <w:t xml:space="preserve"> Sikuli </w:t>
      </w:r>
      <w:r>
        <w:rPr>
          <w:sz w:val="72"/>
          <w:szCs w:val="72"/>
          <w:rtl w:val="0"/>
        </w:rPr>
        <w:t>f</w:t>
      </w:r>
      <w:r>
        <w:rPr>
          <w:rFonts w:ascii="Calibri" w:hAnsi="Calibri" w:eastAsia="Calibri" w:cs="Calibri"/>
          <w:sz w:val="72"/>
          <w:szCs w:val="72"/>
          <w:rtl w:val="0"/>
        </w:rPr>
        <w:t>or UI Testing</w:t>
      </w:r>
    </w:p>
    <w:p>
      <w:pPr>
        <w:tabs>
          <w:tab w:val="right" w:pos="9026"/>
        </w:tabs>
        <w:rPr>
          <w:rFonts w:ascii="Calibri" w:hAnsi="Calibri" w:eastAsia="Calibri" w:cs="Calibri"/>
        </w:rPr>
      </w:pPr>
      <w:r>
        <w:rPr>
          <w:rFonts w:ascii="Calibri" w:hAnsi="Calibri" w:eastAsia="Calibri" w:cs="Calibri"/>
          <w:rtl w:val="0"/>
        </w:rPr>
        <w:tab/>
      </w:r>
      <w: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12700" cy="12700"/>
                <wp:effectExtent l="3175" t="3175" r="9525" b="9525"/>
                <wp:wrapNone/>
                <wp:docPr id="22" name="Straight Arrow Connector 22"/>
                <wp:cNvGraphicFramePr/>
                <a:graphic xmlns:a="http://schemas.openxmlformats.org/drawingml/2006/main">
                  <a:graphicData uri="http://schemas.microsoft.com/office/word/2010/wordprocessingShape">
                    <wps:wsp>
                      <wps:cNvCnPr/>
                      <wps:spPr>
                        <a:xfrm rot="10800000" flipH="1">
                          <a:off x="5336475" y="3864455"/>
                          <a:ext cx="5686425" cy="9525"/>
                        </a:xfrm>
                        <a:prstGeom prst="straightConnector1">
                          <a:avLst/>
                        </a:prstGeom>
                        <a:solidFill>
                          <a:srgbClr val="FFFFFF"/>
                        </a:solidFill>
                        <a:ln w="9525" cap="flat" cmpd="sng">
                          <a:solidFill>
                            <a:srgbClr val="4472C4"/>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flip:x;margin-left:9pt;margin-top:0pt;height:1pt;width:1pt;rotation:11796480f;z-index:251661312;mso-width-relative:page;mso-height-relative:page;" fillcolor="#FFFFFF" filled="t" stroked="t" coordsize="21600,21600" o:gfxdata="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l9j5nNIAAAAE&#10;AQAADwAAAAAAAAABACAAAAAiAAAAZHJzL2Rvd25yZXYueG1sUEsBAhQAFAAAAAgAh07iQLlI1Rpb&#10;AgAA6gQAAA4AAAAAAAAAAQAgAAAAIQEAAGRycy9lMm9Eb2MueG1sUEsFBgAAAAAGAAYAWQEAAO4F&#10;AAAAAA==&#10;">
                <v:fill on="t" focussize="0,0"/>
                <v:stroke color="#4472C4" miterlimit="0" joinstyle="miter" startarrowwidth="narrow" startarrowlength="short" endarrowwidth="narrow" endarrowlength="short"/>
                <v:imagedata o:title=""/>
                <o:lock v:ext="edit" aspectratio="f"/>
              </v:shape>
            </w:pict>
          </mc:Fallback>
        </mc:AlternateContent>
      </w:r>
    </w:p>
    <w:p>
      <w:pPr>
        <w:tabs>
          <w:tab w:val="right" w:pos="9026"/>
        </w:tabs>
        <w:rPr>
          <w:rFonts w:ascii="Calibri" w:hAnsi="Calibri" w:eastAsia="Calibri" w:cs="Calibri"/>
          <w:sz w:val="24"/>
          <w:szCs w:val="24"/>
        </w:rPr>
      </w:pPr>
    </w:p>
    <w:p>
      <w:pPr>
        <w:tabs>
          <w:tab w:val="right" w:pos="9026"/>
        </w:tabs>
        <w:rPr>
          <w:rFonts w:ascii="Calibri" w:hAnsi="Calibri" w:eastAsia="Calibri" w:cs="Calibri"/>
          <w:sz w:val="24"/>
          <w:szCs w:val="24"/>
        </w:rPr>
      </w:pPr>
      <w:r>
        <w:rPr>
          <w:rFonts w:ascii="Calibri" w:hAnsi="Calibri" w:eastAsia="Calibri" w:cs="Calibri"/>
          <w:sz w:val="24"/>
          <w:szCs w:val="24"/>
          <w:rtl w:val="0"/>
        </w:rPr>
        <w:t>This section will guide you to:</w:t>
      </w:r>
    </w:p>
    <w:p>
      <w:pPr>
        <w:keepNext w:val="0"/>
        <w:keepLines w:val="0"/>
        <w:widowControl/>
        <w:numPr>
          <w:ilvl w:val="0"/>
          <w:numId w:val="73"/>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sz w:val="24"/>
          <w:szCs w:val="24"/>
          <w:rtl w:val="0"/>
        </w:rPr>
        <w:t>I</w:t>
      </w:r>
      <w:r>
        <w:rPr>
          <w:rFonts w:ascii="Calibri" w:hAnsi="Calibri" w:eastAsia="Calibri" w:cs="Calibri"/>
          <w:b w:val="0"/>
          <w:i w:val="0"/>
          <w:smallCaps w:val="0"/>
          <w:strike w:val="0"/>
          <w:color w:val="000000"/>
          <w:sz w:val="24"/>
          <w:szCs w:val="24"/>
          <w:u w:val="none"/>
          <w:shd w:val="clear" w:fill="auto"/>
          <w:vertAlign w:val="baseline"/>
          <w:rtl w:val="0"/>
        </w:rPr>
        <w:t xml:space="preserve">ntegrate Sikuli with </w:t>
      </w:r>
      <w:r>
        <w:rPr>
          <w:sz w:val="24"/>
          <w:szCs w:val="24"/>
          <w:rtl w:val="0"/>
        </w:rPr>
        <w:t>S</w:t>
      </w:r>
      <w:r>
        <w:rPr>
          <w:rFonts w:ascii="Calibri" w:hAnsi="Calibri" w:eastAsia="Calibri" w:cs="Calibri"/>
          <w:b w:val="0"/>
          <w:i w:val="0"/>
          <w:smallCaps w:val="0"/>
          <w:strike w:val="0"/>
          <w:color w:val="000000"/>
          <w:sz w:val="24"/>
          <w:szCs w:val="24"/>
          <w:u w:val="none"/>
          <w:shd w:val="clear" w:fill="auto"/>
          <w:vertAlign w:val="baseline"/>
          <w:rtl w:val="0"/>
        </w:rPr>
        <w:t xml:space="preserve">elenium </w:t>
      </w:r>
      <w:r>
        <w:rPr>
          <w:sz w:val="24"/>
          <w:szCs w:val="24"/>
          <w:rtl w:val="0"/>
        </w:rPr>
        <w:t>W</w:t>
      </w:r>
      <w:r>
        <w:rPr>
          <w:rFonts w:ascii="Calibri" w:hAnsi="Calibri" w:eastAsia="Calibri" w:cs="Calibri"/>
          <w:b w:val="0"/>
          <w:i w:val="0"/>
          <w:smallCaps w:val="0"/>
          <w:strike w:val="0"/>
          <w:color w:val="000000"/>
          <w:sz w:val="24"/>
          <w:szCs w:val="24"/>
          <w:u w:val="none"/>
          <w:shd w:val="clear" w:fill="auto"/>
          <w:vertAlign w:val="baseline"/>
          <w:rtl w:val="0"/>
        </w:rPr>
        <w:t>eb</w:t>
      </w:r>
      <w:r>
        <w:rPr>
          <w:sz w:val="24"/>
          <w:szCs w:val="24"/>
          <w:rtl w:val="0"/>
        </w:rPr>
        <w:t>D</w:t>
      </w:r>
      <w:r>
        <w:rPr>
          <w:rFonts w:ascii="Calibri" w:hAnsi="Calibri" w:eastAsia="Calibri" w:cs="Calibri"/>
          <w:b w:val="0"/>
          <w:i w:val="0"/>
          <w:smallCaps w:val="0"/>
          <w:strike w:val="0"/>
          <w:color w:val="000000"/>
          <w:sz w:val="24"/>
          <w:szCs w:val="24"/>
          <w:u w:val="none"/>
          <w:shd w:val="clear" w:fill="auto"/>
          <w:vertAlign w:val="baseline"/>
          <w:rtl w:val="0"/>
        </w:rPr>
        <w:t>river and interact with web elements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16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tabs>
          <w:tab w:val="right" w:pos="9026"/>
        </w:tabs>
        <w:rPr>
          <w:b/>
          <w:sz w:val="24"/>
          <w:szCs w:val="24"/>
        </w:rPr>
      </w:pPr>
      <w:r>
        <w:rPr>
          <w:b/>
          <w:sz w:val="24"/>
          <w:szCs w:val="24"/>
          <w:rtl w:val="0"/>
        </w:rPr>
        <w:t>Development Environment:</w:t>
      </w:r>
    </w:p>
    <w:p>
      <w:pPr>
        <w:keepNext w:val="0"/>
        <w:keepLines w:val="0"/>
        <w:widowControl/>
        <w:numPr>
          <w:ilvl w:val="0"/>
          <w:numId w:val="73"/>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Eclipse IDE for Enterprise Java Developers Version Oxygen.3a Release (4.7.3a)</w:t>
      </w:r>
    </w:p>
    <w:p>
      <w:pPr>
        <w:keepNext w:val="0"/>
        <w:keepLines w:val="0"/>
        <w:widowControl/>
        <w:numPr>
          <w:ilvl w:val="0"/>
          <w:numId w:val="73"/>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Java</w:t>
      </w:r>
      <w:r>
        <w:rPr>
          <w:rFonts w:ascii="Calibri" w:hAnsi="Calibri" w:eastAsia="Calibri" w:cs="Calibri"/>
          <w:b/>
          <w:i w:val="0"/>
          <w:smallCaps w:val="0"/>
          <w:strike w:val="0"/>
          <w:color w:val="000000"/>
          <w:sz w:val="24"/>
          <w:szCs w:val="24"/>
          <w:u w:val="none"/>
          <w:shd w:val="clear" w:fill="auto"/>
          <w:vertAlign w:val="baseline"/>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Development Kit Version 8</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160" w:line="259" w:lineRule="auto"/>
        <w:ind w:left="720" w:right="0" w:hanging="720"/>
        <w:jc w:val="left"/>
        <w:rPr>
          <w:rFonts w:ascii="Calibri" w:hAnsi="Calibri" w:eastAsia="Calibri" w:cs="Calibri"/>
          <w:b/>
          <w:i w:val="0"/>
          <w:smallCaps w:val="0"/>
          <w:strike w:val="0"/>
          <w:color w:val="000000"/>
          <w:sz w:val="24"/>
          <w:szCs w:val="24"/>
          <w:u w:val="none"/>
          <w:shd w:val="clear" w:fill="auto"/>
          <w:vertAlign w:val="baseline"/>
        </w:rPr>
      </w:pPr>
    </w:p>
    <w:p>
      <w:pPr>
        <w:tabs>
          <w:tab w:val="right" w:pos="9026"/>
        </w:tabs>
        <w:rPr>
          <w:rFonts w:ascii="Calibri" w:hAnsi="Calibri" w:eastAsia="Calibri" w:cs="Calibri"/>
          <w:sz w:val="24"/>
          <w:szCs w:val="24"/>
        </w:rPr>
      </w:pPr>
      <w:r>
        <w:rPr>
          <w:rFonts w:ascii="Calibri" w:hAnsi="Calibri" w:eastAsia="Calibri" w:cs="Calibri"/>
          <w:sz w:val="24"/>
          <w:szCs w:val="24"/>
          <w:rtl w:val="0"/>
        </w:rPr>
        <w:t xml:space="preserve">This guide has mainly four subsections, namely: </w:t>
      </w:r>
    </w:p>
    <w:p>
      <w:pPr>
        <w:tabs>
          <w:tab w:val="right" w:pos="9026"/>
        </w:tabs>
        <w:rPr>
          <w:rFonts w:ascii="Calibri" w:hAnsi="Calibri" w:eastAsia="Calibri" w:cs="Calibri"/>
          <w:sz w:val="24"/>
          <w:szCs w:val="24"/>
        </w:rPr>
      </w:pPr>
      <w:r>
        <w:rPr>
          <w:sz w:val="24"/>
          <w:szCs w:val="24"/>
          <w:rtl w:val="0"/>
        </w:rPr>
        <w:t>4.11</w:t>
      </w:r>
      <w:r>
        <w:rPr>
          <w:rFonts w:ascii="Calibri" w:hAnsi="Calibri" w:eastAsia="Calibri" w:cs="Calibri"/>
          <w:sz w:val="24"/>
          <w:szCs w:val="24"/>
          <w:rtl w:val="0"/>
        </w:rPr>
        <w:t>.1 Integrating Sikuli</w:t>
      </w:r>
      <w:r>
        <w:rPr>
          <w:sz w:val="24"/>
          <w:szCs w:val="24"/>
          <w:rtl w:val="0"/>
        </w:rPr>
        <w:t xml:space="preserve"> </w:t>
      </w:r>
      <w:r>
        <w:rPr>
          <w:rFonts w:ascii="Calibri" w:hAnsi="Calibri" w:eastAsia="Calibri" w:cs="Calibri"/>
          <w:sz w:val="24"/>
          <w:szCs w:val="24"/>
          <w:rtl w:val="0"/>
        </w:rPr>
        <w:t xml:space="preserve">with </w:t>
      </w:r>
      <w:r>
        <w:rPr>
          <w:sz w:val="24"/>
          <w:szCs w:val="24"/>
          <w:rtl w:val="0"/>
        </w:rPr>
        <w:t>S</w:t>
      </w:r>
      <w:r>
        <w:rPr>
          <w:rFonts w:ascii="Calibri" w:hAnsi="Calibri" w:eastAsia="Calibri" w:cs="Calibri"/>
          <w:sz w:val="24"/>
          <w:szCs w:val="24"/>
          <w:rtl w:val="0"/>
        </w:rPr>
        <w:t xml:space="preserve">elenium </w:t>
      </w:r>
      <w:r>
        <w:rPr>
          <w:sz w:val="24"/>
          <w:szCs w:val="24"/>
          <w:rtl w:val="0"/>
        </w:rPr>
        <w:t>W</w:t>
      </w:r>
      <w:r>
        <w:rPr>
          <w:rFonts w:ascii="Calibri" w:hAnsi="Calibri" w:eastAsia="Calibri" w:cs="Calibri"/>
          <w:sz w:val="24"/>
          <w:szCs w:val="24"/>
          <w:rtl w:val="0"/>
        </w:rPr>
        <w:t>eb</w:t>
      </w:r>
      <w:r>
        <w:rPr>
          <w:sz w:val="24"/>
          <w:szCs w:val="24"/>
          <w:rtl w:val="0"/>
        </w:rPr>
        <w:t>D</w:t>
      </w:r>
      <w:r>
        <w:rPr>
          <w:rFonts w:ascii="Calibri" w:hAnsi="Calibri" w:eastAsia="Calibri" w:cs="Calibri"/>
          <w:sz w:val="24"/>
          <w:szCs w:val="24"/>
          <w:rtl w:val="0"/>
        </w:rPr>
        <w:t>river</w:t>
      </w:r>
    </w:p>
    <w:p>
      <w:pPr>
        <w:tabs>
          <w:tab w:val="right" w:pos="9026"/>
        </w:tabs>
        <w:rPr>
          <w:rFonts w:ascii="Calibri" w:hAnsi="Calibri" w:eastAsia="Calibri" w:cs="Calibri"/>
          <w:sz w:val="24"/>
          <w:szCs w:val="24"/>
        </w:rPr>
      </w:pPr>
      <w:r>
        <w:rPr>
          <w:sz w:val="24"/>
          <w:szCs w:val="24"/>
          <w:rtl w:val="0"/>
        </w:rPr>
        <w:t>4.11</w:t>
      </w:r>
      <w:r>
        <w:rPr>
          <w:rFonts w:ascii="Calibri" w:hAnsi="Calibri" w:eastAsia="Calibri" w:cs="Calibri"/>
          <w:sz w:val="24"/>
          <w:szCs w:val="24"/>
          <w:rtl w:val="0"/>
        </w:rPr>
        <w:t>.2 Screen class in Sikuli</w:t>
      </w:r>
    </w:p>
    <w:p>
      <w:pPr>
        <w:tabs>
          <w:tab w:val="right" w:pos="9026"/>
        </w:tabs>
        <w:rPr>
          <w:rFonts w:ascii="Calibri" w:hAnsi="Calibri" w:eastAsia="Calibri" w:cs="Calibri"/>
          <w:sz w:val="24"/>
          <w:szCs w:val="24"/>
        </w:rPr>
      </w:pPr>
      <w:r>
        <w:rPr>
          <w:sz w:val="24"/>
          <w:szCs w:val="24"/>
          <w:rtl w:val="0"/>
        </w:rPr>
        <w:t>4.11</w:t>
      </w:r>
      <w:r>
        <w:rPr>
          <w:rFonts w:ascii="Calibri" w:hAnsi="Calibri" w:eastAsia="Calibri" w:cs="Calibri"/>
          <w:sz w:val="24"/>
          <w:szCs w:val="24"/>
          <w:rtl w:val="0"/>
        </w:rPr>
        <w:t>.3 Pattern class in Sikuli</w:t>
      </w:r>
    </w:p>
    <w:p>
      <w:pPr>
        <w:tabs>
          <w:tab w:val="right" w:pos="9026"/>
        </w:tabs>
        <w:rPr>
          <w:rFonts w:ascii="Calibri" w:hAnsi="Calibri" w:eastAsia="Calibri" w:cs="Calibri"/>
          <w:sz w:val="24"/>
          <w:szCs w:val="24"/>
        </w:rPr>
      </w:pPr>
      <w:r>
        <w:rPr>
          <w:sz w:val="24"/>
          <w:szCs w:val="24"/>
          <w:rtl w:val="0"/>
        </w:rPr>
        <w:t>4.11</w:t>
      </w:r>
      <w:r>
        <w:rPr>
          <w:rFonts w:ascii="Calibri" w:hAnsi="Calibri" w:eastAsia="Calibri" w:cs="Calibri"/>
          <w:sz w:val="24"/>
          <w:szCs w:val="24"/>
          <w:rtl w:val="0"/>
        </w:rPr>
        <w:t>.4 Pushing the code to your GitHub repositories</w:t>
      </w:r>
    </w:p>
    <w:p>
      <w:pPr>
        <w:tabs>
          <w:tab w:val="right" w:pos="9026"/>
        </w:tabs>
        <w:rPr>
          <w:rFonts w:ascii="Calibri" w:hAnsi="Calibri" w:eastAsia="Calibri" w:cs="Calibri"/>
          <w:sz w:val="24"/>
          <w:szCs w:val="24"/>
        </w:rPr>
      </w:pPr>
    </w:p>
    <w:p>
      <w:pPr>
        <w:tabs>
          <w:tab w:val="right" w:pos="9026"/>
        </w:tabs>
        <w:rPr>
          <w:sz w:val="24"/>
          <w:szCs w:val="24"/>
        </w:rPr>
      </w:pPr>
      <w:r>
        <w:rPr>
          <w:rFonts w:ascii="Calibri" w:hAnsi="Calibri" w:eastAsia="Calibri" w:cs="Calibri"/>
          <w:b/>
          <w:sz w:val="24"/>
          <w:szCs w:val="24"/>
          <w:rtl w:val="0"/>
        </w:rPr>
        <w:t xml:space="preserve">Steps </w:t>
      </w:r>
      <w:r>
        <w:rPr>
          <w:b/>
          <w:sz w:val="24"/>
          <w:szCs w:val="24"/>
          <w:rtl w:val="0"/>
        </w:rPr>
        <w:t>4.11</w:t>
      </w:r>
      <w:r>
        <w:rPr>
          <w:rFonts w:ascii="Calibri" w:hAnsi="Calibri" w:eastAsia="Calibri" w:cs="Calibri"/>
          <w:b/>
          <w:sz w:val="24"/>
          <w:szCs w:val="24"/>
          <w:rtl w:val="0"/>
        </w:rPr>
        <w:t>.1:</w:t>
      </w:r>
      <w:r>
        <w:rPr>
          <w:rFonts w:ascii="Calibri" w:hAnsi="Calibri" w:eastAsia="Calibri" w:cs="Calibri"/>
          <w:sz w:val="24"/>
          <w:szCs w:val="24"/>
          <w:rtl w:val="0"/>
        </w:rPr>
        <w:t xml:space="preserve"> </w:t>
      </w:r>
      <w:r>
        <w:rPr>
          <w:sz w:val="24"/>
          <w:szCs w:val="24"/>
          <w:rtl w:val="0"/>
        </w:rPr>
        <w:t>Integrating Sikuli with Selenium WebDriver</w:t>
      </w:r>
    </w:p>
    <w:p>
      <w:pPr>
        <w:keepNext w:val="0"/>
        <w:keepLines w:val="0"/>
        <w:widowControl/>
        <w:numPr>
          <w:ilvl w:val="0"/>
          <w:numId w:val="74"/>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Sikuli Jar files </w:t>
      </w:r>
      <w:r>
        <w:rPr>
          <w:sz w:val="24"/>
          <w:szCs w:val="24"/>
          <w:rtl w:val="0"/>
        </w:rPr>
        <w:t>are already present in your practice labs. To learn about its directory path details, you can refer to the lab guide for Phase 1.</w:t>
      </w:r>
    </w:p>
    <w:p>
      <w:pPr>
        <w:keepNext w:val="0"/>
        <w:keepLines w:val="0"/>
        <w:widowControl/>
        <w:numPr>
          <w:ilvl w:val="0"/>
          <w:numId w:val="74"/>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Open </w:t>
      </w:r>
      <w:r>
        <w:rPr>
          <w:sz w:val="24"/>
          <w:szCs w:val="24"/>
          <w:rtl w:val="0"/>
        </w:rPr>
        <w:t>E</w:t>
      </w:r>
      <w:r>
        <w:rPr>
          <w:rFonts w:ascii="Calibri" w:hAnsi="Calibri" w:eastAsia="Calibri" w:cs="Calibri"/>
          <w:b w:val="0"/>
          <w:i w:val="0"/>
          <w:smallCaps w:val="0"/>
          <w:strike w:val="0"/>
          <w:color w:val="000000"/>
          <w:sz w:val="24"/>
          <w:szCs w:val="24"/>
          <w:u w:val="none"/>
          <w:shd w:val="clear" w:fill="auto"/>
          <w:vertAlign w:val="baseline"/>
          <w:rtl w:val="0"/>
        </w:rPr>
        <w:t>clipse and create a new Java project</w:t>
      </w:r>
    </w:p>
    <w:p>
      <w:pPr>
        <w:keepNext w:val="0"/>
        <w:keepLines w:val="0"/>
        <w:widowControl/>
        <w:numPr>
          <w:ilvl w:val="0"/>
          <w:numId w:val="74"/>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sz w:val="24"/>
          <w:szCs w:val="24"/>
          <w:rtl w:val="0"/>
        </w:rPr>
        <w:t>Right-click</w:t>
      </w:r>
      <w:r>
        <w:rPr>
          <w:rFonts w:ascii="Calibri" w:hAnsi="Calibri" w:eastAsia="Calibri" w:cs="Calibri"/>
          <w:b w:val="0"/>
          <w:i w:val="0"/>
          <w:smallCaps w:val="0"/>
          <w:strike w:val="0"/>
          <w:color w:val="000000"/>
          <w:sz w:val="24"/>
          <w:szCs w:val="24"/>
          <w:u w:val="none"/>
          <w:shd w:val="clear" w:fill="auto"/>
          <w:vertAlign w:val="baseline"/>
          <w:rtl w:val="0"/>
        </w:rPr>
        <w:t xml:space="preserve"> on the project. Navigate </w:t>
      </w:r>
      <w:r>
        <w:rPr>
          <w:sz w:val="24"/>
          <w:szCs w:val="24"/>
          <w:rtl w:val="0"/>
        </w:rPr>
        <w:t>through</w:t>
      </w:r>
      <w:r>
        <w:rPr>
          <w:rFonts w:ascii="Calibri" w:hAnsi="Calibri" w:eastAsia="Calibri" w:cs="Calibri"/>
          <w:b w:val="0"/>
          <w:i w:val="0"/>
          <w:smallCaps w:val="0"/>
          <w:strike w:val="0"/>
          <w:color w:val="000000"/>
          <w:sz w:val="24"/>
          <w:szCs w:val="24"/>
          <w:u w:val="none"/>
          <w:shd w:val="clear" w:fill="auto"/>
          <w:vertAlign w:val="baseline"/>
          <w:rtl w:val="0"/>
        </w:rPr>
        <w:t xml:space="preserve"> the given path</w:t>
      </w:r>
      <w:r>
        <w:rPr>
          <w:sz w:val="24"/>
          <w:szCs w:val="24"/>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Build path-&gt;Configure build path-&gt;Add external Jars.</w:t>
      </w:r>
    </w:p>
    <w:p>
      <w:pPr>
        <w:keepNext w:val="0"/>
        <w:keepLines w:val="0"/>
        <w:widowControl/>
        <w:numPr>
          <w:ilvl w:val="0"/>
          <w:numId w:val="74"/>
        </w:numPr>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16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Click on </w:t>
      </w:r>
      <w:r>
        <w:rPr>
          <w:b/>
          <w:sz w:val="24"/>
          <w:szCs w:val="24"/>
          <w:rtl w:val="0"/>
        </w:rPr>
        <w:t>Apply</w:t>
      </w:r>
      <w:r>
        <w:rPr>
          <w:b/>
          <w:i w:val="0"/>
          <w:smallCaps w:val="0"/>
          <w:strike w:val="0"/>
          <w:color w:val="000000"/>
          <w:sz w:val="24"/>
          <w:szCs w:val="24"/>
          <w:u w:val="none"/>
          <w:shd w:val="clear" w:fill="auto"/>
          <w:vertAlign w:val="baseline"/>
          <w:rtl w:val="0"/>
        </w:rPr>
        <w:t xml:space="preserve"> and OK.</w:t>
      </w:r>
    </w:p>
    <w:p>
      <w:pPr>
        <w:tabs>
          <w:tab w:val="right" w:pos="9026"/>
        </w:tabs>
        <w:rPr>
          <w:rFonts w:ascii="Calibri" w:hAnsi="Calibri" w:eastAsia="Calibri" w:cs="Calibri"/>
          <w:sz w:val="24"/>
          <w:szCs w:val="24"/>
        </w:rPr>
      </w:pPr>
      <w:r>
        <w:drawing>
          <wp:inline distT="0" distB="0" distL="114300" distR="114300">
            <wp:extent cx="5724525" cy="3895725"/>
            <wp:effectExtent l="0" t="0" r="3175" b="3175"/>
            <wp:docPr id="23" name="Picture 3" descr="AddJ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descr="AddJar"/>
                    <pic:cNvPicPr>
                      <a:picLocks noChangeAspect="1"/>
                    </pic:cNvPicPr>
                  </pic:nvPicPr>
                  <pic:blipFill>
                    <a:blip r:embed="rId12"/>
                    <a:stretch>
                      <a:fillRect/>
                    </a:stretch>
                  </pic:blipFill>
                  <pic:spPr>
                    <a:xfrm>
                      <a:off x="0" y="0"/>
                      <a:ext cx="5724525" cy="3895725"/>
                    </a:xfrm>
                    <a:prstGeom prst="rect">
                      <a:avLst/>
                    </a:prstGeom>
                    <a:noFill/>
                    <a:ln>
                      <a:noFill/>
                    </a:ln>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16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tabs>
          <w:tab w:val="right" w:pos="9026"/>
        </w:tabs>
        <w:rPr>
          <w:rFonts w:ascii="Calibri" w:hAnsi="Calibri" w:eastAsia="Calibri" w:cs="Calibri"/>
          <w:sz w:val="24"/>
          <w:szCs w:val="24"/>
        </w:rPr>
      </w:pPr>
      <w:r>
        <w:rPr>
          <w:rFonts w:ascii="Calibri" w:hAnsi="Calibri" w:eastAsia="Calibri" w:cs="Calibri"/>
          <w:b/>
          <w:sz w:val="24"/>
          <w:szCs w:val="24"/>
          <w:rtl w:val="0"/>
        </w:rPr>
        <w:t xml:space="preserve">Steps </w:t>
      </w:r>
      <w:r>
        <w:rPr>
          <w:b/>
          <w:sz w:val="24"/>
          <w:szCs w:val="24"/>
          <w:rtl w:val="0"/>
        </w:rPr>
        <w:t>4.11</w:t>
      </w:r>
      <w:r>
        <w:rPr>
          <w:rFonts w:ascii="Calibri" w:hAnsi="Calibri" w:eastAsia="Calibri" w:cs="Calibri"/>
          <w:b/>
          <w:sz w:val="24"/>
          <w:szCs w:val="24"/>
          <w:rtl w:val="0"/>
        </w:rPr>
        <w:t xml:space="preserve">.2: </w:t>
      </w:r>
      <w:r>
        <w:rPr>
          <w:rFonts w:ascii="Calibri" w:hAnsi="Calibri" w:eastAsia="Calibri" w:cs="Calibri"/>
          <w:sz w:val="24"/>
          <w:szCs w:val="24"/>
          <w:rtl w:val="0"/>
        </w:rPr>
        <w:t>Screen class in Sikuli</w:t>
      </w:r>
    </w:p>
    <w:p>
      <w:pPr>
        <w:keepNext w:val="0"/>
        <w:keepLines w:val="0"/>
        <w:widowControl/>
        <w:numPr>
          <w:ilvl w:val="0"/>
          <w:numId w:val="7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Screen class is a base class which contains some predefined methods to perform operations, such as click, double click, providing input to the text box and hover</w:t>
      </w:r>
      <w:r>
        <w:rPr>
          <w:sz w:val="24"/>
          <w:szCs w:val="24"/>
          <w:rtl w:val="0"/>
        </w:rPr>
        <w:t xml:space="preserve">, </w:t>
      </w:r>
      <w:r>
        <w:rPr>
          <w:rFonts w:ascii="Calibri" w:hAnsi="Calibri" w:eastAsia="Calibri" w:cs="Calibri"/>
          <w:b w:val="0"/>
          <w:i w:val="0"/>
          <w:smallCaps w:val="0"/>
          <w:strike w:val="0"/>
          <w:color w:val="000000"/>
          <w:sz w:val="24"/>
          <w:szCs w:val="24"/>
          <w:u w:val="none"/>
          <w:shd w:val="clear" w:fill="auto"/>
          <w:vertAlign w:val="baseline"/>
          <w:rtl w:val="0"/>
        </w:rPr>
        <w:t>etc.</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widowControl/>
        <w:numPr>
          <w:ilvl w:val="0"/>
          <w:numId w:val="7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Below are the commonly used methods</w:t>
      </w:r>
      <w:r>
        <w:rPr>
          <w:sz w:val="24"/>
          <w:szCs w:val="24"/>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widowControl/>
        <w:numPr>
          <w:ilvl w:val="0"/>
          <w:numId w:val="7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Click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7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Syntax: Screen s = new Screen();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7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s.click()("imag.png”);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72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widowControl/>
        <w:numPr>
          <w:ilvl w:val="0"/>
          <w:numId w:val="7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doubleClick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7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Syntax: Screen s = new Screen();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7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s.doubleClick()("imag.png”);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72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widowControl/>
        <w:numPr>
          <w:ilvl w:val="0"/>
          <w:numId w:val="7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Type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7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Syntax: s.type(“imag.png”, “Text”);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72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widowControl/>
        <w:numPr>
          <w:ilvl w:val="0"/>
          <w:numId w:val="7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Hover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7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Syntax: s.hover(“imag.png”);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72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widowControl/>
        <w:numPr>
          <w:ilvl w:val="0"/>
          <w:numId w:val="7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Find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2160" w:right="0" w:hanging="7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Syntax: s.find(“imag.png”);</w:t>
      </w:r>
    </w:p>
    <w:p>
      <w:pPr>
        <w:rPr>
          <w:rFonts w:ascii="Calibri" w:hAnsi="Calibri" w:eastAsia="Calibri" w:cs="Calibri"/>
          <w:sz w:val="24"/>
          <w:szCs w:val="24"/>
        </w:rPr>
      </w:pPr>
    </w:p>
    <w:p>
      <w:pPr>
        <w:rPr>
          <w:rFonts w:ascii="Calibri" w:hAnsi="Calibri" w:eastAsia="Calibri" w:cs="Calibri"/>
          <w:sz w:val="24"/>
          <w:szCs w:val="24"/>
        </w:rPr>
      </w:pPr>
      <w:r>
        <w:rPr>
          <w:rFonts w:ascii="Calibri" w:hAnsi="Calibri" w:eastAsia="Calibri" w:cs="Calibri"/>
          <w:b/>
          <w:sz w:val="24"/>
          <w:szCs w:val="24"/>
          <w:rtl w:val="0"/>
        </w:rPr>
        <w:t xml:space="preserve">Steps </w:t>
      </w:r>
      <w:r>
        <w:rPr>
          <w:b/>
          <w:sz w:val="24"/>
          <w:szCs w:val="24"/>
          <w:rtl w:val="0"/>
        </w:rPr>
        <w:t>4.11</w:t>
      </w:r>
      <w:r>
        <w:rPr>
          <w:rFonts w:ascii="Calibri" w:hAnsi="Calibri" w:eastAsia="Calibri" w:cs="Calibri"/>
          <w:b/>
          <w:sz w:val="24"/>
          <w:szCs w:val="24"/>
          <w:rtl w:val="0"/>
        </w:rPr>
        <w:t>.3:</w:t>
      </w:r>
      <w:r>
        <w:rPr>
          <w:rFonts w:ascii="Calibri" w:hAnsi="Calibri" w:eastAsia="Calibri" w:cs="Calibri"/>
          <w:sz w:val="24"/>
          <w:szCs w:val="24"/>
          <w:rtl w:val="0"/>
        </w:rPr>
        <w:t xml:space="preserve"> Pattern class in Sikuli</w:t>
      </w:r>
    </w:p>
    <w:p>
      <w:pPr>
        <w:keepNext w:val="0"/>
        <w:keepLines w:val="0"/>
        <w:widowControl/>
        <w:numPr>
          <w:ilvl w:val="0"/>
          <w:numId w:val="7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Pattern class is used to associate the image file to identify the element</w:t>
      </w:r>
    </w:p>
    <w:p>
      <w:pPr>
        <w:keepNext w:val="0"/>
        <w:keepLines w:val="0"/>
        <w:widowControl/>
        <w:numPr>
          <w:ilvl w:val="0"/>
          <w:numId w:val="7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Pattern class takes the path of the image as a parameter</w:t>
      </w:r>
    </w:p>
    <w:p>
      <w:pPr>
        <w:keepNext w:val="0"/>
        <w:keepLines w:val="0"/>
        <w:widowControl/>
        <w:numPr>
          <w:ilvl w:val="0"/>
          <w:numId w:val="7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Below are the commonly used methods: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widowControl/>
        <w:numPr>
          <w:ilvl w:val="0"/>
          <w:numId w:val="7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getFileName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7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Syntax: Pattern p = new Pattern(“D:\Test\imag.png”)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72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widowControl/>
        <w:numPr>
          <w:ilvl w:val="0"/>
          <w:numId w:val="7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Similar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7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Syntax: Pattern p1 = p.similar Pattern(“0.7f”);</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widowControl/>
        <w:numPr>
          <w:ilvl w:val="0"/>
          <w:numId w:val="7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Exact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2160" w:right="0" w:hanging="72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Syntax: Pattern p1 = p.exact();</w:t>
      </w:r>
    </w:p>
    <w:p>
      <w:pPr>
        <w:rPr>
          <w:rFonts w:ascii="Calibri" w:hAnsi="Calibri" w:eastAsia="Calibri" w:cs="Calibri"/>
          <w:sz w:val="24"/>
          <w:szCs w:val="24"/>
        </w:rPr>
      </w:pPr>
    </w:p>
    <w:p>
      <w:pPr>
        <w:rPr>
          <w:rFonts w:ascii="Calibri" w:hAnsi="Calibri" w:eastAsia="Calibri" w:cs="Calibri"/>
          <w:sz w:val="24"/>
          <w:szCs w:val="24"/>
        </w:rPr>
      </w:pPr>
      <w:r>
        <w:rPr>
          <w:sz w:val="24"/>
          <w:szCs w:val="24"/>
          <w:rtl w:val="0"/>
        </w:rPr>
        <w:t>The s</w:t>
      </w:r>
      <w:r>
        <w:rPr>
          <w:rFonts w:ascii="Calibri" w:hAnsi="Calibri" w:eastAsia="Calibri" w:cs="Calibri"/>
          <w:sz w:val="24"/>
          <w:szCs w:val="24"/>
          <w:rtl w:val="0"/>
        </w:rPr>
        <w:t xml:space="preserve">cript looks like </w:t>
      </w:r>
      <w:r>
        <w:rPr>
          <w:sz w:val="24"/>
          <w:szCs w:val="24"/>
          <w:rtl w:val="0"/>
        </w:rPr>
        <w:t>this</w:t>
      </w:r>
      <w:r>
        <w:rPr>
          <w:rFonts w:ascii="Calibri" w:hAnsi="Calibri" w:eastAsia="Calibri" w:cs="Calibri"/>
          <w:sz w:val="24"/>
          <w:szCs w:val="24"/>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i w:val="0"/>
          <w:smallCaps w:val="0"/>
          <w:strike w:val="0"/>
          <w:color w:val="E66170"/>
          <w:sz w:val="20"/>
          <w:szCs w:val="20"/>
          <w:u w:val="none"/>
          <w:shd w:val="clear" w:fill="auto"/>
          <w:vertAlign w:val="baseline"/>
          <w:rtl w:val="0"/>
        </w:rPr>
        <w:t>package</w:t>
      </w:r>
      <w:r>
        <w:rPr>
          <w:rFonts w:ascii="Courier New" w:hAnsi="Courier New" w:eastAsia="Courier New" w:cs="Courier New"/>
          <w:b w:val="0"/>
          <w:i w:val="0"/>
          <w:smallCaps w:val="0"/>
          <w:strike w:val="0"/>
          <w:color w:val="008073"/>
          <w:sz w:val="20"/>
          <w:szCs w:val="20"/>
          <w:u w:val="none"/>
          <w:shd w:val="clear" w:fill="auto"/>
          <w:vertAlign w:val="baseline"/>
          <w:rtl w:val="0"/>
        </w:rPr>
        <w:t xml:space="preserve"> sikuli1</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i w:val="0"/>
          <w:smallCaps w:val="0"/>
          <w:strike w:val="0"/>
          <w:color w:val="E66170"/>
          <w:sz w:val="20"/>
          <w:szCs w:val="20"/>
          <w:u w:val="none"/>
          <w:shd w:val="clear" w:fill="auto"/>
          <w:vertAlign w:val="baseline"/>
          <w:rtl w:val="0"/>
        </w:rPr>
        <w:t>import</w:t>
      </w:r>
      <w:r>
        <w:rPr>
          <w:rFonts w:ascii="Courier New" w:hAnsi="Courier New" w:eastAsia="Courier New" w:cs="Courier New"/>
          <w:b w:val="0"/>
          <w:i w:val="0"/>
          <w:smallCaps w:val="0"/>
          <w:strike w:val="0"/>
          <w:color w:val="008073"/>
          <w:sz w:val="20"/>
          <w:szCs w:val="20"/>
          <w:u w:val="none"/>
          <w:shd w:val="clear" w:fill="auto"/>
          <w:vertAlign w:val="baseline"/>
          <w:rtl w:val="0"/>
        </w:rPr>
        <w:t xml:space="preserve"> org</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sikuli</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script</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FindFailed</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i w:val="0"/>
          <w:smallCaps w:val="0"/>
          <w:strike w:val="0"/>
          <w:color w:val="E66170"/>
          <w:sz w:val="20"/>
          <w:szCs w:val="20"/>
          <w:u w:val="none"/>
          <w:shd w:val="clear" w:fill="auto"/>
          <w:vertAlign w:val="baseline"/>
          <w:rtl w:val="0"/>
        </w:rPr>
        <w:t>import</w:t>
      </w:r>
      <w:r>
        <w:rPr>
          <w:rFonts w:ascii="Courier New" w:hAnsi="Courier New" w:eastAsia="Courier New" w:cs="Courier New"/>
          <w:b w:val="0"/>
          <w:i w:val="0"/>
          <w:smallCaps w:val="0"/>
          <w:strike w:val="0"/>
          <w:color w:val="008073"/>
          <w:sz w:val="20"/>
          <w:szCs w:val="20"/>
          <w:u w:val="none"/>
          <w:shd w:val="clear" w:fill="auto"/>
          <w:vertAlign w:val="baseline"/>
          <w:rtl w:val="0"/>
        </w:rPr>
        <w:t xml:space="preserve"> org</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sikuli</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script</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Pattern</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i w:val="0"/>
          <w:smallCaps w:val="0"/>
          <w:strike w:val="0"/>
          <w:color w:val="E66170"/>
          <w:sz w:val="20"/>
          <w:szCs w:val="20"/>
          <w:u w:val="none"/>
          <w:shd w:val="clear" w:fill="auto"/>
          <w:vertAlign w:val="baseline"/>
          <w:rtl w:val="0"/>
        </w:rPr>
        <w:t>import</w:t>
      </w:r>
      <w:r>
        <w:rPr>
          <w:rFonts w:ascii="Courier New" w:hAnsi="Courier New" w:eastAsia="Courier New" w:cs="Courier New"/>
          <w:b w:val="0"/>
          <w:i w:val="0"/>
          <w:smallCaps w:val="0"/>
          <w:strike w:val="0"/>
          <w:color w:val="008073"/>
          <w:sz w:val="20"/>
          <w:szCs w:val="20"/>
          <w:u w:val="none"/>
          <w:shd w:val="clear" w:fill="auto"/>
          <w:vertAlign w:val="baseline"/>
          <w:rtl w:val="0"/>
        </w:rPr>
        <w:t xml:space="preserve"> org</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sikuli</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script</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8073"/>
          <w:sz w:val="20"/>
          <w:szCs w:val="20"/>
          <w:u w:val="none"/>
          <w:shd w:val="clear" w:fill="auto"/>
          <w:vertAlign w:val="baseline"/>
          <w:rtl w:val="0"/>
        </w:rPr>
        <w:t>Screen</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i w:val="0"/>
          <w:smallCaps w:val="0"/>
          <w:strike w:val="0"/>
          <w:color w:val="E66170"/>
          <w:sz w:val="20"/>
          <w:szCs w:val="20"/>
          <w:u w:val="none"/>
          <w:shd w:val="clear" w:fill="auto"/>
          <w:vertAlign w:val="baseline"/>
          <w:rtl w:val="0"/>
        </w:rPr>
        <w:t>public</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w:t>
      </w:r>
      <w:r>
        <w:rPr>
          <w:rFonts w:ascii="Courier New" w:hAnsi="Courier New" w:eastAsia="Courier New" w:cs="Courier New"/>
          <w:b/>
          <w:i w:val="0"/>
          <w:smallCaps w:val="0"/>
          <w:strike w:val="0"/>
          <w:color w:val="E66170"/>
          <w:sz w:val="20"/>
          <w:szCs w:val="20"/>
          <w:u w:val="none"/>
          <w:shd w:val="clear" w:fill="auto"/>
          <w:vertAlign w:val="baseline"/>
          <w:rtl w:val="0"/>
        </w:rPr>
        <w:t>class</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SikuliClass </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val="0"/>
          <w:i w:val="0"/>
          <w:smallCaps w:val="0"/>
          <w:strike w:val="0"/>
          <w:color w:val="D1D1D1"/>
          <w:sz w:val="20"/>
          <w:szCs w:val="20"/>
          <w:u w:val="none"/>
          <w:shd w:val="clear" w:fill="auto"/>
          <w:vertAlign w:val="baseline"/>
          <w:rtl w:val="0"/>
        </w:rPr>
        <w:tab/>
      </w:r>
      <w:r>
        <w:rPr>
          <w:rFonts w:ascii="Courier New" w:hAnsi="Courier New" w:eastAsia="Courier New" w:cs="Courier New"/>
          <w:b/>
          <w:i w:val="0"/>
          <w:smallCaps w:val="0"/>
          <w:strike w:val="0"/>
          <w:color w:val="E66170"/>
          <w:sz w:val="20"/>
          <w:szCs w:val="20"/>
          <w:u w:val="none"/>
          <w:shd w:val="clear" w:fill="auto"/>
          <w:vertAlign w:val="baseline"/>
          <w:rtl w:val="0"/>
        </w:rPr>
        <w:t>public</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w:t>
      </w:r>
      <w:r>
        <w:rPr>
          <w:rFonts w:ascii="Courier New" w:hAnsi="Courier New" w:eastAsia="Courier New" w:cs="Courier New"/>
          <w:b/>
          <w:i w:val="0"/>
          <w:smallCaps w:val="0"/>
          <w:strike w:val="0"/>
          <w:color w:val="E66170"/>
          <w:sz w:val="20"/>
          <w:szCs w:val="20"/>
          <w:u w:val="none"/>
          <w:shd w:val="clear" w:fill="auto"/>
          <w:vertAlign w:val="baseline"/>
          <w:rtl w:val="0"/>
        </w:rPr>
        <w:t>static</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w:t>
      </w:r>
      <w:r>
        <w:rPr>
          <w:rFonts w:ascii="Courier New" w:hAnsi="Courier New" w:eastAsia="Courier New" w:cs="Courier New"/>
          <w:b w:val="0"/>
          <w:i w:val="0"/>
          <w:smallCaps w:val="0"/>
          <w:strike w:val="0"/>
          <w:color w:val="BB7977"/>
          <w:sz w:val="20"/>
          <w:szCs w:val="20"/>
          <w:u w:val="none"/>
          <w:shd w:val="clear" w:fill="auto"/>
          <w:vertAlign w:val="baseline"/>
          <w:rtl w:val="0"/>
        </w:rPr>
        <w:t>void</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main</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i w:val="0"/>
          <w:smallCaps w:val="0"/>
          <w:strike w:val="0"/>
          <w:color w:val="BB7977"/>
          <w:sz w:val="20"/>
          <w:szCs w:val="20"/>
          <w:u w:val="none"/>
          <w:shd w:val="clear" w:fill="auto"/>
          <w:vertAlign w:val="baseline"/>
          <w:rtl w:val="0"/>
        </w:rPr>
        <w:t>String</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args </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w:t>
      </w:r>
      <w:r>
        <w:rPr>
          <w:rFonts w:ascii="Courier New" w:hAnsi="Courier New" w:eastAsia="Courier New" w:cs="Courier New"/>
          <w:b/>
          <w:i w:val="0"/>
          <w:smallCaps w:val="0"/>
          <w:strike w:val="0"/>
          <w:color w:val="E66170"/>
          <w:sz w:val="20"/>
          <w:szCs w:val="20"/>
          <w:u w:val="none"/>
          <w:shd w:val="clear" w:fill="auto"/>
          <w:vertAlign w:val="baseline"/>
          <w:rtl w:val="0"/>
        </w:rPr>
        <w:t>throws</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FindFailed </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val="0"/>
          <w:i w:val="0"/>
          <w:smallCaps w:val="0"/>
          <w:strike w:val="0"/>
          <w:color w:val="D1D1D1"/>
          <w:sz w:val="20"/>
          <w:szCs w:val="20"/>
          <w:u w:val="none"/>
          <w:shd w:val="clear" w:fill="auto"/>
          <w:vertAlign w:val="baseline"/>
          <w:rtl w:val="0"/>
        </w:rPr>
        <w:tab/>
      </w:r>
      <w:r>
        <w:rPr>
          <w:rFonts w:ascii="Courier New" w:hAnsi="Courier New" w:eastAsia="Courier New" w:cs="Courier New"/>
          <w:b w:val="0"/>
          <w:i w:val="0"/>
          <w:smallCaps w:val="0"/>
          <w:strike w:val="0"/>
          <w:color w:val="D1D1D1"/>
          <w:sz w:val="20"/>
          <w:szCs w:val="20"/>
          <w:u w:val="none"/>
          <w:shd w:val="clear" w:fill="auto"/>
          <w:vertAlign w:val="baseline"/>
          <w:rtl w:val="0"/>
        </w:rPr>
        <w:tab/>
      </w:r>
      <w:r>
        <w:rPr>
          <w:rFonts w:ascii="Courier New" w:hAnsi="Courier New" w:eastAsia="Courier New" w:cs="Courier New"/>
          <w:b w:val="0"/>
          <w:i w:val="0"/>
          <w:smallCaps w:val="0"/>
          <w:strike w:val="0"/>
          <w:color w:val="D1D1D1"/>
          <w:sz w:val="20"/>
          <w:szCs w:val="20"/>
          <w:u w:val="none"/>
          <w:shd w:val="clear" w:fill="auto"/>
          <w:vertAlign w:val="baseline"/>
          <w:rtl w:val="0"/>
        </w:rPr>
        <w:t xml:space="preserve">Screen s </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w:t>
      </w:r>
      <w:r>
        <w:rPr>
          <w:rFonts w:ascii="Courier New" w:hAnsi="Courier New" w:eastAsia="Courier New" w:cs="Courier New"/>
          <w:b/>
          <w:i w:val="0"/>
          <w:smallCaps w:val="0"/>
          <w:strike w:val="0"/>
          <w:color w:val="E66170"/>
          <w:sz w:val="20"/>
          <w:szCs w:val="20"/>
          <w:u w:val="none"/>
          <w:shd w:val="clear" w:fill="auto"/>
          <w:vertAlign w:val="baseline"/>
          <w:rtl w:val="0"/>
        </w:rPr>
        <w:t>new</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Screen</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val="0"/>
          <w:i w:val="0"/>
          <w:smallCaps w:val="0"/>
          <w:strike w:val="0"/>
          <w:color w:val="D1D1D1"/>
          <w:sz w:val="20"/>
          <w:szCs w:val="20"/>
          <w:u w:val="none"/>
          <w:shd w:val="clear" w:fill="auto"/>
          <w:vertAlign w:val="baseline"/>
          <w:rtl w:val="0"/>
        </w:rPr>
        <w:tab/>
      </w:r>
      <w:r>
        <w:rPr>
          <w:rFonts w:ascii="Courier New" w:hAnsi="Courier New" w:eastAsia="Courier New" w:cs="Courier New"/>
          <w:b w:val="0"/>
          <w:i w:val="0"/>
          <w:smallCaps w:val="0"/>
          <w:strike w:val="0"/>
          <w:color w:val="D1D1D1"/>
          <w:sz w:val="20"/>
          <w:szCs w:val="20"/>
          <w:u w:val="none"/>
          <w:shd w:val="clear" w:fill="auto"/>
          <w:vertAlign w:val="baseline"/>
          <w:rtl w:val="0"/>
        </w:rPr>
        <w:tab/>
      </w:r>
      <w:r>
        <w:rPr>
          <w:rFonts w:ascii="Courier New" w:hAnsi="Courier New" w:eastAsia="Courier New" w:cs="Courier New"/>
          <w:b/>
          <w:i w:val="0"/>
          <w:smallCaps w:val="0"/>
          <w:strike w:val="0"/>
          <w:color w:val="BB7977"/>
          <w:sz w:val="20"/>
          <w:szCs w:val="20"/>
          <w:u w:val="none"/>
          <w:shd w:val="clear" w:fill="auto"/>
          <w:vertAlign w:val="baseline"/>
          <w:rtl w:val="0"/>
        </w:rPr>
        <w:t>Pattern</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p </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w:t>
      </w:r>
      <w:r>
        <w:rPr>
          <w:rFonts w:ascii="Courier New" w:hAnsi="Courier New" w:eastAsia="Courier New" w:cs="Courier New"/>
          <w:b/>
          <w:i w:val="0"/>
          <w:smallCaps w:val="0"/>
          <w:strike w:val="0"/>
          <w:color w:val="E66170"/>
          <w:sz w:val="20"/>
          <w:szCs w:val="20"/>
          <w:u w:val="none"/>
          <w:shd w:val="clear" w:fill="auto"/>
          <w:vertAlign w:val="baseline"/>
          <w:rtl w:val="0"/>
        </w:rPr>
        <w:t>new</w:t>
      </w:r>
      <w:r>
        <w:rPr>
          <w:rFonts w:ascii="Courier New" w:hAnsi="Courier New" w:eastAsia="Courier New" w:cs="Courier New"/>
          <w:b w:val="0"/>
          <w:i w:val="0"/>
          <w:smallCaps w:val="0"/>
          <w:strike w:val="0"/>
          <w:color w:val="D1D1D1"/>
          <w:sz w:val="20"/>
          <w:szCs w:val="20"/>
          <w:u w:val="none"/>
          <w:shd w:val="clear" w:fill="auto"/>
          <w:vertAlign w:val="baseline"/>
          <w:rtl w:val="0"/>
        </w:rPr>
        <w:t xml:space="preserve"> </w:t>
      </w:r>
      <w:r>
        <w:rPr>
          <w:rFonts w:ascii="Courier New" w:hAnsi="Courier New" w:eastAsia="Courier New" w:cs="Courier New"/>
          <w:b/>
          <w:i w:val="0"/>
          <w:smallCaps w:val="0"/>
          <w:strike w:val="0"/>
          <w:color w:val="BB7977"/>
          <w:sz w:val="20"/>
          <w:szCs w:val="20"/>
          <w:u w:val="none"/>
          <w:shd w:val="clear" w:fill="auto"/>
          <w:vertAlign w:val="baseline"/>
          <w:rtl w:val="0"/>
        </w:rPr>
        <w:t>Pattern</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00C4C4"/>
          <w:sz w:val="20"/>
          <w:szCs w:val="20"/>
          <w:u w:val="none"/>
          <w:shd w:val="clear" w:fill="auto"/>
          <w:vertAlign w:val="baseline"/>
          <w:rtl w:val="0"/>
        </w:rPr>
        <w:t>"C:</w:t>
      </w:r>
      <w:r>
        <w:rPr>
          <w:rFonts w:ascii="Courier New" w:hAnsi="Courier New" w:eastAsia="Courier New" w:cs="Courier New"/>
          <w:b w:val="0"/>
          <w:i w:val="0"/>
          <w:smallCaps w:val="0"/>
          <w:strike w:val="0"/>
          <w:color w:val="008080"/>
          <w:sz w:val="20"/>
          <w:szCs w:val="20"/>
          <w:u w:val="none"/>
          <w:shd w:val="clear" w:fill="auto"/>
          <w:vertAlign w:val="baseline"/>
          <w:rtl w:val="0"/>
        </w:rPr>
        <w:t>\\</w:t>
      </w:r>
      <w:r>
        <w:rPr>
          <w:rFonts w:ascii="Courier New" w:hAnsi="Courier New" w:eastAsia="Courier New" w:cs="Courier New"/>
          <w:b w:val="0"/>
          <w:i w:val="0"/>
          <w:smallCaps w:val="0"/>
          <w:strike w:val="0"/>
          <w:color w:val="00C4C4"/>
          <w:sz w:val="20"/>
          <w:szCs w:val="20"/>
          <w:u w:val="none"/>
          <w:shd w:val="clear" w:fill="auto"/>
          <w:vertAlign w:val="baseline"/>
          <w:rtl w:val="0"/>
        </w:rPr>
        <w:t>Users</w:t>
      </w:r>
      <w:r>
        <w:rPr>
          <w:rFonts w:ascii="Courier New" w:hAnsi="Courier New" w:eastAsia="Courier New" w:cs="Courier New"/>
          <w:b w:val="0"/>
          <w:i w:val="0"/>
          <w:smallCaps w:val="0"/>
          <w:strike w:val="0"/>
          <w:color w:val="008080"/>
          <w:sz w:val="20"/>
          <w:szCs w:val="20"/>
          <w:u w:val="none"/>
          <w:shd w:val="clear" w:fill="auto"/>
          <w:vertAlign w:val="baseline"/>
          <w:rtl w:val="0"/>
        </w:rPr>
        <w:t>\\</w:t>
      </w:r>
      <w:r>
        <w:rPr>
          <w:rFonts w:ascii="Courier New" w:hAnsi="Courier New" w:eastAsia="Courier New" w:cs="Courier New"/>
          <w:b w:val="0"/>
          <w:i w:val="0"/>
          <w:smallCaps w:val="0"/>
          <w:strike w:val="0"/>
          <w:color w:val="00C4C4"/>
          <w:sz w:val="20"/>
          <w:szCs w:val="20"/>
          <w:u w:val="none"/>
          <w:shd w:val="clear" w:fill="auto"/>
          <w:vertAlign w:val="baseline"/>
          <w:rtl w:val="0"/>
        </w:rPr>
        <w:t>Testing</w:t>
      </w:r>
      <w:r>
        <w:rPr>
          <w:rFonts w:ascii="Courier New" w:hAnsi="Courier New" w:eastAsia="Courier New" w:cs="Courier New"/>
          <w:b w:val="0"/>
          <w:i w:val="0"/>
          <w:smallCaps w:val="0"/>
          <w:strike w:val="0"/>
          <w:color w:val="008080"/>
          <w:sz w:val="20"/>
          <w:szCs w:val="20"/>
          <w:u w:val="none"/>
          <w:shd w:val="clear" w:fill="auto"/>
          <w:vertAlign w:val="baseline"/>
          <w:rtl w:val="0"/>
        </w:rPr>
        <w:t>\\</w:t>
      </w:r>
      <w:r>
        <w:rPr>
          <w:rFonts w:ascii="Courier New" w:hAnsi="Courier New" w:eastAsia="Courier New" w:cs="Courier New"/>
          <w:b w:val="0"/>
          <w:i w:val="0"/>
          <w:smallCaps w:val="0"/>
          <w:strike w:val="0"/>
          <w:color w:val="00C4C4"/>
          <w:sz w:val="20"/>
          <w:szCs w:val="20"/>
          <w:u w:val="none"/>
          <w:shd w:val="clear" w:fill="auto"/>
          <w:vertAlign w:val="baseline"/>
          <w:rtl w:val="0"/>
        </w:rPr>
        <w:t>Desktop</w:t>
      </w:r>
      <w:r>
        <w:rPr>
          <w:rFonts w:ascii="Courier New" w:hAnsi="Courier New" w:eastAsia="Courier New" w:cs="Courier New"/>
          <w:b w:val="0"/>
          <w:i w:val="0"/>
          <w:smallCaps w:val="0"/>
          <w:strike w:val="0"/>
          <w:color w:val="008080"/>
          <w:sz w:val="20"/>
          <w:szCs w:val="20"/>
          <w:u w:val="none"/>
          <w:shd w:val="clear" w:fill="auto"/>
          <w:vertAlign w:val="baseline"/>
          <w:rtl w:val="0"/>
        </w:rPr>
        <w:t>\\</w:t>
      </w:r>
      <w:r>
        <w:rPr>
          <w:rFonts w:ascii="Courier New" w:hAnsi="Courier New" w:eastAsia="Courier New" w:cs="Courier New"/>
          <w:b w:val="0"/>
          <w:i w:val="0"/>
          <w:smallCaps w:val="0"/>
          <w:strike w:val="0"/>
          <w:color w:val="00C4C4"/>
          <w:sz w:val="20"/>
          <w:szCs w:val="20"/>
          <w:u w:val="none"/>
          <w:shd w:val="clear" w:fill="auto"/>
          <w:vertAlign w:val="baseline"/>
          <w:rtl w:val="0"/>
        </w:rPr>
        <w:t>siluli</w:t>
      </w:r>
      <w:r>
        <w:rPr>
          <w:rFonts w:ascii="Courier New" w:hAnsi="Courier New" w:eastAsia="Courier New" w:cs="Courier New"/>
          <w:b w:val="0"/>
          <w:i w:val="0"/>
          <w:smallCaps w:val="0"/>
          <w:strike w:val="0"/>
          <w:color w:val="008080"/>
          <w:sz w:val="20"/>
          <w:szCs w:val="20"/>
          <w:u w:val="none"/>
          <w:shd w:val="clear" w:fill="auto"/>
          <w:vertAlign w:val="baseline"/>
          <w:rtl w:val="0"/>
        </w:rPr>
        <w:t>\\</w:t>
      </w:r>
      <w:r>
        <w:rPr>
          <w:rFonts w:ascii="Courier New" w:hAnsi="Courier New" w:eastAsia="Courier New" w:cs="Courier New"/>
          <w:b w:val="0"/>
          <w:i w:val="0"/>
          <w:smallCaps w:val="0"/>
          <w:strike w:val="0"/>
          <w:color w:val="00C4C4"/>
          <w:sz w:val="20"/>
          <w:szCs w:val="20"/>
          <w:u w:val="none"/>
          <w:shd w:val="clear" w:fill="auto"/>
          <w:vertAlign w:val="baseline"/>
          <w:rtl w:val="0"/>
        </w:rPr>
        <w:t>Capture.PNG"</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val="0"/>
          <w:i w:val="0"/>
          <w:smallCaps w:val="0"/>
          <w:strike w:val="0"/>
          <w:color w:val="D1D1D1"/>
          <w:sz w:val="20"/>
          <w:szCs w:val="20"/>
          <w:u w:val="none"/>
          <w:shd w:val="clear" w:fill="auto"/>
          <w:vertAlign w:val="baseline"/>
          <w:rtl w:val="0"/>
        </w:rPr>
        <w:tab/>
      </w:r>
      <w:r>
        <w:rPr>
          <w:rFonts w:ascii="Courier New" w:hAnsi="Courier New" w:eastAsia="Courier New" w:cs="Courier New"/>
          <w:b w:val="0"/>
          <w:i w:val="0"/>
          <w:smallCaps w:val="0"/>
          <w:strike w:val="0"/>
          <w:color w:val="D1D1D1"/>
          <w:sz w:val="20"/>
          <w:szCs w:val="20"/>
          <w:u w:val="none"/>
          <w:shd w:val="clear" w:fill="auto"/>
          <w:vertAlign w:val="baseline"/>
          <w:rtl w:val="0"/>
        </w:rPr>
        <w:tab/>
      </w:r>
      <w:r>
        <w:rPr>
          <w:rFonts w:ascii="Courier New" w:hAnsi="Courier New" w:eastAsia="Courier New" w:cs="Courier New"/>
          <w:b w:val="0"/>
          <w:i w:val="0"/>
          <w:smallCaps w:val="0"/>
          <w:strike w:val="0"/>
          <w:color w:val="D1D1D1"/>
          <w:sz w:val="20"/>
          <w:szCs w:val="20"/>
          <w:u w:val="none"/>
          <w:shd w:val="clear" w:fill="auto"/>
          <w:vertAlign w:val="baseline"/>
          <w:rtl w:val="0"/>
        </w:rPr>
        <w:t>s</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D1D1D1"/>
          <w:sz w:val="20"/>
          <w:szCs w:val="20"/>
          <w:u w:val="none"/>
          <w:shd w:val="clear" w:fill="auto"/>
          <w:vertAlign w:val="baseline"/>
          <w:rtl w:val="0"/>
        </w:rPr>
        <w:t>doubleClick</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D1D1D1"/>
          <w:sz w:val="20"/>
          <w:szCs w:val="20"/>
          <w:u w:val="none"/>
          <w:shd w:val="clear" w:fill="auto"/>
          <w:vertAlign w:val="baseline"/>
          <w:rtl w:val="0"/>
        </w:rPr>
        <w:t>p</w:t>
      </w:r>
      <w:r>
        <w:rPr>
          <w:rFonts w:ascii="Courier New" w:hAnsi="Courier New" w:eastAsia="Courier New" w:cs="Courier New"/>
          <w:b w:val="0"/>
          <w:i w:val="0"/>
          <w:smallCaps w:val="0"/>
          <w:strike w:val="0"/>
          <w:color w:val="D2CD86"/>
          <w:sz w:val="20"/>
          <w:szCs w:val="20"/>
          <w:u w:val="none"/>
          <w:shd w:val="clear" w:fill="auto"/>
          <w:vertAlign w:val="baseline"/>
          <w:rtl w:val="0"/>
        </w:rPr>
        <w:t>)</w:t>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val="0"/>
          <w:i w:val="0"/>
          <w:smallCaps w:val="0"/>
          <w:strike w:val="0"/>
          <w:color w:val="D1D1D1"/>
          <w:sz w:val="20"/>
          <w:szCs w:val="20"/>
          <w:u w:val="none"/>
          <w:shd w:val="clear" w:fill="auto"/>
          <w:vertAlign w:val="baseline"/>
          <w:rtl w:val="0"/>
        </w:rPr>
        <w:tab/>
      </w:r>
      <w:r>
        <w:rPr>
          <w:rFonts w:ascii="Courier New" w:hAnsi="Courier New" w:eastAsia="Courier New" w:cs="Courier New"/>
          <w:b w:val="0"/>
          <w:i w:val="0"/>
          <w:smallCaps w:val="0"/>
          <w:strike w:val="0"/>
          <w:color w:val="B060B0"/>
          <w:sz w:val="20"/>
          <w:szCs w:val="20"/>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rPr>
          <w:rFonts w:ascii="Courier New" w:hAnsi="Courier New" w:eastAsia="Courier New" w:cs="Courier New"/>
          <w:b w:val="0"/>
          <w:i w:val="0"/>
          <w:smallCaps w:val="0"/>
          <w:strike w:val="0"/>
          <w:color w:val="D1D1D1"/>
          <w:sz w:val="20"/>
          <w:szCs w:val="20"/>
          <w:u w:val="none"/>
          <w:shd w:val="clear" w:fill="auto"/>
          <w:vertAlign w:val="baseline"/>
        </w:rPr>
      </w:pPr>
      <w:r>
        <w:rPr>
          <w:rFonts w:ascii="Courier New" w:hAnsi="Courier New" w:eastAsia="Courier New" w:cs="Courier New"/>
          <w:b w:val="0"/>
          <w:i w:val="0"/>
          <w:smallCaps w:val="0"/>
          <w:strike w:val="0"/>
          <w:color w:val="B060B0"/>
          <w:sz w:val="20"/>
          <w:szCs w:val="20"/>
          <w:u w:val="none"/>
          <w:shd w:val="clear" w:fill="auto"/>
          <w:vertAlign w:val="baseline"/>
          <w:rtl w:val="0"/>
        </w:rPr>
        <w:t>}</w:t>
      </w:r>
    </w:p>
    <w:p>
      <w:pPr>
        <w:rPr>
          <w:rFonts w:ascii="Calibri" w:hAnsi="Calibri" w:eastAsia="Calibri" w:cs="Calibri"/>
          <w:sz w:val="24"/>
          <w:szCs w:val="24"/>
        </w:rPr>
      </w:pPr>
    </w:p>
    <w:p>
      <w:pPr>
        <w:keepNext w:val="0"/>
        <w:keepLines w:val="0"/>
        <w:widowControl/>
        <w:numPr>
          <w:ilvl w:val="0"/>
          <w:numId w:val="7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Run the script and notice the action performed on the image (The path</w:t>
      </w:r>
      <w:r>
        <w:rPr>
          <w:sz w:val="24"/>
          <w:szCs w:val="24"/>
          <w:rtl w:val="0"/>
        </w:rPr>
        <w:t>,</w:t>
      </w:r>
      <w:r>
        <w:rPr>
          <w:rFonts w:ascii="Calibri" w:hAnsi="Calibri" w:eastAsia="Calibri" w:cs="Calibri"/>
          <w:b w:val="0"/>
          <w:i w:val="0"/>
          <w:smallCaps w:val="0"/>
          <w:strike w:val="0"/>
          <w:color w:val="000000"/>
          <w:sz w:val="24"/>
          <w:szCs w:val="24"/>
          <w:u w:val="none"/>
          <w:shd w:val="clear" w:fill="auto"/>
          <w:vertAlign w:val="baseline"/>
          <w:rtl w:val="0"/>
        </w:rPr>
        <w:t xml:space="preserve"> which we have mentioned in the script).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rPr>
          <w:rFonts w:ascii="Calibri" w:hAnsi="Calibri" w:eastAsia="Calibri" w:cs="Calibri"/>
          <w:sz w:val="24"/>
          <w:szCs w:val="24"/>
        </w:rPr>
      </w:pPr>
    </w:p>
    <w:p>
      <w:pPr>
        <w:rPr>
          <w:rFonts w:ascii="Calibri" w:hAnsi="Calibri" w:eastAsia="Calibri" w:cs="Calibri"/>
          <w:sz w:val="24"/>
          <w:szCs w:val="24"/>
        </w:rPr>
      </w:pPr>
      <w:r>
        <w:rPr>
          <w:rFonts w:ascii="Calibri" w:hAnsi="Calibri" w:eastAsia="Calibri" w:cs="Calibri"/>
          <w:b/>
          <w:sz w:val="24"/>
          <w:szCs w:val="24"/>
          <w:rtl w:val="0"/>
        </w:rPr>
        <w:t xml:space="preserve">Steps </w:t>
      </w:r>
      <w:r>
        <w:rPr>
          <w:b/>
          <w:sz w:val="24"/>
          <w:szCs w:val="24"/>
          <w:rtl w:val="0"/>
        </w:rPr>
        <w:t>4.11</w:t>
      </w:r>
      <w:r>
        <w:rPr>
          <w:rFonts w:ascii="Calibri" w:hAnsi="Calibri" w:eastAsia="Calibri" w:cs="Calibri"/>
          <w:b/>
          <w:sz w:val="24"/>
          <w:szCs w:val="24"/>
          <w:rtl w:val="0"/>
        </w:rPr>
        <w:t>.4:</w:t>
      </w:r>
      <w:r>
        <w:rPr>
          <w:rFonts w:ascii="Calibri" w:hAnsi="Calibri" w:eastAsia="Calibri" w:cs="Calibri"/>
          <w:sz w:val="24"/>
          <w:szCs w:val="24"/>
          <w:rtl w:val="0"/>
        </w:rPr>
        <w:t xml:space="preserve"> Pushing the code to your GitHub repositories</w:t>
      </w:r>
    </w:p>
    <w:p>
      <w:pPr>
        <w:keepNext w:val="0"/>
        <w:keepLines w:val="0"/>
        <w:widowControl/>
        <w:numPr>
          <w:ilvl w:val="0"/>
          <w:numId w:val="7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Open your command prompt and navigate to the folder where you have created your files.</w:t>
      </w:r>
    </w:p>
    <w:p>
      <w:pPr>
        <w:rPr>
          <w:rFonts w:ascii="Calibri" w:hAnsi="Calibri" w:eastAsia="Calibri" w:cs="Calibri"/>
          <w:sz w:val="24"/>
          <w:szCs w:val="24"/>
        </w:rPr>
      </w:pPr>
      <w:r>
        <w:rPr>
          <w:rFonts w:ascii="Calibri" w:hAnsi="Calibri" w:eastAsia="Calibri" w:cs="Calibri"/>
          <w:sz w:val="24"/>
          <w:szCs w:val="24"/>
          <w:rtl w:val="0"/>
        </w:rPr>
        <w:t xml:space="preserve">             cd &lt;folder path&gt;</w:t>
      </w:r>
    </w:p>
    <w:p>
      <w:pPr>
        <w:keepNext w:val="0"/>
        <w:keepLines w:val="0"/>
        <w:widowControl/>
        <w:numPr>
          <w:ilvl w:val="0"/>
          <w:numId w:val="7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Initialize your repository using the following command:</w:t>
      </w:r>
    </w:p>
    <w:p>
      <w:pPr>
        <w:rPr>
          <w:rFonts w:ascii="Calibri" w:hAnsi="Calibri" w:eastAsia="Calibri" w:cs="Calibri"/>
          <w:sz w:val="24"/>
          <w:szCs w:val="24"/>
        </w:rPr>
      </w:pPr>
      <w:r>
        <w:rPr>
          <w:rFonts w:ascii="Calibri" w:hAnsi="Calibri" w:eastAsia="Calibri" w:cs="Calibri"/>
          <w:sz w:val="24"/>
          <w:szCs w:val="24"/>
          <w:rtl w:val="0"/>
        </w:rPr>
        <w:t xml:space="preserve">            git init</w:t>
      </w:r>
    </w:p>
    <w:p>
      <w:pPr>
        <w:keepNext w:val="0"/>
        <w:keepLines w:val="0"/>
        <w:widowControl/>
        <w:numPr>
          <w:ilvl w:val="0"/>
          <w:numId w:val="7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Add all the files to your git repository using the following command:</w:t>
      </w:r>
    </w:p>
    <w:p>
      <w:pPr>
        <w:rPr>
          <w:rFonts w:ascii="Calibri" w:hAnsi="Calibri" w:eastAsia="Calibri" w:cs="Calibri"/>
          <w:sz w:val="24"/>
          <w:szCs w:val="24"/>
        </w:rPr>
      </w:pPr>
      <w:r>
        <w:rPr>
          <w:rFonts w:ascii="Calibri" w:hAnsi="Calibri" w:eastAsia="Calibri" w:cs="Calibri"/>
          <w:sz w:val="24"/>
          <w:szCs w:val="24"/>
          <w:rtl w:val="0"/>
        </w:rPr>
        <w:t xml:space="preserve">              git add . </w:t>
      </w:r>
    </w:p>
    <w:p>
      <w:pPr>
        <w:keepNext w:val="0"/>
        <w:keepLines w:val="0"/>
        <w:widowControl/>
        <w:numPr>
          <w:ilvl w:val="0"/>
          <w:numId w:val="7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Commit the changes using the following command:</w:t>
      </w:r>
    </w:p>
    <w:p>
      <w:pPr>
        <w:rPr>
          <w:rFonts w:ascii="Calibri" w:hAnsi="Calibri" w:eastAsia="Calibri" w:cs="Calibri"/>
          <w:sz w:val="24"/>
          <w:szCs w:val="24"/>
        </w:rPr>
      </w:pPr>
      <w:r>
        <w:rPr>
          <w:rFonts w:ascii="Calibri" w:hAnsi="Calibri" w:eastAsia="Calibri" w:cs="Calibri"/>
          <w:sz w:val="24"/>
          <w:szCs w:val="24"/>
          <w:rtl w:val="0"/>
        </w:rPr>
        <w:t xml:space="preserve">               git commit .  -m “Changes have been committed.”</w:t>
      </w:r>
    </w:p>
    <w:p>
      <w:pPr>
        <w:keepNext w:val="0"/>
        <w:keepLines w:val="0"/>
        <w:widowControl/>
        <w:numPr>
          <w:ilvl w:val="0"/>
          <w:numId w:val="7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Push the files to the folder you initially created using the following command:</w:t>
      </w:r>
    </w:p>
    <w:p>
      <w:pPr>
        <w:rPr>
          <w:rFonts w:ascii="Calibri" w:hAnsi="Calibri" w:eastAsia="Calibri" w:cs="Calibri"/>
          <w:sz w:val="24"/>
          <w:szCs w:val="24"/>
        </w:rPr>
      </w:pPr>
      <w:r>
        <w:rPr>
          <w:rFonts w:ascii="Calibri" w:hAnsi="Calibri" w:eastAsia="Calibri" w:cs="Calibri"/>
          <w:sz w:val="24"/>
          <w:szCs w:val="24"/>
          <w:rtl w:val="0"/>
        </w:rPr>
        <w:t xml:space="preserve">             git push -u origin master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rPr>
          <w:rFonts w:ascii="Calibri" w:hAnsi="Calibri" w:eastAsia="Calibri" w:cs="Calibri"/>
          <w:sz w:val="72"/>
          <w:szCs w:val="72"/>
        </w:rPr>
      </w:pPr>
      <w:r>
        <w:rPr>
          <w:sz w:val="72"/>
          <w:szCs w:val="72"/>
        </w:rPr>
        <w:t>12</w:t>
      </w:r>
      <w:r>
        <w:rPr>
          <w:rFonts w:ascii="Calibri" w:hAnsi="Calibri" w:eastAsia="Calibri" w:cs="Calibri"/>
          <w:sz w:val="72"/>
          <w:szCs w:val="72"/>
        </w:rPr>
        <w:t xml:space="preserve"> Selenium and JDBC</w:t>
      </w:r>
    </w:p>
    <w:p>
      <w:pPr>
        <w:tabs>
          <w:tab w:val="left" w:pos="7500"/>
        </w:tabs>
        <w:rPr>
          <w:rFonts w:ascii="Calibri" w:hAnsi="Calibri" w:eastAsia="Calibri" w:cs="Calibri"/>
        </w:rPr>
      </w:pPr>
      <w:bookmarkStart w:id="3" w:name="_GoBack"/>
      <w: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5781675" cy="12700"/>
                <wp:effectExtent l="0" t="4445" r="9525" b="8255"/>
                <wp:wrapNone/>
                <wp:docPr id="24" name="Straight Arrow Connector 24"/>
                <wp:cNvGraphicFramePr/>
                <a:graphic xmlns:a="http://schemas.openxmlformats.org/drawingml/2006/main">
                  <a:graphicData uri="http://schemas.microsoft.com/office/word/2010/wordprocessingShape">
                    <wps:wsp>
                      <wps:cNvCnPr/>
                      <wps:spPr>
                        <a:xfrm>
                          <a:off x="2455163" y="3779683"/>
                          <a:ext cx="5781675" cy="635"/>
                        </a:xfrm>
                        <a:prstGeom prst="straightConnector1">
                          <a:avLst/>
                        </a:prstGeom>
                        <a:noFill/>
                        <a:ln w="9525" cap="flat" cmpd="sng">
                          <a:solidFill>
                            <a:srgbClr val="4472C4"/>
                          </a:solidFill>
                          <a:prstDash val="solid"/>
                          <a:miter lim="8000"/>
                          <a:headEnd type="none" w="sm" len="sm"/>
                          <a:tailEnd type="none" w="sm" len="sm"/>
                        </a:ln>
                      </wps:spPr>
                      <wps:bodyPr/>
                    </wps:wsp>
                  </a:graphicData>
                </a:graphic>
              </wp:anchor>
            </w:drawing>
          </mc:Choice>
          <mc:Fallback>
            <w:pict>
              <v:shape id="_x0000_s1026" o:spid="_x0000_s1026" o:spt="32" type="#_x0000_t32" style="position:absolute;left:0pt;margin-left:0pt;margin-top:0pt;height:1pt;width:455.25pt;z-index:251666432;mso-width-relative:page;mso-height-relative:page;" filled="f" stroked="t" coordsize="21600,21600" o:gfxdata="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RUAn0gAAAAMBAAAPAAAAAAAAAAEAIAAAACIAAABkcnMv&#10;ZG93bnJldi54bWxQSwECFAAUAAAACACHTuJAW5UZKAkCAAAbBAAADgAAAAAAAAABACAAAAAhAQAA&#10;ZHJzL2Uyb0RvYy54bWxQSwUGAAAAAAYABgBZAQAAnAUAAAAA&#10;">
                <v:fill on="f" focussize="0,0"/>
                <v:stroke color="#4472C4" miterlimit="0" joinstyle="miter" startarrowwidth="narrow" startarrowlength="short" endarrowwidth="narrow" endarrowlength="short"/>
                <v:imagedata o:title=""/>
                <o:lock v:ext="edit" aspectratio="f"/>
              </v:shape>
            </w:pict>
          </mc:Fallback>
        </mc:AlternateContent>
      </w:r>
      <w:bookmarkEnd w:id="3"/>
    </w:p>
    <w:p>
      <w:pPr>
        <w:tabs>
          <w:tab w:val="left" w:pos="7500"/>
        </w:tabs>
        <w:rPr>
          <w:rFonts w:ascii="Calibri" w:hAnsi="Calibri" w:eastAsia="Calibri" w:cs="Calibri"/>
          <w:sz w:val="24"/>
          <w:szCs w:val="24"/>
        </w:rPr>
      </w:pPr>
      <w:r>
        <w:rPr>
          <w:rFonts w:ascii="Calibri" w:hAnsi="Calibri" w:eastAsia="Calibri" w:cs="Calibri"/>
          <w:sz w:val="24"/>
          <w:szCs w:val="24"/>
        </w:rPr>
        <w:t>This section will guide you to:</w:t>
      </w:r>
    </w:p>
    <w:p>
      <w:pPr>
        <w:numPr>
          <w:ilvl w:val="0"/>
          <w:numId w:val="78"/>
        </w:numPr>
        <w:pBdr>
          <w:top w:val="none" w:color="auto" w:sz="0" w:space="0"/>
          <w:left w:val="none" w:color="auto" w:sz="0" w:space="0"/>
          <w:bottom w:val="none" w:color="auto" w:sz="0" w:space="0"/>
          <w:right w:val="none" w:color="auto" w:sz="0" w:space="0"/>
          <w:between w:val="none" w:color="auto" w:sz="0" w:space="0"/>
        </w:pBdr>
        <w:tabs>
          <w:tab w:val="left" w:pos="7500"/>
        </w:tabs>
        <w:rPr>
          <w:rFonts w:ascii="Calibri" w:hAnsi="Calibri" w:eastAsia="Calibri" w:cs="Calibri"/>
          <w:color w:val="000000"/>
          <w:sz w:val="24"/>
          <w:szCs w:val="24"/>
        </w:rPr>
      </w:pPr>
      <w:r>
        <w:rPr>
          <w:sz w:val="24"/>
          <w:szCs w:val="24"/>
        </w:rPr>
        <w:t>I</w:t>
      </w:r>
      <w:r>
        <w:rPr>
          <w:rFonts w:ascii="Calibri" w:hAnsi="Calibri" w:eastAsia="Calibri" w:cs="Calibri"/>
          <w:color w:val="000000"/>
          <w:sz w:val="24"/>
          <w:szCs w:val="24"/>
        </w:rPr>
        <w:t>ntegrate JDBC with selenium</w:t>
      </w:r>
    </w:p>
    <w:p>
      <w:pPr>
        <w:tabs>
          <w:tab w:val="left" w:pos="7500"/>
        </w:tabs>
        <w:rPr>
          <w:rFonts w:ascii="Calibri" w:hAnsi="Calibri" w:eastAsia="Calibri" w:cs="Calibri"/>
          <w:sz w:val="24"/>
          <w:szCs w:val="24"/>
        </w:rPr>
      </w:pPr>
    </w:p>
    <w:p>
      <w:pPr>
        <w:rPr>
          <w:rFonts w:ascii="Calibri" w:hAnsi="Calibri" w:eastAsia="Calibri" w:cs="Calibri"/>
          <w:b/>
          <w:sz w:val="24"/>
          <w:szCs w:val="24"/>
        </w:rPr>
      </w:pPr>
      <w:r>
        <w:rPr>
          <w:rFonts w:ascii="Calibri" w:hAnsi="Calibri" w:eastAsia="Calibri" w:cs="Calibri"/>
          <w:b/>
          <w:sz w:val="24"/>
          <w:szCs w:val="24"/>
        </w:rPr>
        <w:t>Development Environment:</w:t>
      </w:r>
    </w:p>
    <w:p>
      <w:pPr>
        <w:numPr>
          <w:ilvl w:val="0"/>
          <w:numId w:val="79"/>
        </w:numPr>
        <w:pBdr>
          <w:top w:val="none" w:color="auto" w:sz="0" w:space="0"/>
          <w:left w:val="none" w:color="auto" w:sz="0" w:space="0"/>
          <w:bottom w:val="none" w:color="auto" w:sz="0" w:space="0"/>
          <w:right w:val="none" w:color="auto" w:sz="0" w:space="0"/>
          <w:between w:val="none" w:color="auto" w:sz="0" w:space="0"/>
        </w:pBdr>
        <w:tabs>
          <w:tab w:val="right" w:pos="9026"/>
        </w:tabs>
        <w:spacing w:after="0"/>
        <w:rPr>
          <w:rFonts w:ascii="Calibri" w:hAnsi="Calibri" w:eastAsia="Calibri" w:cs="Calibri"/>
          <w:color w:val="000000"/>
          <w:sz w:val="24"/>
          <w:szCs w:val="24"/>
        </w:rPr>
      </w:pPr>
      <w:r>
        <w:rPr>
          <w:rFonts w:ascii="Calibri" w:hAnsi="Calibri" w:eastAsia="Calibri" w:cs="Calibri"/>
          <w:color w:val="000000"/>
          <w:sz w:val="24"/>
          <w:szCs w:val="24"/>
        </w:rPr>
        <w:t>Eclipse IDE for Enterprise Java Developers Version Oxygen.3a Release (4.7.3a)</w:t>
      </w:r>
    </w:p>
    <w:p>
      <w:pPr>
        <w:numPr>
          <w:ilvl w:val="0"/>
          <w:numId w:val="79"/>
        </w:numPr>
        <w:pBdr>
          <w:top w:val="none" w:color="auto" w:sz="0" w:space="0"/>
          <w:left w:val="none" w:color="auto" w:sz="0" w:space="0"/>
          <w:bottom w:val="none" w:color="auto" w:sz="0" w:space="0"/>
          <w:right w:val="none" w:color="auto" w:sz="0" w:space="0"/>
          <w:between w:val="none" w:color="auto" w:sz="0" w:space="0"/>
        </w:pBdr>
        <w:tabs>
          <w:tab w:val="right" w:pos="9026"/>
        </w:tabs>
        <w:spacing w:after="0"/>
        <w:rPr>
          <w:rFonts w:ascii="Calibri" w:hAnsi="Calibri" w:eastAsia="Calibri" w:cs="Calibri"/>
          <w:b/>
          <w:color w:val="000000"/>
          <w:sz w:val="24"/>
          <w:szCs w:val="24"/>
        </w:rPr>
      </w:pPr>
      <w:r>
        <w:rPr>
          <w:rFonts w:ascii="Calibri" w:hAnsi="Calibri" w:eastAsia="Calibri" w:cs="Calibri"/>
          <w:color w:val="000000"/>
          <w:sz w:val="24"/>
          <w:szCs w:val="24"/>
        </w:rPr>
        <w:t>Java</w:t>
      </w:r>
      <w:r>
        <w:rPr>
          <w:rFonts w:ascii="Calibri" w:hAnsi="Calibri" w:eastAsia="Calibri" w:cs="Calibri"/>
          <w:b/>
          <w:color w:val="000000"/>
          <w:sz w:val="24"/>
          <w:szCs w:val="24"/>
        </w:rPr>
        <w:t xml:space="preserve"> </w:t>
      </w:r>
      <w:r>
        <w:rPr>
          <w:rFonts w:ascii="Calibri" w:hAnsi="Calibri" w:eastAsia="Calibri" w:cs="Calibri"/>
          <w:color w:val="000000"/>
          <w:sz w:val="24"/>
          <w:szCs w:val="24"/>
        </w:rPr>
        <w:t>Development Kit Version 8</w:t>
      </w:r>
    </w:p>
    <w:p>
      <w:pPr>
        <w:numPr>
          <w:ilvl w:val="0"/>
          <w:numId w:val="79"/>
        </w:numPr>
        <w:pBdr>
          <w:top w:val="none" w:color="auto" w:sz="0" w:space="0"/>
          <w:left w:val="none" w:color="auto" w:sz="0" w:space="0"/>
          <w:bottom w:val="none" w:color="auto" w:sz="0" w:space="0"/>
          <w:right w:val="none" w:color="auto" w:sz="0" w:space="0"/>
          <w:between w:val="none" w:color="auto" w:sz="0" w:space="0"/>
        </w:pBdr>
        <w:tabs>
          <w:tab w:val="right" w:pos="9026"/>
        </w:tabs>
        <w:spacing w:after="0"/>
        <w:rPr>
          <w:rFonts w:ascii="Calibri" w:hAnsi="Calibri" w:eastAsia="Calibri" w:cs="Calibri"/>
          <w:b/>
          <w:color w:val="000000"/>
          <w:sz w:val="24"/>
          <w:szCs w:val="24"/>
        </w:rPr>
      </w:pPr>
      <w:r>
        <w:rPr>
          <w:rFonts w:ascii="Calibri" w:hAnsi="Calibri" w:eastAsia="Calibri" w:cs="Calibri"/>
          <w:color w:val="000000"/>
          <w:sz w:val="24"/>
          <w:szCs w:val="24"/>
        </w:rPr>
        <w:t>Selenium Standalone Server Version 3.141.59</w:t>
      </w:r>
    </w:p>
    <w:p>
      <w:pPr>
        <w:numPr>
          <w:ilvl w:val="0"/>
          <w:numId w:val="79"/>
        </w:numPr>
        <w:pBdr>
          <w:top w:val="none" w:color="auto" w:sz="0" w:space="0"/>
          <w:left w:val="none" w:color="auto" w:sz="0" w:space="0"/>
          <w:bottom w:val="none" w:color="auto" w:sz="0" w:space="0"/>
          <w:right w:val="none" w:color="auto" w:sz="0" w:space="0"/>
          <w:between w:val="none" w:color="auto" w:sz="0" w:space="0"/>
        </w:pBdr>
        <w:tabs>
          <w:tab w:val="right" w:pos="9026"/>
        </w:tabs>
        <w:rPr>
          <w:rFonts w:ascii="Calibri" w:hAnsi="Calibri" w:eastAsia="Calibri" w:cs="Calibri"/>
          <w:b/>
          <w:color w:val="000000"/>
          <w:sz w:val="24"/>
          <w:szCs w:val="24"/>
        </w:rPr>
      </w:pPr>
      <w:r>
        <w:rPr>
          <w:rFonts w:ascii="Calibri" w:hAnsi="Calibri" w:eastAsia="Calibri" w:cs="Calibri"/>
          <w:color w:val="000000"/>
          <w:sz w:val="24"/>
          <w:szCs w:val="24"/>
        </w:rPr>
        <w:t>Structured query language server Version SQL Server 2016 SP2</w:t>
      </w:r>
    </w:p>
    <w:p>
      <w:pPr>
        <w:tabs>
          <w:tab w:val="right" w:pos="9026"/>
        </w:tabs>
        <w:rPr>
          <w:rFonts w:ascii="Calibri" w:hAnsi="Calibri" w:eastAsia="Calibri" w:cs="Calibri"/>
          <w:b/>
          <w:sz w:val="24"/>
          <w:szCs w:val="24"/>
        </w:rPr>
      </w:pPr>
    </w:p>
    <w:p>
      <w:pPr>
        <w:rPr>
          <w:rFonts w:ascii="Calibri" w:hAnsi="Calibri" w:eastAsia="Calibri" w:cs="Calibri"/>
          <w:sz w:val="24"/>
          <w:szCs w:val="24"/>
        </w:rPr>
      </w:pPr>
      <w:r>
        <w:rPr>
          <w:rFonts w:ascii="Calibri" w:hAnsi="Calibri" w:eastAsia="Calibri" w:cs="Calibri"/>
          <w:sz w:val="24"/>
          <w:szCs w:val="24"/>
        </w:rPr>
        <w:t>This guide has mainly three subsections, namely:</w:t>
      </w:r>
    </w:p>
    <w:p>
      <w:pPr>
        <w:tabs>
          <w:tab w:val="right" w:pos="9026"/>
        </w:tabs>
        <w:ind w:firstLine="284"/>
        <w:rPr>
          <w:rFonts w:ascii="Calibri" w:hAnsi="Calibri" w:eastAsia="Calibri" w:cs="Calibri"/>
          <w:sz w:val="24"/>
          <w:szCs w:val="24"/>
        </w:rPr>
      </w:pPr>
      <w:r>
        <w:rPr>
          <w:sz w:val="24"/>
          <w:szCs w:val="24"/>
        </w:rPr>
        <w:t>4.12</w:t>
      </w:r>
      <w:r>
        <w:rPr>
          <w:rFonts w:ascii="Calibri" w:hAnsi="Calibri" w:eastAsia="Calibri" w:cs="Calibri"/>
          <w:sz w:val="24"/>
          <w:szCs w:val="24"/>
        </w:rPr>
        <w:t>.1 Creat</w:t>
      </w:r>
      <w:r>
        <w:rPr>
          <w:sz w:val="24"/>
          <w:szCs w:val="24"/>
        </w:rPr>
        <w:t>ing a</w:t>
      </w:r>
      <w:r>
        <w:rPr>
          <w:rFonts w:ascii="Calibri" w:hAnsi="Calibri" w:eastAsia="Calibri" w:cs="Calibri"/>
          <w:sz w:val="24"/>
          <w:szCs w:val="24"/>
        </w:rPr>
        <w:t xml:space="preserve"> Table in Database</w:t>
      </w:r>
    </w:p>
    <w:p>
      <w:pPr>
        <w:tabs>
          <w:tab w:val="right" w:pos="9026"/>
        </w:tabs>
        <w:ind w:firstLine="284"/>
        <w:rPr>
          <w:rFonts w:ascii="Calibri" w:hAnsi="Calibri" w:eastAsia="Calibri" w:cs="Calibri"/>
          <w:sz w:val="24"/>
          <w:szCs w:val="24"/>
        </w:rPr>
      </w:pPr>
      <w:r>
        <w:rPr>
          <w:sz w:val="24"/>
          <w:szCs w:val="24"/>
        </w:rPr>
        <w:t>4.12</w:t>
      </w:r>
      <w:r>
        <w:rPr>
          <w:rFonts w:ascii="Calibri" w:hAnsi="Calibri" w:eastAsia="Calibri" w:cs="Calibri"/>
          <w:sz w:val="24"/>
          <w:szCs w:val="24"/>
        </w:rPr>
        <w:t>.2 Writ</w:t>
      </w:r>
      <w:r>
        <w:rPr>
          <w:sz w:val="24"/>
          <w:szCs w:val="24"/>
        </w:rPr>
        <w:t>ing</w:t>
      </w:r>
      <w:r>
        <w:rPr>
          <w:rFonts w:ascii="Calibri" w:hAnsi="Calibri" w:eastAsia="Calibri" w:cs="Calibri"/>
          <w:sz w:val="24"/>
          <w:szCs w:val="24"/>
        </w:rPr>
        <w:t xml:space="preserve"> the JDBC connection integrating with selenium</w:t>
      </w:r>
    </w:p>
    <w:p>
      <w:pPr>
        <w:ind w:firstLine="284"/>
        <w:rPr>
          <w:rFonts w:ascii="Calibri" w:hAnsi="Calibri" w:eastAsia="Calibri" w:cs="Calibri"/>
          <w:sz w:val="24"/>
          <w:szCs w:val="24"/>
        </w:rPr>
      </w:pPr>
      <w:r>
        <w:rPr>
          <w:sz w:val="24"/>
          <w:szCs w:val="24"/>
        </w:rPr>
        <w:t>4.12</w:t>
      </w:r>
      <w:r>
        <w:rPr>
          <w:rFonts w:ascii="Calibri" w:hAnsi="Calibri" w:eastAsia="Calibri" w:cs="Calibri"/>
          <w:sz w:val="24"/>
          <w:szCs w:val="24"/>
        </w:rPr>
        <w:t xml:space="preserve">.3 </w:t>
      </w:r>
      <w:r>
        <w:rPr>
          <w:color w:val="000000"/>
          <w:sz w:val="24"/>
          <w:szCs w:val="24"/>
        </w:rPr>
        <w:t>Pushing the code to GitHub repositories</w:t>
      </w:r>
    </w:p>
    <w:p>
      <w:pPr>
        <w:tabs>
          <w:tab w:val="right" w:pos="9026"/>
        </w:tabs>
        <w:rPr>
          <w:rFonts w:ascii="Calibri" w:hAnsi="Calibri" w:eastAsia="Calibri" w:cs="Calibri"/>
          <w:sz w:val="24"/>
          <w:szCs w:val="24"/>
        </w:rPr>
      </w:pPr>
    </w:p>
    <w:p>
      <w:pPr>
        <w:tabs>
          <w:tab w:val="right" w:pos="9026"/>
        </w:tabs>
        <w:rPr>
          <w:rFonts w:ascii="Calibri" w:hAnsi="Calibri" w:eastAsia="Calibri" w:cs="Calibri"/>
          <w:sz w:val="24"/>
          <w:szCs w:val="24"/>
        </w:rPr>
      </w:pPr>
      <w:r>
        <w:rPr>
          <w:rFonts w:ascii="Calibri" w:hAnsi="Calibri" w:eastAsia="Calibri" w:cs="Calibri"/>
          <w:b/>
          <w:sz w:val="24"/>
          <w:szCs w:val="24"/>
        </w:rPr>
        <w:t xml:space="preserve">Step </w:t>
      </w:r>
      <w:r>
        <w:rPr>
          <w:b/>
          <w:sz w:val="24"/>
          <w:szCs w:val="24"/>
        </w:rPr>
        <w:t>4.12</w:t>
      </w:r>
      <w:r>
        <w:rPr>
          <w:rFonts w:ascii="Calibri" w:hAnsi="Calibri" w:eastAsia="Calibri" w:cs="Calibri"/>
          <w:b/>
          <w:sz w:val="24"/>
          <w:szCs w:val="24"/>
        </w:rPr>
        <w:t>.1:</w:t>
      </w:r>
      <w:r>
        <w:rPr>
          <w:rFonts w:ascii="Calibri" w:hAnsi="Calibri" w:eastAsia="Calibri" w:cs="Calibri"/>
          <w:sz w:val="24"/>
          <w:szCs w:val="24"/>
        </w:rPr>
        <w:t xml:space="preserve"> Creat</w:t>
      </w:r>
      <w:r>
        <w:rPr>
          <w:sz w:val="24"/>
          <w:szCs w:val="24"/>
        </w:rPr>
        <w:t>ing a</w:t>
      </w:r>
      <w:r>
        <w:rPr>
          <w:rFonts w:ascii="Calibri" w:hAnsi="Calibri" w:eastAsia="Calibri" w:cs="Calibri"/>
          <w:sz w:val="24"/>
          <w:szCs w:val="24"/>
        </w:rPr>
        <w:t xml:space="preserve"> table in Database</w:t>
      </w:r>
    </w:p>
    <w:p>
      <w:pPr>
        <w:numPr>
          <w:ilvl w:val="0"/>
          <w:numId w:val="80"/>
        </w:numPr>
        <w:pBdr>
          <w:top w:val="none" w:color="auto" w:sz="0" w:space="0"/>
          <w:left w:val="none" w:color="auto" w:sz="0" w:space="0"/>
          <w:bottom w:val="none" w:color="auto" w:sz="0" w:space="0"/>
          <w:right w:val="none" w:color="auto" w:sz="0" w:space="0"/>
          <w:between w:val="none" w:color="auto" w:sz="0" w:space="0"/>
        </w:pBdr>
        <w:tabs>
          <w:tab w:val="right" w:pos="9026"/>
        </w:tabs>
        <w:spacing w:after="0"/>
        <w:rPr>
          <w:rFonts w:ascii="Calibri" w:hAnsi="Calibri" w:eastAsia="Calibri" w:cs="Calibri"/>
          <w:color w:val="000000"/>
          <w:sz w:val="24"/>
          <w:szCs w:val="24"/>
        </w:rPr>
      </w:pPr>
      <w:r>
        <w:rPr>
          <w:rFonts w:ascii="Calibri" w:hAnsi="Calibri" w:eastAsia="Calibri" w:cs="Calibri"/>
          <w:color w:val="000000"/>
          <w:sz w:val="24"/>
          <w:szCs w:val="24"/>
        </w:rPr>
        <w:t>Create a table and enter the data in the table in the Database.</w:t>
      </w:r>
    </w:p>
    <w:p>
      <w:pPr>
        <w:pBdr>
          <w:top w:val="none" w:color="auto" w:sz="0" w:space="0"/>
          <w:left w:val="none" w:color="auto" w:sz="0" w:space="0"/>
          <w:bottom w:val="none" w:color="auto" w:sz="0" w:space="0"/>
          <w:right w:val="none" w:color="auto" w:sz="0" w:space="0"/>
          <w:between w:val="none" w:color="auto" w:sz="0" w:space="0"/>
        </w:pBdr>
        <w:tabs>
          <w:tab w:val="right" w:pos="9026"/>
        </w:tabs>
        <w:ind w:left="720" w:hanging="720"/>
        <w:rPr>
          <w:rFonts w:ascii="Calibri" w:hAnsi="Calibri" w:eastAsia="Calibri" w:cs="Calibri"/>
          <w:color w:val="000000"/>
          <w:sz w:val="24"/>
          <w:szCs w:val="24"/>
        </w:rPr>
      </w:pPr>
    </w:p>
    <w:p>
      <w:pPr>
        <w:tabs>
          <w:tab w:val="right" w:pos="9026"/>
        </w:tabs>
        <w:rPr>
          <w:rFonts w:ascii="Calibri" w:hAnsi="Calibri" w:eastAsia="Calibri" w:cs="Calibri"/>
          <w:sz w:val="24"/>
          <w:szCs w:val="24"/>
        </w:rPr>
      </w:pPr>
      <w:r>
        <w:rPr>
          <w:rFonts w:ascii="Calibri" w:hAnsi="Calibri" w:eastAsia="Calibri" w:cs="Calibri"/>
          <w:b/>
          <w:sz w:val="24"/>
          <w:szCs w:val="24"/>
        </w:rPr>
        <w:t xml:space="preserve">Step </w:t>
      </w:r>
      <w:r>
        <w:rPr>
          <w:b/>
          <w:sz w:val="24"/>
          <w:szCs w:val="24"/>
        </w:rPr>
        <w:t>4.12</w:t>
      </w:r>
      <w:r>
        <w:rPr>
          <w:rFonts w:ascii="Calibri" w:hAnsi="Calibri" w:eastAsia="Calibri" w:cs="Calibri"/>
          <w:b/>
          <w:sz w:val="24"/>
          <w:szCs w:val="24"/>
        </w:rPr>
        <w:t>.2:</w:t>
      </w:r>
      <w:r>
        <w:rPr>
          <w:rFonts w:ascii="Calibri" w:hAnsi="Calibri" w:eastAsia="Calibri" w:cs="Calibri"/>
          <w:sz w:val="24"/>
          <w:szCs w:val="24"/>
        </w:rPr>
        <w:t xml:space="preserve"> Writ</w:t>
      </w:r>
      <w:r>
        <w:rPr>
          <w:sz w:val="24"/>
          <w:szCs w:val="24"/>
        </w:rPr>
        <w:t>ing</w:t>
      </w:r>
      <w:r>
        <w:rPr>
          <w:rFonts w:ascii="Calibri" w:hAnsi="Calibri" w:eastAsia="Calibri" w:cs="Calibri"/>
          <w:sz w:val="24"/>
          <w:szCs w:val="24"/>
        </w:rPr>
        <w:t xml:space="preserve"> the JDBC connection integrating with selenium</w:t>
      </w:r>
    </w:p>
    <w:p>
      <w:pPr>
        <w:numPr>
          <w:ilvl w:val="0"/>
          <w:numId w:val="80"/>
        </w:numPr>
        <w:pBdr>
          <w:top w:val="none" w:color="auto" w:sz="0" w:space="0"/>
          <w:left w:val="none" w:color="auto" w:sz="0" w:space="0"/>
          <w:bottom w:val="none" w:color="auto" w:sz="0" w:space="0"/>
          <w:right w:val="none" w:color="auto" w:sz="0" w:space="0"/>
          <w:between w:val="none" w:color="auto" w:sz="0" w:space="0"/>
        </w:pBdr>
        <w:tabs>
          <w:tab w:val="right" w:pos="9026"/>
        </w:tabs>
        <w:spacing w:after="0"/>
        <w:rPr>
          <w:rFonts w:ascii="Calibri" w:hAnsi="Calibri" w:eastAsia="Calibri" w:cs="Calibri"/>
          <w:color w:val="000000"/>
          <w:sz w:val="24"/>
          <w:szCs w:val="24"/>
        </w:rPr>
      </w:pPr>
      <w:r>
        <w:rPr>
          <w:rFonts w:ascii="Calibri" w:hAnsi="Calibri" w:eastAsia="Calibri" w:cs="Calibri"/>
          <w:color w:val="000000"/>
          <w:sz w:val="24"/>
          <w:szCs w:val="24"/>
        </w:rPr>
        <w:t>Load the driver class</w:t>
      </w:r>
    </w:p>
    <w:p>
      <w:pPr>
        <w:pBdr>
          <w:top w:val="none" w:color="auto" w:sz="0" w:space="0"/>
          <w:left w:val="none" w:color="auto" w:sz="0" w:space="0"/>
          <w:bottom w:val="none" w:color="auto" w:sz="0" w:space="0"/>
          <w:right w:val="none" w:color="auto" w:sz="0" w:space="0"/>
          <w:between w:val="none" w:color="auto" w:sz="0" w:space="0"/>
        </w:pBdr>
        <w:tabs>
          <w:tab w:val="right" w:pos="9026"/>
        </w:tabs>
        <w:spacing w:after="0"/>
        <w:ind w:left="720" w:hanging="720"/>
        <w:rPr>
          <w:rFonts w:ascii="Calibri" w:hAnsi="Calibri" w:eastAsia="Calibri" w:cs="Calibri"/>
          <w:color w:val="000000"/>
          <w:sz w:val="24"/>
          <w:szCs w:val="24"/>
        </w:rPr>
      </w:pPr>
      <w:r>
        <w:rPr>
          <w:sz w:val="24"/>
          <w:szCs w:val="24"/>
        </w:rPr>
        <w:tab/>
      </w:r>
      <w:r>
        <w:rPr>
          <w:rFonts w:ascii="Calibri" w:hAnsi="Calibri" w:eastAsia="Calibri" w:cs="Calibri"/>
          <w:color w:val="000000"/>
          <w:sz w:val="24"/>
          <w:szCs w:val="24"/>
        </w:rPr>
        <w:t>Syntax: class.forName(“Connection URL”);</w:t>
      </w:r>
    </w:p>
    <w:p>
      <w:pPr>
        <w:pBdr>
          <w:top w:val="none" w:color="auto" w:sz="0" w:space="0"/>
          <w:left w:val="none" w:color="auto" w:sz="0" w:space="0"/>
          <w:bottom w:val="none" w:color="auto" w:sz="0" w:space="0"/>
          <w:right w:val="none" w:color="auto" w:sz="0" w:space="0"/>
          <w:between w:val="none" w:color="auto" w:sz="0" w:space="0"/>
        </w:pBdr>
        <w:tabs>
          <w:tab w:val="right" w:pos="9026"/>
        </w:tabs>
        <w:spacing w:after="0"/>
        <w:ind w:left="720" w:hanging="720"/>
        <w:rPr>
          <w:rFonts w:ascii="Calibri" w:hAnsi="Calibri" w:eastAsia="Calibri" w:cs="Calibri"/>
          <w:color w:val="000000"/>
          <w:sz w:val="24"/>
          <w:szCs w:val="24"/>
        </w:rPr>
      </w:pPr>
      <w:r>
        <w:rPr>
          <w:rFonts w:ascii="Roboto" w:hAnsi="Roboto"/>
          <w:color w:val="202124"/>
          <w:sz w:val="20"/>
          <w:szCs w:val="20"/>
          <w:shd w:val="clear" w:color="auto" w:fill="FFFFFF"/>
        </w:rPr>
        <w:t>com.mysql.cj.jdbc.Driver</w:t>
      </w:r>
    </w:p>
    <w:p>
      <w:pPr>
        <w:pBdr>
          <w:top w:val="none" w:color="auto" w:sz="0" w:space="0"/>
          <w:left w:val="none" w:color="auto" w:sz="0" w:space="0"/>
          <w:bottom w:val="none" w:color="auto" w:sz="0" w:space="0"/>
          <w:right w:val="none" w:color="auto" w:sz="0" w:space="0"/>
          <w:between w:val="none" w:color="auto" w:sz="0" w:space="0"/>
        </w:pBdr>
        <w:tabs>
          <w:tab w:val="right" w:pos="9026"/>
        </w:tabs>
        <w:spacing w:after="0"/>
        <w:ind w:left="720" w:hanging="720"/>
        <w:rPr>
          <w:rFonts w:ascii="Calibri" w:hAnsi="Calibri" w:eastAsia="Calibri" w:cs="Calibri"/>
          <w:color w:val="000000"/>
          <w:sz w:val="24"/>
          <w:szCs w:val="24"/>
        </w:rPr>
      </w:pPr>
    </w:p>
    <w:p>
      <w:pPr>
        <w:pBdr>
          <w:top w:val="none" w:color="auto" w:sz="0" w:space="0"/>
          <w:left w:val="none" w:color="auto" w:sz="0" w:space="0"/>
          <w:bottom w:val="none" w:color="auto" w:sz="0" w:space="0"/>
          <w:right w:val="none" w:color="auto" w:sz="0" w:space="0"/>
          <w:between w:val="none" w:color="auto" w:sz="0" w:space="0"/>
        </w:pBdr>
        <w:tabs>
          <w:tab w:val="right" w:pos="9026"/>
        </w:tabs>
        <w:spacing w:after="0"/>
        <w:ind w:left="720" w:hanging="720"/>
        <w:rPr>
          <w:sz w:val="24"/>
          <w:szCs w:val="24"/>
        </w:rPr>
      </w:pPr>
      <w:r>
        <w:rPr>
          <w:rFonts w:ascii="Roboto" w:hAnsi="Roboto"/>
          <w:color w:val="202124"/>
          <w:sz w:val="20"/>
          <w:szCs w:val="20"/>
          <w:shd w:val="clear" w:color="auto" w:fill="FFFFFF"/>
        </w:rPr>
        <w:t xml:space="preserve">URL - </w:t>
      </w:r>
    </w:p>
    <w:p>
      <w:pPr>
        <w:numPr>
          <w:ilvl w:val="0"/>
          <w:numId w:val="80"/>
        </w:numPr>
        <w:pBdr>
          <w:top w:val="none" w:color="auto" w:sz="0" w:space="0"/>
          <w:left w:val="none" w:color="auto" w:sz="0" w:space="0"/>
          <w:bottom w:val="none" w:color="auto" w:sz="0" w:space="0"/>
          <w:right w:val="none" w:color="auto" w:sz="0" w:space="0"/>
          <w:between w:val="none" w:color="auto" w:sz="0" w:space="0"/>
        </w:pBdr>
        <w:tabs>
          <w:tab w:val="right" w:pos="9026"/>
        </w:tabs>
        <w:spacing w:after="0"/>
        <w:rPr>
          <w:rFonts w:ascii="Calibri" w:hAnsi="Calibri" w:eastAsia="Calibri" w:cs="Calibri"/>
          <w:color w:val="000000"/>
          <w:sz w:val="24"/>
          <w:szCs w:val="24"/>
        </w:rPr>
      </w:pPr>
      <w:r>
        <w:rPr>
          <w:rFonts w:ascii="Calibri" w:hAnsi="Calibri" w:eastAsia="Calibri" w:cs="Calibri"/>
          <w:color w:val="000000"/>
          <w:sz w:val="24"/>
          <w:szCs w:val="24"/>
        </w:rPr>
        <w:t>Create a Connection</w:t>
      </w:r>
    </w:p>
    <w:p>
      <w:pPr>
        <w:pBdr>
          <w:top w:val="none" w:color="auto" w:sz="0" w:space="0"/>
          <w:left w:val="none" w:color="auto" w:sz="0" w:space="0"/>
          <w:bottom w:val="none" w:color="auto" w:sz="0" w:space="0"/>
          <w:right w:val="none" w:color="auto" w:sz="0" w:space="0"/>
          <w:between w:val="none" w:color="auto" w:sz="0" w:space="0"/>
        </w:pBdr>
        <w:tabs>
          <w:tab w:val="right" w:pos="9026"/>
        </w:tabs>
        <w:spacing w:after="0"/>
        <w:ind w:left="720" w:hanging="720"/>
        <w:rPr>
          <w:rFonts w:ascii="Calibri" w:hAnsi="Calibri" w:eastAsia="Calibri" w:cs="Calibri"/>
          <w:color w:val="000000"/>
          <w:sz w:val="24"/>
          <w:szCs w:val="24"/>
        </w:rPr>
      </w:pPr>
      <w:r>
        <w:rPr>
          <w:sz w:val="24"/>
          <w:szCs w:val="24"/>
        </w:rPr>
        <w:tab/>
      </w:r>
      <w:r>
        <w:rPr>
          <w:rFonts w:ascii="Calibri" w:hAnsi="Calibri" w:eastAsia="Calibri" w:cs="Calibri"/>
          <w:color w:val="000000"/>
          <w:sz w:val="24"/>
          <w:szCs w:val="24"/>
        </w:rPr>
        <w:t>Connection con = DriverManager.getConnection(“URL”, “UserName”, “Password”);</w:t>
      </w:r>
    </w:p>
    <w:p>
      <w:pPr>
        <w:pBdr>
          <w:top w:val="none" w:color="auto" w:sz="0" w:space="0"/>
          <w:left w:val="none" w:color="auto" w:sz="0" w:space="0"/>
          <w:bottom w:val="none" w:color="auto" w:sz="0" w:space="0"/>
          <w:right w:val="none" w:color="auto" w:sz="0" w:space="0"/>
          <w:between w:val="none" w:color="auto" w:sz="0" w:space="0"/>
        </w:pBdr>
        <w:tabs>
          <w:tab w:val="right" w:pos="9026"/>
        </w:tabs>
        <w:spacing w:after="0"/>
        <w:ind w:left="720" w:hanging="720"/>
        <w:rPr>
          <w:sz w:val="24"/>
          <w:szCs w:val="24"/>
        </w:rPr>
      </w:pPr>
    </w:p>
    <w:p>
      <w:pPr>
        <w:numPr>
          <w:ilvl w:val="0"/>
          <w:numId w:val="80"/>
        </w:numPr>
        <w:pBdr>
          <w:top w:val="none" w:color="auto" w:sz="0" w:space="0"/>
          <w:left w:val="none" w:color="auto" w:sz="0" w:space="0"/>
          <w:bottom w:val="none" w:color="auto" w:sz="0" w:space="0"/>
          <w:right w:val="none" w:color="auto" w:sz="0" w:space="0"/>
          <w:between w:val="none" w:color="auto" w:sz="0" w:space="0"/>
        </w:pBdr>
        <w:tabs>
          <w:tab w:val="right" w:pos="9026"/>
        </w:tabs>
        <w:spacing w:after="0"/>
        <w:rPr>
          <w:rFonts w:ascii="Calibri" w:hAnsi="Calibri" w:eastAsia="Calibri" w:cs="Calibri"/>
          <w:color w:val="000000"/>
          <w:sz w:val="24"/>
          <w:szCs w:val="24"/>
        </w:rPr>
      </w:pPr>
      <w:r>
        <w:rPr>
          <w:rFonts w:ascii="Calibri" w:hAnsi="Calibri" w:eastAsia="Calibri" w:cs="Calibri"/>
          <w:color w:val="000000"/>
          <w:sz w:val="24"/>
          <w:szCs w:val="24"/>
        </w:rPr>
        <w:t>Create a statement</w:t>
      </w:r>
    </w:p>
    <w:p>
      <w:pPr>
        <w:pBdr>
          <w:top w:val="none" w:color="auto" w:sz="0" w:space="0"/>
          <w:left w:val="none" w:color="auto" w:sz="0" w:space="0"/>
          <w:bottom w:val="none" w:color="auto" w:sz="0" w:space="0"/>
          <w:right w:val="none" w:color="auto" w:sz="0" w:space="0"/>
          <w:between w:val="none" w:color="auto" w:sz="0" w:space="0"/>
        </w:pBdr>
        <w:tabs>
          <w:tab w:val="right" w:pos="9026"/>
        </w:tabs>
        <w:spacing w:after="0"/>
        <w:ind w:left="720" w:hanging="720"/>
        <w:rPr>
          <w:rFonts w:ascii="Calibri" w:hAnsi="Calibri" w:eastAsia="Calibri" w:cs="Calibri"/>
          <w:color w:val="000000"/>
          <w:sz w:val="24"/>
          <w:szCs w:val="24"/>
        </w:rPr>
      </w:pPr>
      <w:r>
        <w:rPr>
          <w:sz w:val="24"/>
          <w:szCs w:val="24"/>
        </w:rPr>
        <w:tab/>
      </w:r>
      <w:r>
        <w:rPr>
          <w:rFonts w:ascii="Calibri" w:hAnsi="Calibri" w:eastAsia="Calibri" w:cs="Calibri"/>
          <w:color w:val="000000"/>
          <w:sz w:val="24"/>
          <w:szCs w:val="24"/>
        </w:rPr>
        <w:t>Syntax: Statement stmt = con.createStatement();</w:t>
      </w:r>
    </w:p>
    <w:p>
      <w:pPr>
        <w:pBdr>
          <w:top w:val="none" w:color="auto" w:sz="0" w:space="0"/>
          <w:left w:val="none" w:color="auto" w:sz="0" w:space="0"/>
          <w:bottom w:val="none" w:color="auto" w:sz="0" w:space="0"/>
          <w:right w:val="none" w:color="auto" w:sz="0" w:space="0"/>
          <w:between w:val="none" w:color="auto" w:sz="0" w:space="0"/>
        </w:pBdr>
        <w:tabs>
          <w:tab w:val="right" w:pos="9026"/>
        </w:tabs>
        <w:spacing w:after="0"/>
        <w:ind w:left="720" w:hanging="720"/>
        <w:rPr>
          <w:sz w:val="24"/>
          <w:szCs w:val="24"/>
        </w:rPr>
      </w:pPr>
    </w:p>
    <w:p>
      <w:pPr>
        <w:numPr>
          <w:ilvl w:val="0"/>
          <w:numId w:val="80"/>
        </w:numPr>
        <w:pBdr>
          <w:top w:val="none" w:color="auto" w:sz="0" w:space="0"/>
          <w:left w:val="none" w:color="auto" w:sz="0" w:space="0"/>
          <w:bottom w:val="none" w:color="auto" w:sz="0" w:space="0"/>
          <w:right w:val="none" w:color="auto" w:sz="0" w:space="0"/>
          <w:between w:val="none" w:color="auto" w:sz="0" w:space="0"/>
        </w:pBdr>
        <w:tabs>
          <w:tab w:val="right" w:pos="9026"/>
        </w:tabs>
        <w:spacing w:after="0"/>
        <w:rPr>
          <w:rFonts w:ascii="Calibri" w:hAnsi="Calibri" w:eastAsia="Calibri" w:cs="Calibri"/>
          <w:color w:val="000000"/>
          <w:sz w:val="24"/>
          <w:szCs w:val="24"/>
        </w:rPr>
      </w:pPr>
      <w:r>
        <w:rPr>
          <w:rFonts w:ascii="Calibri" w:hAnsi="Calibri" w:eastAsia="Calibri" w:cs="Calibri"/>
          <w:color w:val="000000"/>
          <w:sz w:val="24"/>
          <w:szCs w:val="24"/>
        </w:rPr>
        <w:t>Execute SQL query</w:t>
      </w:r>
    </w:p>
    <w:p>
      <w:pPr>
        <w:pBdr>
          <w:top w:val="none" w:color="auto" w:sz="0" w:space="0"/>
          <w:left w:val="none" w:color="auto" w:sz="0" w:space="0"/>
          <w:bottom w:val="none" w:color="auto" w:sz="0" w:space="0"/>
          <w:right w:val="none" w:color="auto" w:sz="0" w:space="0"/>
          <w:between w:val="none" w:color="auto" w:sz="0" w:space="0"/>
        </w:pBdr>
        <w:tabs>
          <w:tab w:val="right" w:pos="9026"/>
        </w:tabs>
        <w:spacing w:after="0"/>
        <w:ind w:left="720" w:hanging="720"/>
        <w:rPr>
          <w:rFonts w:ascii="Calibri" w:hAnsi="Calibri" w:eastAsia="Calibri" w:cs="Calibri"/>
          <w:color w:val="000000"/>
          <w:sz w:val="24"/>
          <w:szCs w:val="24"/>
        </w:rPr>
      </w:pPr>
      <w:r>
        <w:rPr>
          <w:sz w:val="24"/>
          <w:szCs w:val="24"/>
        </w:rPr>
        <w:tab/>
      </w:r>
      <w:r>
        <w:rPr>
          <w:rFonts w:ascii="Calibri" w:hAnsi="Calibri" w:eastAsia="Calibri" w:cs="Calibri"/>
          <w:color w:val="000000"/>
          <w:sz w:val="24"/>
          <w:szCs w:val="24"/>
        </w:rPr>
        <w:t>Syntax: ResultSet rs= stmt.executeQuery(“sql query”);</w:t>
      </w:r>
    </w:p>
    <w:p>
      <w:pPr>
        <w:pBdr>
          <w:top w:val="none" w:color="auto" w:sz="0" w:space="0"/>
          <w:left w:val="none" w:color="auto" w:sz="0" w:space="0"/>
          <w:bottom w:val="none" w:color="auto" w:sz="0" w:space="0"/>
          <w:right w:val="none" w:color="auto" w:sz="0" w:space="0"/>
          <w:between w:val="none" w:color="auto" w:sz="0" w:space="0"/>
        </w:pBdr>
        <w:tabs>
          <w:tab w:val="right" w:pos="9026"/>
        </w:tabs>
        <w:spacing w:after="0"/>
        <w:ind w:left="720" w:hanging="720"/>
        <w:rPr>
          <w:sz w:val="24"/>
          <w:szCs w:val="24"/>
        </w:rPr>
      </w:pPr>
    </w:p>
    <w:p>
      <w:pPr>
        <w:numPr>
          <w:ilvl w:val="0"/>
          <w:numId w:val="80"/>
        </w:numPr>
        <w:pBdr>
          <w:top w:val="none" w:color="auto" w:sz="0" w:space="0"/>
          <w:left w:val="none" w:color="auto" w:sz="0" w:space="0"/>
          <w:bottom w:val="none" w:color="auto" w:sz="0" w:space="0"/>
          <w:right w:val="none" w:color="auto" w:sz="0" w:space="0"/>
          <w:between w:val="none" w:color="auto" w:sz="0" w:space="0"/>
        </w:pBdr>
        <w:tabs>
          <w:tab w:val="right" w:pos="9026"/>
        </w:tabs>
        <w:spacing w:after="0"/>
        <w:rPr>
          <w:rFonts w:ascii="Calibri" w:hAnsi="Calibri" w:eastAsia="Calibri" w:cs="Calibri"/>
          <w:color w:val="000000"/>
          <w:sz w:val="24"/>
          <w:szCs w:val="24"/>
        </w:rPr>
      </w:pPr>
      <w:r>
        <w:rPr>
          <w:rFonts w:ascii="Calibri" w:hAnsi="Calibri" w:eastAsia="Calibri" w:cs="Calibri"/>
          <w:color w:val="000000"/>
          <w:sz w:val="24"/>
          <w:szCs w:val="24"/>
        </w:rPr>
        <w:t>Close the connection</w:t>
      </w:r>
    </w:p>
    <w:p>
      <w:pPr>
        <w:pBdr>
          <w:top w:val="none" w:color="auto" w:sz="0" w:space="0"/>
          <w:left w:val="none" w:color="auto" w:sz="0" w:space="0"/>
          <w:bottom w:val="none" w:color="auto" w:sz="0" w:space="0"/>
          <w:right w:val="none" w:color="auto" w:sz="0" w:space="0"/>
          <w:between w:val="none" w:color="auto" w:sz="0" w:space="0"/>
        </w:pBdr>
        <w:tabs>
          <w:tab w:val="right" w:pos="9026"/>
        </w:tabs>
        <w:spacing w:after="0"/>
        <w:ind w:left="720" w:hanging="720"/>
        <w:rPr>
          <w:rFonts w:ascii="Calibri" w:hAnsi="Calibri" w:eastAsia="Calibri" w:cs="Calibri"/>
          <w:color w:val="000000"/>
          <w:sz w:val="24"/>
          <w:szCs w:val="24"/>
        </w:rPr>
      </w:pPr>
      <w:r>
        <w:rPr>
          <w:sz w:val="24"/>
          <w:szCs w:val="24"/>
        </w:rPr>
        <w:tab/>
      </w:r>
      <w:r>
        <w:rPr>
          <w:rFonts w:ascii="Calibri" w:hAnsi="Calibri" w:eastAsia="Calibri" w:cs="Calibri"/>
          <w:color w:val="000000"/>
          <w:sz w:val="24"/>
          <w:szCs w:val="24"/>
        </w:rPr>
        <w:t>Syntax: Con.close();</w:t>
      </w:r>
    </w:p>
    <w:p>
      <w:pPr>
        <w:pBdr>
          <w:top w:val="none" w:color="auto" w:sz="0" w:space="0"/>
          <w:left w:val="none" w:color="auto" w:sz="0" w:space="0"/>
          <w:bottom w:val="none" w:color="auto" w:sz="0" w:space="0"/>
          <w:right w:val="none" w:color="auto" w:sz="0" w:space="0"/>
          <w:between w:val="none" w:color="auto" w:sz="0" w:space="0"/>
        </w:pBdr>
        <w:tabs>
          <w:tab w:val="right" w:pos="9026"/>
        </w:tabs>
        <w:spacing w:after="0"/>
        <w:rPr>
          <w:rFonts w:ascii="Calibri" w:hAnsi="Calibri" w:eastAsia="Calibri" w:cs="Calibri"/>
          <w:color w:val="000000"/>
          <w:sz w:val="24"/>
          <w:szCs w:val="24"/>
        </w:rPr>
      </w:pPr>
    </w:p>
    <w:p>
      <w:pPr>
        <w:pBdr>
          <w:top w:val="none" w:color="auto" w:sz="0" w:space="0"/>
          <w:left w:val="none" w:color="auto" w:sz="0" w:space="0"/>
          <w:bottom w:val="none" w:color="auto" w:sz="0" w:space="0"/>
          <w:right w:val="none" w:color="auto" w:sz="0" w:space="0"/>
          <w:between w:val="none" w:color="auto" w:sz="0" w:space="0"/>
        </w:pBdr>
        <w:tabs>
          <w:tab w:val="right" w:pos="9026"/>
        </w:tabs>
        <w:spacing w:after="0"/>
        <w:rPr>
          <w:rFonts w:ascii="Calibri" w:hAnsi="Calibri" w:eastAsia="Calibri" w:cs="Calibri"/>
          <w:color w:val="000000"/>
          <w:sz w:val="24"/>
          <w:szCs w:val="24"/>
        </w:rPr>
      </w:pPr>
      <w:r>
        <w:rPr>
          <w:rFonts w:ascii="Calibri" w:hAnsi="Calibri" w:eastAsia="Calibri" w:cs="Calibri"/>
          <w:color w:val="000000"/>
          <w:sz w:val="24"/>
          <w:szCs w:val="24"/>
        </w:rPr>
        <w:t xml:space="preserve">The code in </w:t>
      </w:r>
      <w:r>
        <w:rPr>
          <w:sz w:val="24"/>
          <w:szCs w:val="24"/>
        </w:rPr>
        <w:t>E</w:t>
      </w:r>
      <w:r>
        <w:rPr>
          <w:rFonts w:ascii="Calibri" w:hAnsi="Calibri" w:eastAsia="Calibri" w:cs="Calibri"/>
          <w:color w:val="000000"/>
          <w:sz w:val="24"/>
          <w:szCs w:val="24"/>
        </w:rPr>
        <w:t>clipse will look like this:</w:t>
      </w:r>
    </w:p>
    <w:p>
      <w:pPr>
        <w:pBdr>
          <w:top w:val="none" w:color="auto" w:sz="0" w:space="0"/>
          <w:left w:val="none" w:color="auto" w:sz="0" w:space="0"/>
          <w:bottom w:val="none" w:color="auto" w:sz="0" w:space="0"/>
          <w:right w:val="none" w:color="auto" w:sz="0" w:space="0"/>
          <w:between w:val="none" w:color="auto" w:sz="0" w:space="0"/>
        </w:pBdr>
        <w:tabs>
          <w:tab w:val="right" w:pos="9026"/>
        </w:tabs>
        <w:spacing w:after="0"/>
        <w:ind w:left="720" w:hanging="720"/>
        <w:rPr>
          <w:rFonts w:ascii="Calibri" w:hAnsi="Calibri" w:eastAsia="Calibri" w:cs="Calibri"/>
          <w:color w:val="000000"/>
          <w:sz w:val="24"/>
          <w:szCs w:val="24"/>
        </w:rPr>
      </w:pP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569CD6"/>
          <w:sz w:val="21"/>
          <w:szCs w:val="21"/>
          <w:lang w:eastAsia="en-IN"/>
        </w:rPr>
        <w:t>import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4D4D4"/>
          <w:sz w:val="21"/>
          <w:szCs w:val="21"/>
          <w:lang w:eastAsia="en-IN"/>
        </w:rPr>
        <w:t>java.sql.Connection</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569CD6"/>
          <w:sz w:val="21"/>
          <w:szCs w:val="21"/>
          <w:lang w:eastAsia="en-IN"/>
        </w:rPr>
        <w:t>import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4D4D4"/>
          <w:sz w:val="21"/>
          <w:szCs w:val="21"/>
          <w:lang w:eastAsia="en-IN"/>
        </w:rPr>
        <w:t>java.sql.DriverManager</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569CD6"/>
          <w:sz w:val="21"/>
          <w:szCs w:val="21"/>
          <w:lang w:eastAsia="en-IN"/>
        </w:rPr>
        <w:t>import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4D4D4"/>
          <w:sz w:val="21"/>
          <w:szCs w:val="21"/>
          <w:lang w:eastAsia="en-IN"/>
        </w:rPr>
        <w:t>java.sql.ResultSet</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569CD6"/>
          <w:sz w:val="21"/>
          <w:szCs w:val="21"/>
          <w:lang w:eastAsia="en-IN"/>
        </w:rPr>
        <w:t>import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4D4D4"/>
          <w:sz w:val="21"/>
          <w:szCs w:val="21"/>
          <w:lang w:eastAsia="en-IN"/>
        </w:rPr>
        <w:t>java.sql.SQLException</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569CD6"/>
          <w:sz w:val="21"/>
          <w:szCs w:val="21"/>
          <w:lang w:eastAsia="en-IN"/>
        </w:rPr>
        <w:t>import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4D4D4"/>
          <w:sz w:val="21"/>
          <w:szCs w:val="21"/>
          <w:lang w:eastAsia="en-IN"/>
        </w:rPr>
        <w:t>java.sql.Statement</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569CD6"/>
          <w:sz w:val="21"/>
          <w:szCs w:val="21"/>
          <w:lang w:eastAsia="en-IN"/>
        </w:rPr>
        <w:t>import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4D4D4"/>
          <w:sz w:val="21"/>
          <w:szCs w:val="21"/>
          <w:lang w:eastAsia="en-IN"/>
        </w:rPr>
        <w:t>org.openqa.selenium.By</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569CD6"/>
          <w:sz w:val="21"/>
          <w:szCs w:val="21"/>
          <w:lang w:eastAsia="en-IN"/>
        </w:rPr>
        <w:t>import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4D4D4"/>
          <w:sz w:val="21"/>
          <w:szCs w:val="21"/>
          <w:lang w:eastAsia="en-IN"/>
        </w:rPr>
        <w:t>org.openqa.selenium.WebDriver</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569CD6"/>
          <w:sz w:val="21"/>
          <w:szCs w:val="21"/>
          <w:lang w:eastAsia="en-IN"/>
        </w:rPr>
        <w:t>import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4D4D4"/>
          <w:sz w:val="21"/>
          <w:szCs w:val="21"/>
          <w:lang w:eastAsia="en-IN"/>
        </w:rPr>
        <w:t>org.openqa.selenium.WebElement</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569CD6"/>
          <w:sz w:val="21"/>
          <w:szCs w:val="21"/>
          <w:lang w:eastAsia="en-IN"/>
        </w:rPr>
        <w:t>import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4D4D4"/>
          <w:sz w:val="21"/>
          <w:szCs w:val="21"/>
          <w:lang w:eastAsia="en-IN"/>
        </w:rPr>
        <w:t>org.openqa.selenium.chrome.ChromeDriver</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569CD6"/>
          <w:sz w:val="21"/>
          <w:szCs w:val="21"/>
          <w:lang w:eastAsia="en-IN"/>
        </w:rPr>
        <w:t>import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4D4D4"/>
          <w:sz w:val="21"/>
          <w:szCs w:val="21"/>
          <w:lang w:eastAsia="en-IN"/>
        </w:rPr>
        <w:t>org.testng.annotations.AfterTest</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569CD6"/>
          <w:sz w:val="21"/>
          <w:szCs w:val="21"/>
          <w:lang w:eastAsia="en-IN"/>
        </w:rPr>
        <w:t>import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4D4D4"/>
          <w:sz w:val="21"/>
          <w:szCs w:val="21"/>
          <w:lang w:eastAsia="en-IN"/>
        </w:rPr>
        <w:t>org.testng.annotations.BeforeTest</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569CD6"/>
          <w:sz w:val="21"/>
          <w:szCs w:val="21"/>
          <w:lang w:eastAsia="en-IN"/>
        </w:rPr>
        <w:t>import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4D4D4"/>
          <w:sz w:val="21"/>
          <w:szCs w:val="21"/>
          <w:lang w:eastAsia="en-IN"/>
        </w:rPr>
        <w:t>org.testng.annotations.Test</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569CD6"/>
          <w:sz w:val="21"/>
          <w:szCs w:val="21"/>
          <w:lang w:eastAsia="en-IN"/>
        </w:rPr>
        <w:t>public</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569CD6"/>
          <w:sz w:val="21"/>
          <w:szCs w:val="21"/>
          <w:lang w:eastAsia="en-IN"/>
        </w:rPr>
        <w:t>class</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TestDatabaseWithSelenium</w:t>
      </w:r>
      <w:r>
        <w:rPr>
          <w:rFonts w:ascii="Consolas" w:hAnsi="Consolas" w:eastAsia="Times New Roman" w:cs="Times New Roman"/>
          <w:color w:val="CCCCCC"/>
          <w:sz w:val="21"/>
          <w:szCs w:val="21"/>
          <w:lang w:eastAsia="en-IN"/>
        </w:rPr>
        <w:t xml:space="preserve"> {</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569CD6"/>
          <w:sz w:val="21"/>
          <w:szCs w:val="21"/>
          <w:lang w:eastAsia="en-IN"/>
        </w:rPr>
        <w:t>private</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WebDriver</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driver</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w:t>
      </w:r>
      <w:r>
        <w:rPr>
          <w:rFonts w:ascii="Consolas" w:hAnsi="Consolas" w:eastAsia="Times New Roman" w:cs="Times New Roman"/>
          <w:color w:val="4EC9B0"/>
          <w:sz w:val="21"/>
          <w:szCs w:val="21"/>
          <w:lang w:eastAsia="en-IN"/>
        </w:rPr>
        <w:t>BeforeTest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569CD6"/>
          <w:sz w:val="21"/>
          <w:szCs w:val="21"/>
          <w:lang w:eastAsia="en-IN"/>
        </w:rPr>
        <w:t>public</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void</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CDCAA"/>
          <w:sz w:val="21"/>
          <w:szCs w:val="21"/>
          <w:lang w:eastAsia="en-IN"/>
        </w:rPr>
        <w:t>setup</w:t>
      </w:r>
      <w:r>
        <w:rPr>
          <w:rFonts w:ascii="Consolas" w:hAnsi="Consolas" w:eastAsia="Times New Roman" w:cs="Times New Roman"/>
          <w:color w:val="CCCCCC"/>
          <w:sz w:val="21"/>
          <w:szCs w:val="21"/>
          <w:lang w:eastAsia="en-IN"/>
        </w:rPr>
        <w:t>() {</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6A9955"/>
          <w:sz w:val="21"/>
          <w:szCs w:val="21"/>
          <w:lang w:eastAsia="en-IN"/>
        </w:rPr>
        <w:t>// Set the path to the ChromeDriver executable</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System</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setProperty</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"webdriver.chrome.driver"</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CE9178"/>
          <w:sz w:val="21"/>
          <w:szCs w:val="21"/>
          <w:lang w:eastAsia="en-IN"/>
        </w:rPr>
        <w:t>"path/to/chromedriver"</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6A9955"/>
          <w:sz w:val="21"/>
          <w:szCs w:val="21"/>
          <w:lang w:eastAsia="en-IN"/>
        </w:rPr>
        <w:t>// Create a new instance of the ChromeDriver</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driver </w:t>
      </w:r>
      <w:r>
        <w:rPr>
          <w:rFonts w:ascii="Consolas" w:hAnsi="Consolas" w:eastAsia="Times New Roman" w:cs="Times New Roman"/>
          <w:color w:val="D4D4D4"/>
          <w:sz w:val="21"/>
          <w:szCs w:val="21"/>
          <w:lang w:eastAsia="en-IN"/>
        </w:rPr>
        <w: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C586C0"/>
          <w:sz w:val="21"/>
          <w:szCs w:val="21"/>
          <w:lang w:eastAsia="en-IN"/>
        </w:rPr>
        <w:t>new</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CDCAA"/>
          <w:sz w:val="21"/>
          <w:szCs w:val="21"/>
          <w:lang w:eastAsia="en-IN"/>
        </w:rPr>
        <w:t>ChromeDriver</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w:t>
      </w:r>
    </w:p>
    <w:p>
      <w:pPr>
        <w:shd w:val="clear" w:color="auto" w:fill="1F1F1F"/>
        <w:spacing w:after="0" w:line="285" w:lineRule="atLeast"/>
        <w:rPr>
          <w:rFonts w:ascii="Consolas" w:hAnsi="Consolas" w:eastAsia="Times New Roman" w:cs="Times New Roman"/>
          <w:color w:val="CCCCCC"/>
          <w:sz w:val="21"/>
          <w:szCs w:val="21"/>
          <w:lang w:eastAsia="en-IN"/>
        </w:rPr>
      </w:pP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w:t>
      </w:r>
      <w:r>
        <w:rPr>
          <w:rFonts w:ascii="Consolas" w:hAnsi="Consolas" w:eastAsia="Times New Roman" w:cs="Times New Roman"/>
          <w:color w:val="4EC9B0"/>
          <w:sz w:val="21"/>
          <w:szCs w:val="21"/>
          <w:lang w:eastAsia="en-IN"/>
        </w:rPr>
        <w:t>Test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569CD6"/>
          <w:sz w:val="21"/>
          <w:szCs w:val="21"/>
          <w:lang w:eastAsia="en-IN"/>
        </w:rPr>
        <w:t>public</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void</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CDCAA"/>
          <w:sz w:val="21"/>
          <w:szCs w:val="21"/>
          <w:lang w:eastAsia="en-IN"/>
        </w:rPr>
        <w:t>testVerifyDB</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569CD6"/>
          <w:sz w:val="21"/>
          <w:szCs w:val="21"/>
          <w:lang w:eastAsia="en-IN"/>
        </w:rPr>
        <w:t>throws</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ClassNotFoundException</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SQLException</w:t>
      </w:r>
      <w:r>
        <w:rPr>
          <w:rFonts w:ascii="Consolas" w:hAnsi="Consolas" w:eastAsia="Times New Roman" w:cs="Times New Roman"/>
          <w:color w:val="CCCCCC"/>
          <w:sz w:val="21"/>
          <w:szCs w:val="21"/>
          <w:lang w:eastAsia="en-IN"/>
        </w:rPr>
        <w:t xml:space="preserve"> {</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6A9955"/>
          <w:sz w:val="21"/>
          <w:szCs w:val="21"/>
          <w:lang w:eastAsia="en-IN"/>
        </w:rPr>
        <w:t>// Step 1: Load the driver class</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Class</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forName</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"oracle.jdbc.driver.OracleDriver"</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6A9955"/>
          <w:sz w:val="21"/>
          <w:szCs w:val="21"/>
          <w:lang w:eastAsia="en-IN"/>
        </w:rPr>
        <w:t>// Step 2: Create the connection object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Connection</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con</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4D4D4"/>
          <w:sz w:val="21"/>
          <w:szCs w:val="21"/>
          <w:lang w:eastAsia="en-IN"/>
        </w:rPr>
        <w: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DriverManager</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getConnection</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"jdbc:oracle:thin:@localhost:1521:xe"</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CE9178"/>
          <w:sz w:val="21"/>
          <w:szCs w:val="21"/>
          <w:lang w:eastAsia="en-IN"/>
        </w:rPr>
        <w:t>"your_username"</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CE9178"/>
          <w:sz w:val="21"/>
          <w:szCs w:val="21"/>
          <w:lang w:eastAsia="en-IN"/>
        </w:rPr>
        <w:t>"your_password"</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6A9955"/>
          <w:sz w:val="21"/>
          <w:szCs w:val="21"/>
          <w:lang w:eastAsia="en-IN"/>
        </w:rPr>
        <w:t>// Step 3: Create the statement object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Statement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stmt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4D4D4"/>
          <w:sz w:val="21"/>
          <w:szCs w:val="21"/>
          <w:lang w:eastAsia="en-IN"/>
        </w:rPr>
        <w: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con</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createStatement</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6A9955"/>
          <w:sz w:val="21"/>
          <w:szCs w:val="21"/>
          <w:lang w:eastAsia="en-IN"/>
        </w:rPr>
        <w:t>// Step 4: Execute the SQL query</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ResultSet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rs</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4D4D4"/>
          <w:sz w:val="21"/>
          <w:szCs w:val="21"/>
          <w:lang w:eastAsia="en-IN"/>
        </w:rPr>
        <w: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stmt</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executeQuery</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"SELECT * FROM Products"</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6A9955"/>
          <w:sz w:val="21"/>
          <w:szCs w:val="21"/>
          <w:lang w:eastAsia="en-IN"/>
        </w:rPr>
        <w:t>// Step 5: Iterate through the result set and perform web testing</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C586C0"/>
          <w:sz w:val="21"/>
          <w:szCs w:val="21"/>
          <w:lang w:eastAsia="en-IN"/>
        </w:rPr>
        <w:t>while</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rs</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next</w:t>
      </w:r>
      <w:r>
        <w:rPr>
          <w:rFonts w:ascii="Consolas" w:hAnsi="Consolas" w:eastAsia="Times New Roman" w:cs="Times New Roman"/>
          <w:color w:val="CCCCCC"/>
          <w:sz w:val="21"/>
          <w:szCs w:val="21"/>
          <w:lang w:eastAsia="en-IN"/>
        </w:rPr>
        <w:t>()) {</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int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productId</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4D4D4"/>
          <w:sz w:val="21"/>
          <w:szCs w:val="21"/>
          <w:lang w:eastAsia="en-IN"/>
        </w:rPr>
        <w: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rs</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getInt</w:t>
      </w:r>
      <w:r>
        <w:rPr>
          <w:rFonts w:ascii="Consolas" w:hAnsi="Consolas" w:eastAsia="Times New Roman" w:cs="Times New Roman"/>
          <w:color w:val="CCCCCC"/>
          <w:sz w:val="21"/>
          <w:szCs w:val="21"/>
          <w:lang w:eastAsia="en-IN"/>
        </w:rPr>
        <w:t>(</w:t>
      </w:r>
      <w:r>
        <w:rPr>
          <w:rFonts w:ascii="Consolas" w:hAnsi="Consolas" w:eastAsia="Times New Roman" w:cs="Times New Roman"/>
          <w:color w:val="B5CEA8"/>
          <w:sz w:val="21"/>
          <w:szCs w:val="21"/>
          <w:lang w:eastAsia="en-IN"/>
        </w:rPr>
        <w:t>1</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String</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productName</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4D4D4"/>
          <w:sz w:val="21"/>
          <w:szCs w:val="21"/>
          <w:lang w:eastAsia="en-IN"/>
        </w:rPr>
        <w: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rs</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getString</w:t>
      </w:r>
      <w:r>
        <w:rPr>
          <w:rFonts w:ascii="Consolas" w:hAnsi="Consolas" w:eastAsia="Times New Roman" w:cs="Times New Roman"/>
          <w:color w:val="CCCCCC"/>
          <w:sz w:val="21"/>
          <w:szCs w:val="21"/>
          <w:lang w:eastAsia="en-IN"/>
        </w:rPr>
        <w:t>(</w:t>
      </w:r>
      <w:r>
        <w:rPr>
          <w:rFonts w:ascii="Consolas" w:hAnsi="Consolas" w:eastAsia="Times New Roman" w:cs="Times New Roman"/>
          <w:color w:val="B5CEA8"/>
          <w:sz w:val="21"/>
          <w:szCs w:val="21"/>
          <w:lang w:eastAsia="en-IN"/>
        </w:rPr>
        <w:t>2</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String</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productDescription</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4D4D4"/>
          <w:sz w:val="21"/>
          <w:szCs w:val="21"/>
          <w:lang w:eastAsia="en-IN"/>
        </w:rPr>
        <w: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rs</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getString</w:t>
      </w:r>
      <w:r>
        <w:rPr>
          <w:rFonts w:ascii="Consolas" w:hAnsi="Consolas" w:eastAsia="Times New Roman" w:cs="Times New Roman"/>
          <w:color w:val="CCCCCC"/>
          <w:sz w:val="21"/>
          <w:szCs w:val="21"/>
          <w:lang w:eastAsia="en-IN"/>
        </w:rPr>
        <w:t>(</w:t>
      </w:r>
      <w:r>
        <w:rPr>
          <w:rFonts w:ascii="Consolas" w:hAnsi="Consolas" w:eastAsia="Times New Roman" w:cs="Times New Roman"/>
          <w:color w:val="B5CEA8"/>
          <w:sz w:val="21"/>
          <w:szCs w:val="21"/>
          <w:lang w:eastAsia="en-IN"/>
        </w:rPr>
        <w:t>3</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6A9955"/>
          <w:sz w:val="21"/>
          <w:szCs w:val="21"/>
          <w:lang w:eastAsia="en-IN"/>
        </w:rPr>
        <w:t>// Perform web testing using Selenium</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driver</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get</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"https://www.seleniumhq.org"</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WebElement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searchInput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4D4D4"/>
          <w:sz w:val="21"/>
          <w:szCs w:val="21"/>
          <w:lang w:eastAsia="en-IN"/>
        </w:rPr>
        <w: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driver</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findElement</w:t>
      </w:r>
      <w:r>
        <w:rPr>
          <w:rFonts w:ascii="Consolas" w:hAnsi="Consolas" w:eastAsia="Times New Roman" w:cs="Times New Roman"/>
          <w:color w:val="CCCCCC"/>
          <w:sz w:val="21"/>
          <w:szCs w:val="21"/>
          <w:lang w:eastAsia="en-IN"/>
        </w:rPr>
        <w:t>(</w:t>
      </w:r>
      <w:r>
        <w:rPr>
          <w:rFonts w:ascii="Consolas" w:hAnsi="Consolas" w:eastAsia="Times New Roman" w:cs="Times New Roman"/>
          <w:color w:val="9CDCFE"/>
          <w:sz w:val="21"/>
          <w:szCs w:val="21"/>
          <w:lang w:eastAsia="en-IN"/>
        </w:rPr>
        <w:t>By</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id</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"q"</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searchInput</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sendKeys</w:t>
      </w:r>
      <w:r>
        <w:rPr>
          <w:rFonts w:ascii="Consolas" w:hAnsi="Consolas" w:eastAsia="Times New Roman" w:cs="Times New Roman"/>
          <w:color w:val="CCCCCC"/>
          <w:sz w:val="21"/>
          <w:szCs w:val="21"/>
          <w:lang w:eastAsia="en-IN"/>
        </w:rPr>
        <w:t>(productName);</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searchInput</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submit</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6A9955"/>
          <w:sz w:val="21"/>
          <w:szCs w:val="21"/>
          <w:lang w:eastAsia="en-IN"/>
        </w:rPr>
        <w:t>// Print the database record and web page title</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System</w:t>
      </w:r>
      <w:r>
        <w:rPr>
          <w:rFonts w:ascii="Consolas" w:hAnsi="Consolas" w:eastAsia="Times New Roman" w:cs="Times New Roman"/>
          <w:color w:val="CCCCCC"/>
          <w:sz w:val="21"/>
          <w:szCs w:val="21"/>
          <w:lang w:eastAsia="en-IN"/>
        </w:rPr>
        <w:t>.</w:t>
      </w:r>
      <w:r>
        <w:rPr>
          <w:rFonts w:ascii="Consolas" w:hAnsi="Consolas" w:eastAsia="Times New Roman" w:cs="Times New Roman"/>
          <w:color w:val="9CDCFE"/>
          <w:sz w:val="21"/>
          <w:szCs w:val="21"/>
          <w:lang w:eastAsia="en-IN"/>
        </w:rPr>
        <w:t>out</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println</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"Product ID: "</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4D4D4"/>
          <w:sz w:val="21"/>
          <w:szCs w:val="21"/>
          <w:lang w:eastAsia="en-IN"/>
        </w:rPr>
        <w:t>+</w:t>
      </w:r>
      <w:r>
        <w:rPr>
          <w:rFonts w:ascii="Consolas" w:hAnsi="Consolas" w:eastAsia="Times New Roman" w:cs="Times New Roman"/>
          <w:color w:val="CCCCCC"/>
          <w:sz w:val="21"/>
          <w:szCs w:val="21"/>
          <w:lang w:eastAsia="en-IN"/>
        </w:rPr>
        <w:t xml:space="preserve"> productId);</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System</w:t>
      </w:r>
      <w:r>
        <w:rPr>
          <w:rFonts w:ascii="Consolas" w:hAnsi="Consolas" w:eastAsia="Times New Roman" w:cs="Times New Roman"/>
          <w:color w:val="CCCCCC"/>
          <w:sz w:val="21"/>
          <w:szCs w:val="21"/>
          <w:lang w:eastAsia="en-IN"/>
        </w:rPr>
        <w:t>.</w:t>
      </w:r>
      <w:r>
        <w:rPr>
          <w:rFonts w:ascii="Consolas" w:hAnsi="Consolas" w:eastAsia="Times New Roman" w:cs="Times New Roman"/>
          <w:color w:val="9CDCFE"/>
          <w:sz w:val="21"/>
          <w:szCs w:val="21"/>
          <w:lang w:eastAsia="en-IN"/>
        </w:rPr>
        <w:t>out</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println</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"Product Name: "</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4D4D4"/>
          <w:sz w:val="21"/>
          <w:szCs w:val="21"/>
          <w:lang w:eastAsia="en-IN"/>
        </w:rPr>
        <w:t>+</w:t>
      </w:r>
      <w:r>
        <w:rPr>
          <w:rFonts w:ascii="Consolas" w:hAnsi="Consolas" w:eastAsia="Times New Roman" w:cs="Times New Roman"/>
          <w:color w:val="CCCCCC"/>
          <w:sz w:val="21"/>
          <w:szCs w:val="21"/>
          <w:lang w:eastAsia="en-IN"/>
        </w:rPr>
        <w:t xml:space="preserve"> productName);</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System</w:t>
      </w:r>
      <w:r>
        <w:rPr>
          <w:rFonts w:ascii="Consolas" w:hAnsi="Consolas" w:eastAsia="Times New Roman" w:cs="Times New Roman"/>
          <w:color w:val="CCCCCC"/>
          <w:sz w:val="21"/>
          <w:szCs w:val="21"/>
          <w:lang w:eastAsia="en-IN"/>
        </w:rPr>
        <w:t>.</w:t>
      </w:r>
      <w:r>
        <w:rPr>
          <w:rFonts w:ascii="Consolas" w:hAnsi="Consolas" w:eastAsia="Times New Roman" w:cs="Times New Roman"/>
          <w:color w:val="9CDCFE"/>
          <w:sz w:val="21"/>
          <w:szCs w:val="21"/>
          <w:lang w:eastAsia="en-IN"/>
        </w:rPr>
        <w:t>out</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println</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"Product Description: "</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4D4D4"/>
          <w:sz w:val="21"/>
          <w:szCs w:val="21"/>
          <w:lang w:eastAsia="en-IN"/>
        </w:rPr>
        <w:t>+</w:t>
      </w:r>
      <w:r>
        <w:rPr>
          <w:rFonts w:ascii="Consolas" w:hAnsi="Consolas" w:eastAsia="Times New Roman" w:cs="Times New Roman"/>
          <w:color w:val="CCCCCC"/>
          <w:sz w:val="21"/>
          <w:szCs w:val="21"/>
          <w:lang w:eastAsia="en-IN"/>
        </w:rPr>
        <w:t xml:space="preserve"> productDescription);</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System</w:t>
      </w:r>
      <w:r>
        <w:rPr>
          <w:rFonts w:ascii="Consolas" w:hAnsi="Consolas" w:eastAsia="Times New Roman" w:cs="Times New Roman"/>
          <w:color w:val="CCCCCC"/>
          <w:sz w:val="21"/>
          <w:szCs w:val="21"/>
          <w:lang w:eastAsia="en-IN"/>
        </w:rPr>
        <w:t>.</w:t>
      </w:r>
      <w:r>
        <w:rPr>
          <w:rFonts w:ascii="Consolas" w:hAnsi="Consolas" w:eastAsia="Times New Roman" w:cs="Times New Roman"/>
          <w:color w:val="9CDCFE"/>
          <w:sz w:val="21"/>
          <w:szCs w:val="21"/>
          <w:lang w:eastAsia="en-IN"/>
        </w:rPr>
        <w:t>out</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println</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"Web Page Title: "</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4D4D4"/>
          <w:sz w:val="21"/>
          <w:szCs w:val="21"/>
          <w:lang w:eastAsia="en-IN"/>
        </w:rPr>
        <w:t>+</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driver</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getTitle</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System</w:t>
      </w:r>
      <w:r>
        <w:rPr>
          <w:rFonts w:ascii="Consolas" w:hAnsi="Consolas" w:eastAsia="Times New Roman" w:cs="Times New Roman"/>
          <w:color w:val="CCCCCC"/>
          <w:sz w:val="21"/>
          <w:szCs w:val="21"/>
          <w:lang w:eastAsia="en-IN"/>
        </w:rPr>
        <w:t>.</w:t>
      </w:r>
      <w:r>
        <w:rPr>
          <w:rFonts w:ascii="Consolas" w:hAnsi="Consolas" w:eastAsia="Times New Roman" w:cs="Times New Roman"/>
          <w:color w:val="9CDCFE"/>
          <w:sz w:val="21"/>
          <w:szCs w:val="21"/>
          <w:lang w:eastAsia="en-IN"/>
        </w:rPr>
        <w:t>out</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println</w:t>
      </w:r>
      <w:r>
        <w:rPr>
          <w:rFonts w:ascii="Consolas" w:hAnsi="Consolas" w:eastAsia="Times New Roman" w:cs="Times New Roman"/>
          <w:color w:val="CCCCCC"/>
          <w:sz w:val="21"/>
          <w:szCs w:val="21"/>
          <w:lang w:eastAsia="en-IN"/>
        </w:rPr>
        <w:t>(</w:t>
      </w:r>
      <w:r>
        <w:rPr>
          <w:rFonts w:ascii="Consolas" w:hAnsi="Consolas" w:eastAsia="Times New Roman" w:cs="Times New Roman"/>
          <w:color w:val="CE9178"/>
          <w:sz w:val="21"/>
          <w:szCs w:val="21"/>
          <w:lang w:eastAsia="en-IN"/>
        </w:rPr>
        <w:t>"--------------------------------------------"</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w:t>
      </w:r>
    </w:p>
    <w:p>
      <w:pPr>
        <w:shd w:val="clear" w:color="auto" w:fill="1F1F1F"/>
        <w:spacing w:after="0" w:line="285" w:lineRule="atLeast"/>
        <w:rPr>
          <w:rFonts w:ascii="Consolas" w:hAnsi="Consolas" w:eastAsia="Times New Roman" w:cs="Times New Roman"/>
          <w:color w:val="CCCCCC"/>
          <w:sz w:val="21"/>
          <w:szCs w:val="21"/>
          <w:lang w:eastAsia="en-IN"/>
        </w:rPr>
      </w:pP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6A9955"/>
          <w:sz w:val="21"/>
          <w:szCs w:val="21"/>
          <w:lang w:eastAsia="en-IN"/>
        </w:rPr>
        <w:t>// Step 6: Close the connection object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con</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close</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w:t>
      </w:r>
    </w:p>
    <w:p>
      <w:pPr>
        <w:shd w:val="clear" w:color="auto" w:fill="1F1F1F"/>
        <w:spacing w:after="0" w:line="285" w:lineRule="atLeast"/>
        <w:rPr>
          <w:rFonts w:ascii="Consolas" w:hAnsi="Consolas" w:eastAsia="Times New Roman" w:cs="Times New Roman"/>
          <w:color w:val="CCCCCC"/>
          <w:sz w:val="21"/>
          <w:szCs w:val="21"/>
          <w:lang w:eastAsia="en-IN"/>
        </w:rPr>
      </w:pP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w:t>
      </w:r>
      <w:r>
        <w:rPr>
          <w:rFonts w:ascii="Consolas" w:hAnsi="Consolas" w:eastAsia="Times New Roman" w:cs="Times New Roman"/>
          <w:color w:val="4EC9B0"/>
          <w:sz w:val="21"/>
          <w:szCs w:val="21"/>
          <w:lang w:eastAsia="en-IN"/>
        </w:rPr>
        <w:t>AfterTest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569CD6"/>
          <w:sz w:val="21"/>
          <w:szCs w:val="21"/>
          <w:lang w:eastAsia="en-IN"/>
        </w:rPr>
        <w:t>public</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4EC9B0"/>
          <w:sz w:val="21"/>
          <w:szCs w:val="21"/>
          <w:lang w:eastAsia="en-IN"/>
        </w:rPr>
        <w:t>void</w:t>
      </w: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DCDCAA"/>
          <w:sz w:val="21"/>
          <w:szCs w:val="21"/>
          <w:lang w:eastAsia="en-IN"/>
        </w:rPr>
        <w:t>teardown</w:t>
      </w:r>
      <w:r>
        <w:rPr>
          <w:rFonts w:ascii="Consolas" w:hAnsi="Consolas" w:eastAsia="Times New Roman" w:cs="Times New Roman"/>
          <w:color w:val="CCCCCC"/>
          <w:sz w:val="21"/>
          <w:szCs w:val="21"/>
          <w:lang w:eastAsia="en-IN"/>
        </w:rPr>
        <w:t>() {</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6A9955"/>
          <w:sz w:val="21"/>
          <w:szCs w:val="21"/>
          <w:lang w:eastAsia="en-IN"/>
        </w:rPr>
        <w:t>// Close the browser</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xml:space="preserve">        </w:t>
      </w:r>
      <w:r>
        <w:rPr>
          <w:rFonts w:ascii="Consolas" w:hAnsi="Consolas" w:eastAsia="Times New Roman" w:cs="Times New Roman"/>
          <w:color w:val="9CDCFE"/>
          <w:sz w:val="21"/>
          <w:szCs w:val="21"/>
          <w:lang w:eastAsia="en-IN"/>
        </w:rPr>
        <w:t>driver</w:t>
      </w:r>
      <w:r>
        <w:rPr>
          <w:rFonts w:ascii="Consolas" w:hAnsi="Consolas" w:eastAsia="Times New Roman" w:cs="Times New Roman"/>
          <w:color w:val="CCCCCC"/>
          <w:sz w:val="21"/>
          <w:szCs w:val="21"/>
          <w:lang w:eastAsia="en-IN"/>
        </w:rPr>
        <w:t>.</w:t>
      </w:r>
      <w:r>
        <w:rPr>
          <w:rFonts w:ascii="Consolas" w:hAnsi="Consolas" w:eastAsia="Times New Roman" w:cs="Times New Roman"/>
          <w:color w:val="DCDCAA"/>
          <w:sz w:val="21"/>
          <w:szCs w:val="21"/>
          <w:lang w:eastAsia="en-IN"/>
        </w:rPr>
        <w:t>quit</w:t>
      </w:r>
      <w:r>
        <w:rPr>
          <w:rFonts w:ascii="Consolas" w:hAnsi="Consolas" w:eastAsia="Times New Roman" w:cs="Times New Roman"/>
          <w:color w:val="CCCCCC"/>
          <w:sz w:val="21"/>
          <w:szCs w:val="21"/>
          <w:lang w:eastAsia="en-IN"/>
        </w:rPr>
        <w:t>();</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    }</w:t>
      </w:r>
    </w:p>
    <w:p>
      <w:pPr>
        <w:shd w:val="clear" w:color="auto" w:fill="1F1F1F"/>
        <w:spacing w:after="0" w:line="285" w:lineRule="atLeast"/>
        <w:rPr>
          <w:rFonts w:ascii="Consolas" w:hAnsi="Consolas" w:eastAsia="Times New Roman" w:cs="Times New Roman"/>
          <w:color w:val="CCCCCC"/>
          <w:sz w:val="21"/>
          <w:szCs w:val="21"/>
          <w:lang w:eastAsia="en-IN"/>
        </w:rPr>
      </w:pPr>
      <w:r>
        <w:rPr>
          <w:rFonts w:ascii="Consolas" w:hAnsi="Consolas" w:eastAsia="Times New Roman" w:cs="Times New Roman"/>
          <w:color w:val="CCCCCC"/>
          <w:sz w:val="21"/>
          <w:szCs w:val="21"/>
          <w:lang w:eastAsia="en-IN"/>
        </w:rPr>
        <w:t>}</w:t>
      </w:r>
    </w:p>
    <w:p>
      <w:pPr>
        <w:rPr>
          <w:rFonts w:ascii="Calibri" w:hAnsi="Calibri" w:eastAsia="Calibri" w:cs="Calibri"/>
          <w:color w:val="000000"/>
          <w:sz w:val="24"/>
          <w:szCs w:val="24"/>
        </w:rPr>
      </w:pPr>
    </w:p>
    <w:p>
      <w:pPr>
        <w:rPr>
          <w:rFonts w:ascii="Calibri" w:hAnsi="Calibri" w:eastAsia="Calibri" w:cs="Calibri"/>
          <w:color w:val="000000"/>
          <w:sz w:val="24"/>
          <w:szCs w:val="24"/>
        </w:rPr>
      </w:pPr>
      <w:r>
        <w:rPr>
          <w:rFonts w:ascii="Calibri" w:hAnsi="Calibri" w:eastAsia="Calibri" w:cs="Calibri"/>
          <w:color w:val="000000"/>
          <w:sz w:val="24"/>
          <w:szCs w:val="24"/>
        </w:rPr>
        <w:t>Note: Replace the "</w:t>
      </w:r>
      <w:r>
        <w:rPr>
          <w:rFonts w:ascii="Calibri" w:hAnsi="Calibri" w:eastAsia="Calibri" w:cs="Calibri"/>
          <w:b/>
          <w:bCs/>
          <w:color w:val="000000"/>
          <w:sz w:val="24"/>
          <w:szCs w:val="24"/>
        </w:rPr>
        <w:t>path/to/chromedriver</w:t>
      </w:r>
      <w:r>
        <w:rPr>
          <w:rFonts w:ascii="Calibri" w:hAnsi="Calibri" w:eastAsia="Calibri" w:cs="Calibri"/>
          <w:color w:val="000000"/>
          <w:sz w:val="24"/>
          <w:szCs w:val="24"/>
        </w:rPr>
        <w:t>" with the actual path to the</w:t>
      </w:r>
      <w:r>
        <w:rPr>
          <w:rFonts w:ascii="Calibri" w:hAnsi="Calibri" w:eastAsia="Calibri" w:cs="Calibri"/>
          <w:b/>
          <w:bCs/>
          <w:color w:val="000000"/>
          <w:sz w:val="24"/>
          <w:szCs w:val="24"/>
        </w:rPr>
        <w:t xml:space="preserve"> chromedriver </w:t>
      </w:r>
      <w:r>
        <w:rPr>
          <w:rFonts w:ascii="Calibri" w:hAnsi="Calibri" w:eastAsia="Calibri" w:cs="Calibri"/>
          <w:color w:val="000000"/>
          <w:sz w:val="24"/>
          <w:szCs w:val="24"/>
        </w:rPr>
        <w:t>executable on your system.</w:t>
      </w:r>
    </w:p>
    <w:p>
      <w:pPr>
        <w:rPr>
          <w:b/>
          <w:color w:val="000000"/>
          <w:sz w:val="24"/>
          <w:szCs w:val="24"/>
        </w:rPr>
      </w:pPr>
    </w:p>
    <w:p>
      <w:pPr>
        <w:rPr>
          <w:color w:val="000000"/>
          <w:sz w:val="24"/>
          <w:szCs w:val="24"/>
        </w:rPr>
      </w:pPr>
      <w:r>
        <w:rPr>
          <w:b/>
          <w:color w:val="000000"/>
          <w:sz w:val="24"/>
          <w:szCs w:val="24"/>
        </w:rPr>
        <w:t xml:space="preserve">Step </w:t>
      </w:r>
      <w:r>
        <w:rPr>
          <w:b/>
          <w:sz w:val="24"/>
          <w:szCs w:val="24"/>
        </w:rPr>
        <w:t>4.12</w:t>
      </w:r>
      <w:r>
        <w:rPr>
          <w:b/>
          <w:color w:val="000000"/>
          <w:sz w:val="24"/>
          <w:szCs w:val="24"/>
        </w:rPr>
        <w:t>.3:</w:t>
      </w:r>
      <w:r>
        <w:rPr>
          <w:color w:val="000000"/>
          <w:sz w:val="24"/>
          <w:szCs w:val="24"/>
        </w:rPr>
        <w:t xml:space="preserve"> Pushing the code to GitHub repositories</w:t>
      </w:r>
    </w:p>
    <w:p>
      <w:pPr>
        <w:numPr>
          <w:ilvl w:val="0"/>
          <w:numId w:val="81"/>
        </w:numPr>
        <w:tabs>
          <w:tab w:val="left" w:pos="420"/>
        </w:tabs>
        <w:spacing w:line="256" w:lineRule="auto"/>
        <w:rPr>
          <w:sz w:val="24"/>
          <w:szCs w:val="24"/>
        </w:rPr>
      </w:pPr>
      <w:r>
        <w:rPr>
          <w:sz w:val="24"/>
          <w:szCs w:val="24"/>
        </w:rPr>
        <w:t>Open your command prompt and navigate to the folder where you have created your files.</w:t>
      </w:r>
    </w:p>
    <w:p>
      <w:pPr>
        <w:tabs>
          <w:tab w:val="left" w:pos="420"/>
        </w:tabs>
        <w:ind w:left="840" w:firstLine="600"/>
        <w:rPr>
          <w:sz w:val="24"/>
          <w:szCs w:val="24"/>
        </w:rPr>
      </w:pPr>
      <w:r>
        <w:rPr>
          <w:sz w:val="24"/>
          <w:szCs w:val="24"/>
        </w:rPr>
        <w:t>Cd &lt;folder path&gt;</w:t>
      </w:r>
    </w:p>
    <w:p>
      <w:pPr>
        <w:numPr>
          <w:ilvl w:val="0"/>
          <w:numId w:val="81"/>
        </w:numPr>
        <w:tabs>
          <w:tab w:val="left" w:pos="420"/>
        </w:tabs>
        <w:spacing w:line="256" w:lineRule="auto"/>
        <w:rPr>
          <w:sz w:val="24"/>
          <w:szCs w:val="24"/>
        </w:rPr>
      </w:pPr>
      <w:r>
        <w:rPr>
          <w:sz w:val="24"/>
          <w:szCs w:val="24"/>
        </w:rPr>
        <w:t>Initialize your repository using the following command:</w:t>
      </w:r>
    </w:p>
    <w:p>
      <w:pPr>
        <w:tabs>
          <w:tab w:val="left" w:pos="420"/>
        </w:tabs>
        <w:rPr>
          <w:sz w:val="24"/>
          <w:szCs w:val="24"/>
        </w:rPr>
      </w:pPr>
      <w:r>
        <w:rPr>
          <w:sz w:val="24"/>
          <w:szCs w:val="24"/>
        </w:rPr>
        <w:t xml:space="preserve">                          Git init</w:t>
      </w:r>
    </w:p>
    <w:p>
      <w:pPr>
        <w:numPr>
          <w:ilvl w:val="0"/>
          <w:numId w:val="81"/>
        </w:numPr>
        <w:tabs>
          <w:tab w:val="left" w:pos="420"/>
        </w:tabs>
        <w:spacing w:line="256" w:lineRule="auto"/>
        <w:rPr>
          <w:sz w:val="24"/>
          <w:szCs w:val="24"/>
        </w:rPr>
      </w:pPr>
      <w:r>
        <w:rPr>
          <w:sz w:val="24"/>
          <w:szCs w:val="24"/>
        </w:rPr>
        <w:t>Add all the files to Git repository using following command:</w:t>
      </w:r>
    </w:p>
    <w:p>
      <w:pPr>
        <w:tabs>
          <w:tab w:val="left" w:pos="420"/>
        </w:tabs>
        <w:rPr>
          <w:sz w:val="24"/>
          <w:szCs w:val="24"/>
        </w:rPr>
      </w:pPr>
      <w:r>
        <w:rPr>
          <w:sz w:val="24"/>
          <w:szCs w:val="24"/>
        </w:rPr>
        <w:t xml:space="preserve">                          Git add.</w:t>
      </w:r>
    </w:p>
    <w:p>
      <w:pPr>
        <w:numPr>
          <w:ilvl w:val="0"/>
          <w:numId w:val="81"/>
        </w:numPr>
        <w:tabs>
          <w:tab w:val="left" w:pos="420"/>
        </w:tabs>
        <w:spacing w:line="256" w:lineRule="auto"/>
        <w:rPr>
          <w:sz w:val="24"/>
          <w:szCs w:val="24"/>
        </w:rPr>
      </w:pPr>
      <w:r>
        <w:rPr>
          <w:sz w:val="24"/>
          <w:szCs w:val="24"/>
        </w:rPr>
        <w:t>Commit the changes using the following command:</w:t>
      </w:r>
    </w:p>
    <w:p>
      <w:pPr>
        <w:tabs>
          <w:tab w:val="left" w:pos="420"/>
        </w:tabs>
        <w:rPr>
          <w:sz w:val="24"/>
          <w:szCs w:val="24"/>
        </w:rPr>
      </w:pPr>
      <w:r>
        <w:rPr>
          <w:sz w:val="24"/>
          <w:szCs w:val="24"/>
        </w:rPr>
        <w:t xml:space="preserve">                         Git commit -m “add the comment”</w:t>
      </w:r>
    </w:p>
    <w:p>
      <w:pPr>
        <w:numPr>
          <w:ilvl w:val="0"/>
          <w:numId w:val="81"/>
        </w:numPr>
        <w:tabs>
          <w:tab w:val="left" w:pos="420"/>
        </w:tabs>
        <w:spacing w:line="256" w:lineRule="auto"/>
        <w:rPr>
          <w:sz w:val="24"/>
          <w:szCs w:val="24"/>
        </w:rPr>
      </w:pPr>
      <w:r>
        <w:rPr>
          <w:sz w:val="24"/>
          <w:szCs w:val="24"/>
        </w:rPr>
        <w:t>Push the files to the folder you initially created using the following command:</w:t>
      </w:r>
    </w:p>
    <w:p>
      <w:pPr>
        <w:tabs>
          <w:tab w:val="left" w:pos="420"/>
        </w:tabs>
        <w:spacing w:line="256" w:lineRule="auto"/>
        <w:ind w:left="1260"/>
        <w:rPr>
          <w:sz w:val="24"/>
          <w:szCs w:val="24"/>
        </w:rPr>
      </w:pPr>
      <w:r>
        <w:rPr>
          <w:sz w:val="24"/>
          <w:szCs w:val="24"/>
        </w:rPr>
        <w:t>Git push -u origin master</w:t>
      </w:r>
    </w:p>
    <w:p>
      <w:pPr>
        <w:rPr>
          <w:rFonts w:ascii="Calibri" w:hAnsi="Calibri" w:eastAsia="Calibri" w:cs="Calibri"/>
        </w:rPr>
      </w:pPr>
    </w:p>
    <w:p>
      <w:pPr>
        <w:rPr>
          <w:rFonts w:ascii="Calibri" w:hAnsi="Calibri" w:eastAsia="Calibri" w:cs="Calibri"/>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2160" w:right="0" w:hanging="720"/>
        <w:jc w:val="left"/>
        <w:rPr>
          <w:rFonts w:ascii="Calibri" w:hAnsi="Calibri" w:eastAsia="Calibri" w:cs="Calibri"/>
          <w:b w:val="0"/>
          <w:i w:val="0"/>
          <w:smallCaps w:val="0"/>
          <w:strike w:val="0"/>
          <w:color w:val="000000"/>
          <w:sz w:val="24"/>
          <w:szCs w:val="24"/>
          <w:u w:val="none"/>
          <w:shd w:val="clear" w:fill="auto"/>
          <w:vertAlign w:val="baseline"/>
        </w:rPr>
      </w:pPr>
    </w:p>
    <w:p>
      <w:pPr>
        <w:rPr>
          <w:rFonts w:ascii="Calibri" w:hAnsi="Calibri" w:eastAsia="Calibri" w:cs="Calibri"/>
          <w:sz w:val="24"/>
          <w:szCs w:val="24"/>
        </w:rPr>
      </w:pPr>
      <w:r>
        <w:rPr>
          <w:rFonts w:ascii="Calibri" w:hAnsi="Calibri" w:eastAsia="Calibri" w:cs="Calibri"/>
          <w:sz w:val="24"/>
          <w:szCs w:val="24"/>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80" w:right="0" w:hanging="72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rPr>
          <w:rFonts w:ascii="Calibri" w:hAnsi="Calibri" w:eastAsia="Calibri" w:cs="Calibri"/>
          <w:sz w:val="24"/>
          <w:szCs w:val="24"/>
        </w:rPr>
      </w:pPr>
    </w:p>
    <w:p>
      <w:pPr>
        <w:rPr>
          <w:rFonts w:ascii="Calibri" w:hAnsi="Calibri" w:eastAsia="Calibri" w:cs="Calibri"/>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72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720"/>
        <w:jc w:val="left"/>
        <w:rPr>
          <w:rFonts w:ascii="Calibri" w:hAnsi="Calibri" w:eastAsia="Calibri" w:cs="Calibri"/>
          <w:b w:val="0"/>
          <w:i w:val="0"/>
          <w:smallCaps w:val="0"/>
          <w:strike w:val="0"/>
          <w:color w:val="000000"/>
          <w:sz w:val="24"/>
          <w:szCs w:val="24"/>
          <w:u w:val="none"/>
          <w:shd w:val="clear" w:fill="auto"/>
          <w:vertAlign w:val="baseline"/>
        </w:rPr>
      </w:pPr>
    </w:p>
    <w:p>
      <w:pPr>
        <w:rPr>
          <w:rFonts w:ascii="Calibri" w:hAnsi="Calibri" w:eastAsia="Calibri" w:cs="Calibri"/>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2160" w:right="0" w:hanging="720"/>
        <w:jc w:val="left"/>
        <w:rPr>
          <w:rFonts w:ascii="Calibri" w:hAnsi="Calibri" w:eastAsia="Calibri" w:cs="Calibri"/>
          <w:b w:val="0"/>
          <w:i w:val="0"/>
          <w:smallCaps w:val="0"/>
          <w:strike w:val="0"/>
          <w:color w:val="000000"/>
          <w:sz w:val="24"/>
          <w:szCs w:val="24"/>
          <w:u w:val="none"/>
          <w:shd w:val="clear" w:fill="auto"/>
          <w:vertAlign w:val="baseline"/>
        </w:rPr>
      </w:pPr>
    </w:p>
    <w:p>
      <w:pPr>
        <w:rPr>
          <w:rFonts w:ascii="Calibri" w:hAnsi="Calibri" w:eastAsia="Calibri" w:cs="Calibri"/>
          <w:sz w:val="24"/>
          <w:szCs w:val="24"/>
        </w:rPr>
      </w:pPr>
    </w:p>
    <w:p>
      <w:pPr>
        <w:rPr>
          <w:rFonts w:ascii="Calibri" w:hAnsi="Calibri" w:eastAsia="Calibri" w:cs="Calibri"/>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tabs>
          <w:tab w:val="right" w:pos="9026"/>
        </w:tabs>
        <w:rPr>
          <w:rFonts w:ascii="Calibri" w:hAnsi="Calibri" w:eastAsia="Calibri" w:cs="Calibri"/>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26"/>
        </w:tabs>
        <w:spacing w:before="0" w:after="16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tabs>
          <w:tab w:val="right" w:pos="9026"/>
        </w:tabs>
        <w:rPr>
          <w:rFonts w:ascii="Calibri" w:hAnsi="Calibri" w:eastAsia="Calibri" w:cs="Calibri"/>
          <w:sz w:val="24"/>
          <w:szCs w:val="24"/>
        </w:rPr>
      </w:pPr>
    </w:p>
    <w:p>
      <w:pPr>
        <w:tabs>
          <w:tab w:val="right" w:pos="9026"/>
        </w:tabs>
        <w:rPr>
          <w:rFonts w:ascii="Calibri" w:hAnsi="Calibri" w:eastAsia="Calibri" w:cs="Calibri"/>
          <w:sz w:val="24"/>
          <w:szCs w:val="24"/>
        </w:rPr>
      </w:pPr>
    </w:p>
    <w:p>
      <w:pPr>
        <w:tabs>
          <w:tab w:val="right" w:pos="9026"/>
        </w:tabs>
        <w:rPr>
          <w:rFonts w:ascii="Calibri" w:hAnsi="Calibri" w:eastAsia="Calibri" w:cs="Calibri"/>
          <w:sz w:val="24"/>
          <w:szCs w:val="24"/>
        </w:rPr>
      </w:pPr>
    </w:p>
    <w:p>
      <w:pPr>
        <w:tabs>
          <w:tab w:val="right" w:pos="9026"/>
        </w:tabs>
        <w:jc w:val="both"/>
        <w:rPr>
          <w:rFonts w:ascii="Calibri" w:hAnsi="Calibri" w:eastAsia="Calibri" w:cs="Calibri"/>
          <w:sz w:val="24"/>
          <w:szCs w:val="24"/>
        </w:rPr>
      </w:pPr>
    </w:p>
    <w:p>
      <w:pPr>
        <w:rPr>
          <w:rFonts w:ascii="Calibri" w:hAnsi="Calibri" w:eastAsia="Calibri" w:cs="Calibri"/>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720"/>
        <w:jc w:val="left"/>
        <w:rPr>
          <w:rFonts w:ascii="Calibri" w:hAnsi="Calibri" w:eastAsia="Calibri" w:cs="Calibri"/>
          <w:b w:val="0"/>
          <w:i w:val="0"/>
          <w:smallCaps w:val="0"/>
          <w:strike w:val="0"/>
          <w:color w:val="000000"/>
          <w:sz w:val="24"/>
          <w:szCs w:val="24"/>
          <w:u w:val="none"/>
          <w:shd w:val="clear" w:fill="auto"/>
          <w:vertAlign w:val="baseline"/>
        </w:rPr>
      </w:pPr>
    </w:p>
    <w:p>
      <w:pPr>
        <w:pBdr>
          <w:top w:val="none" w:color="auto" w:sz="0" w:space="0"/>
          <w:left w:val="none" w:color="auto" w:sz="0" w:space="0"/>
          <w:bottom w:val="none" w:color="auto" w:sz="0" w:space="0"/>
          <w:right w:val="none" w:color="auto" w:sz="0" w:space="0"/>
          <w:between w:val="none" w:color="auto" w:sz="0" w:space="0"/>
        </w:pBdr>
        <w:spacing w:line="256" w:lineRule="auto"/>
        <w:jc w:val="left"/>
        <w:rPr>
          <w:rFonts w:ascii="Calibri" w:hAnsi="Calibri" w:eastAsia="Calibri" w:cs="Calibri"/>
          <w:color w:val="000000"/>
          <w:sz w:val="22"/>
          <w:szCs w:val="22"/>
        </w:rPr>
      </w:pPr>
    </w:p>
    <w:p>
      <w:pPr>
        <w:rPr>
          <w:rFonts w:ascii="Calibri" w:hAnsi="Calibri" w:eastAsia="Calibri" w:cs="Calibri"/>
          <w:color w:val="000000"/>
        </w:rPr>
      </w:pPr>
    </w:p>
    <w:p>
      <w:pPr>
        <w:pBdr>
          <w:top w:val="none" w:color="auto" w:sz="0" w:space="0"/>
          <w:left w:val="none" w:color="auto" w:sz="0" w:space="0"/>
          <w:bottom w:val="none" w:color="auto" w:sz="0" w:space="0"/>
          <w:right w:val="none" w:color="auto" w:sz="0" w:space="0"/>
          <w:between w:val="none" w:color="auto" w:sz="0" w:space="0"/>
        </w:pBdr>
        <w:ind w:left="720"/>
        <w:jc w:val="left"/>
        <w:rPr>
          <w:rFonts w:ascii="Calibri" w:hAnsi="Calibri" w:eastAsia="Calibri" w:cs="Calibri"/>
          <w:color w:val="000000"/>
          <w:sz w:val="24"/>
          <w:szCs w:val="24"/>
        </w:rPr>
      </w:pPr>
    </w:p>
    <w:p>
      <w:pPr>
        <w:rPr>
          <w:rFonts w:ascii="Calibri" w:hAnsi="Calibri" w:eastAsia="Calibri" w:cs="Calibri"/>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40" w:lineRule="auto"/>
        <w:rPr>
          <w:rFonts w:ascii="Calibri" w:hAnsi="Calibri" w:eastAsia="Calibri" w:cs="Calibri"/>
          <w:color w:val="000000"/>
          <w:sz w:val="24"/>
          <w:szCs w:val="24"/>
        </w:rPr>
      </w:pPr>
    </w:p>
    <w:p>
      <w:pPr>
        <w:spacing w:line="240" w:lineRule="auto"/>
        <w:rPr>
          <w:sz w:val="24"/>
          <w:szCs w:val="24"/>
        </w:rPr>
      </w:pPr>
    </w:p>
    <w:p>
      <w:pPr>
        <w:pBdr>
          <w:top w:val="none" w:color="auto" w:sz="0" w:space="0"/>
          <w:left w:val="none" w:color="auto" w:sz="0" w:space="0"/>
          <w:bottom w:val="none" w:color="auto" w:sz="0" w:space="0"/>
          <w:right w:val="none" w:color="auto" w:sz="0" w:space="0"/>
          <w:between w:val="none" w:color="auto" w:sz="0" w:space="0"/>
        </w:pBdr>
        <w:spacing w:line="240" w:lineRule="auto"/>
        <w:ind w:left="1800" w:hanging="720"/>
        <w:rPr>
          <w:rFonts w:ascii="Calibri" w:hAnsi="Calibri" w:eastAsia="Calibri" w:cs="Calibri"/>
          <w:color w:val="000000"/>
          <w:sz w:val="24"/>
          <w:szCs w:val="24"/>
        </w:rPr>
      </w:pPr>
    </w:p>
    <w:p>
      <w:pPr>
        <w:rPr>
          <w:sz w:val="24"/>
          <w:szCs w:val="24"/>
        </w:rPr>
      </w:pPr>
    </w:p>
    <w:p>
      <w:pPr>
        <w:rPr>
          <w:sz w:val="24"/>
          <w:szCs w:val="24"/>
        </w:rPr>
      </w:pPr>
    </w:p>
    <w:p>
      <w:pPr>
        <w:tabs>
          <w:tab w:val="right" w:pos="9026"/>
        </w:tabs>
        <w:rPr>
          <w:sz w:val="24"/>
          <w:szCs w:val="24"/>
        </w:rPr>
      </w:pPr>
    </w:p>
    <w:p>
      <w:pPr>
        <w:tabs>
          <w:tab w:val="right" w:pos="9026"/>
        </w:tabs>
        <w:rPr>
          <w:b/>
          <w:sz w:val="24"/>
          <w:szCs w:val="24"/>
        </w:rPr>
      </w:pPr>
    </w:p>
    <w:p>
      <w:pPr>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modern"/>
    <w:pitch w:val="default"/>
    <w:sig w:usb0="E00006FF" w:usb1="0000FCFF" w:usb2="00000001" w:usb3="00000000" w:csb0="6000019F" w:csb1="DFD70000"/>
  </w:font>
  <w:font w:name="Roboto">
    <w:altName w:val="Arial"/>
    <w:panose1 w:val="00000000000000000000"/>
    <w:charset w:val="00"/>
    <w:family w:val="auto"/>
    <w:pitch w:val="default"/>
    <w:sig w:usb0="00000000" w:usb1="00000000"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49FC8C"/>
    <w:multiLevelType w:val="multilevel"/>
    <w:tmpl w:val="8949FC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239341B"/>
    <w:multiLevelType w:val="multilevel"/>
    <w:tmpl w:val="9239341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9B768CD8"/>
    <w:multiLevelType w:val="multilevel"/>
    <w:tmpl w:val="9B768C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C8AC8EF"/>
    <w:multiLevelType w:val="multilevel"/>
    <w:tmpl w:val="9C8AC8E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B0F1ACD9"/>
    <w:multiLevelType w:val="multilevel"/>
    <w:tmpl w:val="B0F1ACD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B2639176"/>
    <w:multiLevelType w:val="multilevel"/>
    <w:tmpl w:val="B26391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BCAB1A70"/>
    <w:multiLevelType w:val="multilevel"/>
    <w:tmpl w:val="BCAB1A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E923771"/>
    <w:multiLevelType w:val="multilevel"/>
    <w:tmpl w:val="BE923771"/>
    <w:lvl w:ilvl="0" w:tentative="0">
      <w:start w:val="1"/>
      <w:numFmt w:val="bullet"/>
      <w:lvlText w:val="●"/>
      <w:lvlJc w:val="left"/>
      <w:pPr>
        <w:ind w:left="2160" w:hanging="360"/>
      </w:pPr>
      <w:rPr>
        <w:rFonts w:ascii="Noto Sans Symbols" w:hAnsi="Noto Sans Symbols" w:eastAsia="Noto Sans Symbols" w:cs="Noto Sans Symbols"/>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9">
    <w:nsid w:val="BF205925"/>
    <w:multiLevelType w:val="multilevel"/>
    <w:tmpl w:val="BF205925"/>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0">
    <w:nsid w:val="C8879AEF"/>
    <w:multiLevelType w:val="multilevel"/>
    <w:tmpl w:val="C8879AE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1">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2">
    <w:nsid w:val="D7F9FE59"/>
    <w:multiLevelType w:val="multilevel"/>
    <w:tmpl w:val="D7F9FE5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3">
    <w:nsid w:val="DCBA6B53"/>
    <w:multiLevelType w:val="multilevel"/>
    <w:tmpl w:val="DCBA6B5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4">
    <w:nsid w:val="DCF7D108"/>
    <w:multiLevelType w:val="singleLevel"/>
    <w:tmpl w:val="DCF7D108"/>
    <w:lvl w:ilvl="0" w:tentative="0">
      <w:start w:val="1"/>
      <w:numFmt w:val="decimal"/>
      <w:suff w:val="space"/>
      <w:lvlText w:val="%1."/>
      <w:lvlJc w:val="left"/>
    </w:lvl>
  </w:abstractNum>
  <w:abstractNum w:abstractNumId="15">
    <w:nsid w:val="EE18EA74"/>
    <w:multiLevelType w:val="multilevel"/>
    <w:tmpl w:val="EE18EA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F0AAF72"/>
    <w:multiLevelType w:val="multilevel"/>
    <w:tmpl w:val="EF0AAF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4B5D9F5"/>
    <w:multiLevelType w:val="multilevel"/>
    <w:tmpl w:val="F4B5D9F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8">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9">
    <w:nsid w:val="0248C179"/>
    <w:multiLevelType w:val="multilevel"/>
    <w:tmpl w:val="0248C17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0">
    <w:nsid w:val="03D62ECE"/>
    <w:multiLevelType w:val="multilevel"/>
    <w:tmpl w:val="03D62EC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1">
    <w:nsid w:val="0C6238C5"/>
    <w:multiLevelType w:val="multilevel"/>
    <w:tmpl w:val="0C6238C5"/>
    <w:lvl w:ilvl="0" w:tentative="0">
      <w:start w:val="1"/>
      <w:numFmt w:val="lowerLetter"/>
      <w:lvlText w:val="%1."/>
      <w:lvlJc w:val="left"/>
      <w:pPr>
        <w:ind w:left="1080" w:hanging="360"/>
      </w:pPr>
    </w:lvl>
    <w:lvl w:ilvl="1" w:tentative="0">
      <w:start w:val="1"/>
      <w:numFmt w:val="bullet"/>
      <w:lvlText w:val="●"/>
      <w:lvlJc w:val="left"/>
      <w:pPr>
        <w:ind w:left="1800" w:hanging="360"/>
      </w:pPr>
      <w:rPr>
        <w:rFonts w:ascii="Noto Sans Symbols" w:hAnsi="Noto Sans Symbols" w:eastAsia="Noto Sans Symbols" w:cs="Noto Sans Symbols"/>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
    <w:nsid w:val="0E640482"/>
    <w:multiLevelType w:val="multilevel"/>
    <w:tmpl w:val="0E640482"/>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3">
    <w:nsid w:val="103E4A02"/>
    <w:multiLevelType w:val="multilevel"/>
    <w:tmpl w:val="103E4A02"/>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4">
    <w:nsid w:val="10647D15"/>
    <w:multiLevelType w:val="multilevel"/>
    <w:tmpl w:val="10647D1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5">
    <w:nsid w:val="109C5A35"/>
    <w:multiLevelType w:val="multilevel"/>
    <w:tmpl w:val="109C5A3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6">
    <w:nsid w:val="11720477"/>
    <w:multiLevelType w:val="multilevel"/>
    <w:tmpl w:val="1172047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7">
    <w:nsid w:val="14DF5C0A"/>
    <w:multiLevelType w:val="multilevel"/>
    <w:tmpl w:val="14DF5C0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8">
    <w:nsid w:val="15F05AA1"/>
    <w:multiLevelType w:val="multilevel"/>
    <w:tmpl w:val="15F05AA1"/>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9">
    <w:nsid w:val="1A491D6C"/>
    <w:multiLevelType w:val="multilevel"/>
    <w:tmpl w:val="1A491D6C"/>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0">
    <w:nsid w:val="1AEA363A"/>
    <w:multiLevelType w:val="multilevel"/>
    <w:tmpl w:val="1AEA363A"/>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1">
    <w:nsid w:val="21100891"/>
    <w:multiLevelType w:val="multilevel"/>
    <w:tmpl w:val="21100891"/>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2">
    <w:nsid w:val="241F75D8"/>
    <w:multiLevelType w:val="multilevel"/>
    <w:tmpl w:val="241F75D8"/>
    <w:lvl w:ilvl="0" w:tentative="0">
      <w:start w:val="1"/>
      <w:numFmt w:val="bullet"/>
      <w:lvlText w:val="●"/>
      <w:lvlJc w:val="left"/>
      <w:pPr>
        <w:ind w:left="1735" w:hanging="360"/>
      </w:pPr>
      <w:rPr>
        <w:rFonts w:ascii="Noto Sans Symbols" w:hAnsi="Noto Sans Symbols" w:eastAsia="Noto Sans Symbols" w:cs="Noto Sans Symbols"/>
      </w:rPr>
    </w:lvl>
    <w:lvl w:ilvl="1" w:tentative="0">
      <w:start w:val="1"/>
      <w:numFmt w:val="bullet"/>
      <w:lvlText w:val="o"/>
      <w:lvlJc w:val="left"/>
      <w:pPr>
        <w:ind w:left="2455" w:hanging="360"/>
      </w:pPr>
      <w:rPr>
        <w:rFonts w:ascii="Courier New" w:hAnsi="Courier New" w:eastAsia="Courier New" w:cs="Courier New"/>
      </w:rPr>
    </w:lvl>
    <w:lvl w:ilvl="2" w:tentative="0">
      <w:start w:val="1"/>
      <w:numFmt w:val="bullet"/>
      <w:lvlText w:val="▪"/>
      <w:lvlJc w:val="left"/>
      <w:pPr>
        <w:ind w:left="3175" w:hanging="360"/>
      </w:pPr>
      <w:rPr>
        <w:rFonts w:ascii="Noto Sans Symbols" w:hAnsi="Noto Sans Symbols" w:eastAsia="Noto Sans Symbols" w:cs="Noto Sans Symbols"/>
      </w:rPr>
    </w:lvl>
    <w:lvl w:ilvl="3" w:tentative="0">
      <w:start w:val="1"/>
      <w:numFmt w:val="bullet"/>
      <w:lvlText w:val="●"/>
      <w:lvlJc w:val="left"/>
      <w:pPr>
        <w:ind w:left="3895" w:hanging="360"/>
      </w:pPr>
      <w:rPr>
        <w:rFonts w:ascii="Noto Sans Symbols" w:hAnsi="Noto Sans Symbols" w:eastAsia="Noto Sans Symbols" w:cs="Noto Sans Symbols"/>
      </w:rPr>
    </w:lvl>
    <w:lvl w:ilvl="4" w:tentative="0">
      <w:start w:val="1"/>
      <w:numFmt w:val="bullet"/>
      <w:lvlText w:val="o"/>
      <w:lvlJc w:val="left"/>
      <w:pPr>
        <w:ind w:left="4615" w:hanging="360"/>
      </w:pPr>
      <w:rPr>
        <w:rFonts w:ascii="Courier New" w:hAnsi="Courier New" w:eastAsia="Courier New" w:cs="Courier New"/>
      </w:rPr>
    </w:lvl>
    <w:lvl w:ilvl="5" w:tentative="0">
      <w:start w:val="1"/>
      <w:numFmt w:val="bullet"/>
      <w:lvlText w:val="▪"/>
      <w:lvlJc w:val="left"/>
      <w:pPr>
        <w:ind w:left="5335" w:hanging="360"/>
      </w:pPr>
      <w:rPr>
        <w:rFonts w:ascii="Noto Sans Symbols" w:hAnsi="Noto Sans Symbols" w:eastAsia="Noto Sans Symbols" w:cs="Noto Sans Symbols"/>
      </w:rPr>
    </w:lvl>
    <w:lvl w:ilvl="6" w:tentative="0">
      <w:start w:val="1"/>
      <w:numFmt w:val="bullet"/>
      <w:lvlText w:val="●"/>
      <w:lvlJc w:val="left"/>
      <w:pPr>
        <w:ind w:left="6055" w:hanging="360"/>
      </w:pPr>
      <w:rPr>
        <w:rFonts w:ascii="Noto Sans Symbols" w:hAnsi="Noto Sans Symbols" w:eastAsia="Noto Sans Symbols" w:cs="Noto Sans Symbols"/>
      </w:rPr>
    </w:lvl>
    <w:lvl w:ilvl="7" w:tentative="0">
      <w:start w:val="1"/>
      <w:numFmt w:val="bullet"/>
      <w:lvlText w:val="o"/>
      <w:lvlJc w:val="left"/>
      <w:pPr>
        <w:ind w:left="6775" w:hanging="360"/>
      </w:pPr>
      <w:rPr>
        <w:rFonts w:ascii="Courier New" w:hAnsi="Courier New" w:eastAsia="Courier New" w:cs="Courier New"/>
      </w:rPr>
    </w:lvl>
    <w:lvl w:ilvl="8" w:tentative="0">
      <w:start w:val="1"/>
      <w:numFmt w:val="bullet"/>
      <w:lvlText w:val="▪"/>
      <w:lvlJc w:val="left"/>
      <w:pPr>
        <w:ind w:left="7495" w:hanging="360"/>
      </w:pPr>
      <w:rPr>
        <w:rFonts w:ascii="Noto Sans Symbols" w:hAnsi="Noto Sans Symbols" w:eastAsia="Noto Sans Symbols" w:cs="Noto Sans Symbols"/>
      </w:rPr>
    </w:lvl>
  </w:abstractNum>
  <w:abstractNum w:abstractNumId="33">
    <w:nsid w:val="2470EC97"/>
    <w:multiLevelType w:val="multilevel"/>
    <w:tmpl w:val="2470EC97"/>
    <w:lvl w:ilvl="0" w:tentative="0">
      <w:start w:val="1"/>
      <w:numFmt w:val="bullet"/>
      <w:lvlText w:val="●"/>
      <w:lvlJc w:val="left"/>
      <w:pPr>
        <w:ind w:left="1260" w:hanging="420"/>
      </w:pPr>
      <w:rPr>
        <w:rFonts w:ascii="Noto Sans Symbols" w:hAnsi="Noto Sans Symbols" w:eastAsia="Noto Sans Symbols" w:cs="Noto Sans Symbols"/>
      </w:rPr>
    </w:lvl>
    <w:lvl w:ilvl="1" w:tentative="0">
      <w:start w:val="1"/>
      <w:numFmt w:val="bullet"/>
      <w:lvlText w:val="■"/>
      <w:lvlJc w:val="left"/>
      <w:pPr>
        <w:ind w:left="1680" w:hanging="420"/>
      </w:pPr>
      <w:rPr>
        <w:rFonts w:ascii="Noto Sans Symbols" w:hAnsi="Noto Sans Symbols" w:eastAsia="Noto Sans Symbols" w:cs="Noto Sans Symbols"/>
      </w:rPr>
    </w:lvl>
    <w:lvl w:ilvl="2" w:tentative="0">
      <w:start w:val="1"/>
      <w:numFmt w:val="bullet"/>
      <w:lvlText w:val="◆"/>
      <w:lvlJc w:val="left"/>
      <w:pPr>
        <w:ind w:left="2100" w:hanging="420"/>
      </w:pPr>
      <w:rPr>
        <w:rFonts w:ascii="Noto Sans Symbols" w:hAnsi="Noto Sans Symbols" w:eastAsia="Noto Sans Symbols" w:cs="Noto Sans Symbols"/>
      </w:rPr>
    </w:lvl>
    <w:lvl w:ilvl="3" w:tentative="0">
      <w:start w:val="1"/>
      <w:numFmt w:val="bullet"/>
      <w:lvlText w:val="●"/>
      <w:lvlJc w:val="left"/>
      <w:pPr>
        <w:ind w:left="2520" w:hanging="420"/>
      </w:pPr>
      <w:rPr>
        <w:rFonts w:ascii="Noto Sans Symbols" w:hAnsi="Noto Sans Symbols" w:eastAsia="Noto Sans Symbols" w:cs="Noto Sans Symbols"/>
      </w:rPr>
    </w:lvl>
    <w:lvl w:ilvl="4" w:tentative="0">
      <w:start w:val="1"/>
      <w:numFmt w:val="bullet"/>
      <w:lvlText w:val="■"/>
      <w:lvlJc w:val="left"/>
      <w:pPr>
        <w:ind w:left="2940" w:hanging="420"/>
      </w:pPr>
      <w:rPr>
        <w:rFonts w:ascii="Noto Sans Symbols" w:hAnsi="Noto Sans Symbols" w:eastAsia="Noto Sans Symbols" w:cs="Noto Sans Symbols"/>
      </w:rPr>
    </w:lvl>
    <w:lvl w:ilvl="5" w:tentative="0">
      <w:start w:val="1"/>
      <w:numFmt w:val="bullet"/>
      <w:lvlText w:val="◆"/>
      <w:lvlJc w:val="left"/>
      <w:pPr>
        <w:ind w:left="3360" w:hanging="420"/>
      </w:pPr>
      <w:rPr>
        <w:rFonts w:ascii="Noto Sans Symbols" w:hAnsi="Noto Sans Symbols" w:eastAsia="Noto Sans Symbols" w:cs="Noto Sans Symbols"/>
      </w:rPr>
    </w:lvl>
    <w:lvl w:ilvl="6" w:tentative="0">
      <w:start w:val="1"/>
      <w:numFmt w:val="bullet"/>
      <w:lvlText w:val="●"/>
      <w:lvlJc w:val="left"/>
      <w:pPr>
        <w:ind w:left="3780" w:hanging="420"/>
      </w:pPr>
      <w:rPr>
        <w:rFonts w:ascii="Noto Sans Symbols" w:hAnsi="Noto Sans Symbols" w:eastAsia="Noto Sans Symbols" w:cs="Noto Sans Symbols"/>
      </w:rPr>
    </w:lvl>
    <w:lvl w:ilvl="7" w:tentative="0">
      <w:start w:val="1"/>
      <w:numFmt w:val="bullet"/>
      <w:lvlText w:val="■"/>
      <w:lvlJc w:val="left"/>
      <w:pPr>
        <w:ind w:left="4200" w:hanging="420"/>
      </w:pPr>
      <w:rPr>
        <w:rFonts w:ascii="Noto Sans Symbols" w:hAnsi="Noto Sans Symbols" w:eastAsia="Noto Sans Symbols" w:cs="Noto Sans Symbols"/>
      </w:rPr>
    </w:lvl>
    <w:lvl w:ilvl="8" w:tentative="0">
      <w:start w:val="1"/>
      <w:numFmt w:val="bullet"/>
      <w:lvlText w:val="◆"/>
      <w:lvlJc w:val="left"/>
      <w:pPr>
        <w:ind w:left="4620" w:hanging="420"/>
      </w:pPr>
      <w:rPr>
        <w:rFonts w:ascii="Noto Sans Symbols" w:hAnsi="Noto Sans Symbols" w:eastAsia="Noto Sans Symbols" w:cs="Noto Sans Symbols"/>
      </w:rPr>
    </w:lvl>
  </w:abstractNum>
  <w:abstractNum w:abstractNumId="34">
    <w:nsid w:val="24A46806"/>
    <w:multiLevelType w:val="multilevel"/>
    <w:tmpl w:val="24A46806"/>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5">
    <w:nsid w:val="25683D66"/>
    <w:multiLevelType w:val="multilevel"/>
    <w:tmpl w:val="25683D66"/>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6">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7">
    <w:nsid w:val="263A4768"/>
    <w:multiLevelType w:val="multilevel"/>
    <w:tmpl w:val="263A4768"/>
    <w:lvl w:ilvl="0" w:tentative="0">
      <w:start w:val="1"/>
      <w:numFmt w:val="bullet"/>
      <w:lvlText w:val="●"/>
      <w:lvlJc w:val="left"/>
      <w:pPr>
        <w:ind w:left="2160" w:hanging="360"/>
      </w:pPr>
      <w:rPr>
        <w:rFonts w:ascii="Noto Sans Symbols" w:hAnsi="Noto Sans Symbols" w:eastAsia="Noto Sans Symbols" w:cs="Noto Sans Symbols"/>
      </w:rPr>
    </w:lvl>
    <w:lvl w:ilvl="1" w:tentative="0">
      <w:start w:val="1"/>
      <w:numFmt w:val="bullet"/>
      <w:lvlText w:val="o"/>
      <w:lvlJc w:val="left"/>
      <w:pPr>
        <w:ind w:left="2880" w:hanging="360"/>
      </w:pPr>
      <w:rPr>
        <w:rFonts w:ascii="Courier New" w:hAnsi="Courier New" w:eastAsia="Courier New" w:cs="Courier New"/>
      </w:rPr>
    </w:lvl>
    <w:lvl w:ilvl="2" w:tentative="0">
      <w:start w:val="1"/>
      <w:numFmt w:val="bullet"/>
      <w:lvlText w:val="▪"/>
      <w:lvlJc w:val="left"/>
      <w:pPr>
        <w:ind w:left="3600" w:hanging="360"/>
      </w:pPr>
      <w:rPr>
        <w:rFonts w:ascii="Noto Sans Symbols" w:hAnsi="Noto Sans Symbols" w:eastAsia="Noto Sans Symbols" w:cs="Noto Sans Symbols"/>
      </w:rPr>
    </w:lvl>
    <w:lvl w:ilvl="3" w:tentative="0">
      <w:start w:val="1"/>
      <w:numFmt w:val="bullet"/>
      <w:lvlText w:val="●"/>
      <w:lvlJc w:val="left"/>
      <w:pPr>
        <w:ind w:left="4320" w:hanging="360"/>
      </w:pPr>
      <w:rPr>
        <w:rFonts w:ascii="Noto Sans Symbols" w:hAnsi="Noto Sans Symbols" w:eastAsia="Noto Sans Symbols" w:cs="Noto Sans Symbols"/>
      </w:rPr>
    </w:lvl>
    <w:lvl w:ilvl="4" w:tentative="0">
      <w:start w:val="1"/>
      <w:numFmt w:val="bullet"/>
      <w:lvlText w:val="o"/>
      <w:lvlJc w:val="left"/>
      <w:pPr>
        <w:ind w:left="5040" w:hanging="360"/>
      </w:pPr>
      <w:rPr>
        <w:rFonts w:ascii="Courier New" w:hAnsi="Courier New" w:eastAsia="Courier New" w:cs="Courier New"/>
      </w:rPr>
    </w:lvl>
    <w:lvl w:ilvl="5" w:tentative="0">
      <w:start w:val="1"/>
      <w:numFmt w:val="bullet"/>
      <w:lvlText w:val="▪"/>
      <w:lvlJc w:val="left"/>
      <w:pPr>
        <w:ind w:left="5760" w:hanging="360"/>
      </w:pPr>
      <w:rPr>
        <w:rFonts w:ascii="Noto Sans Symbols" w:hAnsi="Noto Sans Symbols" w:eastAsia="Noto Sans Symbols" w:cs="Noto Sans Symbols"/>
      </w:rPr>
    </w:lvl>
    <w:lvl w:ilvl="6" w:tentative="0">
      <w:start w:val="1"/>
      <w:numFmt w:val="bullet"/>
      <w:lvlText w:val="●"/>
      <w:lvlJc w:val="left"/>
      <w:pPr>
        <w:ind w:left="6480" w:hanging="360"/>
      </w:pPr>
      <w:rPr>
        <w:rFonts w:ascii="Noto Sans Symbols" w:hAnsi="Noto Sans Symbols" w:eastAsia="Noto Sans Symbols" w:cs="Noto Sans Symbols"/>
      </w:rPr>
    </w:lvl>
    <w:lvl w:ilvl="7" w:tentative="0">
      <w:start w:val="1"/>
      <w:numFmt w:val="bullet"/>
      <w:lvlText w:val="o"/>
      <w:lvlJc w:val="left"/>
      <w:pPr>
        <w:ind w:left="7200" w:hanging="360"/>
      </w:pPr>
      <w:rPr>
        <w:rFonts w:ascii="Courier New" w:hAnsi="Courier New" w:eastAsia="Courier New" w:cs="Courier New"/>
      </w:rPr>
    </w:lvl>
    <w:lvl w:ilvl="8" w:tentative="0">
      <w:start w:val="1"/>
      <w:numFmt w:val="bullet"/>
      <w:lvlText w:val="▪"/>
      <w:lvlJc w:val="left"/>
      <w:pPr>
        <w:ind w:left="7920" w:hanging="360"/>
      </w:pPr>
      <w:rPr>
        <w:rFonts w:ascii="Noto Sans Symbols" w:hAnsi="Noto Sans Symbols" w:eastAsia="Noto Sans Symbols" w:cs="Noto Sans Symbols"/>
      </w:rPr>
    </w:lvl>
  </w:abstractNum>
  <w:abstractNum w:abstractNumId="38">
    <w:nsid w:val="2A8F537B"/>
    <w:multiLevelType w:val="multilevel"/>
    <w:tmpl w:val="2A8F537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9">
    <w:nsid w:val="2ACD4369"/>
    <w:multiLevelType w:val="multilevel"/>
    <w:tmpl w:val="2ACD4369"/>
    <w:lvl w:ilvl="0" w:tentative="0">
      <w:start w:val="1"/>
      <w:numFmt w:val="bullet"/>
      <w:lvlText w:val="●"/>
      <w:lvlJc w:val="left"/>
      <w:pPr>
        <w:ind w:left="2160" w:hanging="360"/>
      </w:pPr>
      <w:rPr>
        <w:rFonts w:ascii="Noto Sans Symbols" w:hAnsi="Noto Sans Symbols" w:eastAsia="Noto Sans Symbols" w:cs="Noto Sans Symbols"/>
      </w:rPr>
    </w:lvl>
    <w:lvl w:ilvl="1" w:tentative="0">
      <w:start w:val="1"/>
      <w:numFmt w:val="bullet"/>
      <w:lvlText w:val="o"/>
      <w:lvlJc w:val="left"/>
      <w:pPr>
        <w:ind w:left="2880" w:hanging="360"/>
      </w:pPr>
      <w:rPr>
        <w:rFonts w:ascii="Courier New" w:hAnsi="Courier New" w:eastAsia="Courier New" w:cs="Courier New"/>
      </w:rPr>
    </w:lvl>
    <w:lvl w:ilvl="2" w:tentative="0">
      <w:start w:val="1"/>
      <w:numFmt w:val="bullet"/>
      <w:lvlText w:val="▪"/>
      <w:lvlJc w:val="left"/>
      <w:pPr>
        <w:ind w:left="3600" w:hanging="360"/>
      </w:pPr>
      <w:rPr>
        <w:rFonts w:ascii="Noto Sans Symbols" w:hAnsi="Noto Sans Symbols" w:eastAsia="Noto Sans Symbols" w:cs="Noto Sans Symbols"/>
      </w:rPr>
    </w:lvl>
    <w:lvl w:ilvl="3" w:tentative="0">
      <w:start w:val="1"/>
      <w:numFmt w:val="bullet"/>
      <w:lvlText w:val="●"/>
      <w:lvlJc w:val="left"/>
      <w:pPr>
        <w:ind w:left="4320" w:hanging="360"/>
      </w:pPr>
      <w:rPr>
        <w:rFonts w:ascii="Noto Sans Symbols" w:hAnsi="Noto Sans Symbols" w:eastAsia="Noto Sans Symbols" w:cs="Noto Sans Symbols"/>
      </w:rPr>
    </w:lvl>
    <w:lvl w:ilvl="4" w:tentative="0">
      <w:start w:val="1"/>
      <w:numFmt w:val="bullet"/>
      <w:lvlText w:val="o"/>
      <w:lvlJc w:val="left"/>
      <w:pPr>
        <w:ind w:left="5040" w:hanging="360"/>
      </w:pPr>
      <w:rPr>
        <w:rFonts w:ascii="Courier New" w:hAnsi="Courier New" w:eastAsia="Courier New" w:cs="Courier New"/>
      </w:rPr>
    </w:lvl>
    <w:lvl w:ilvl="5" w:tentative="0">
      <w:start w:val="1"/>
      <w:numFmt w:val="bullet"/>
      <w:lvlText w:val="▪"/>
      <w:lvlJc w:val="left"/>
      <w:pPr>
        <w:ind w:left="5760" w:hanging="360"/>
      </w:pPr>
      <w:rPr>
        <w:rFonts w:ascii="Noto Sans Symbols" w:hAnsi="Noto Sans Symbols" w:eastAsia="Noto Sans Symbols" w:cs="Noto Sans Symbols"/>
      </w:rPr>
    </w:lvl>
    <w:lvl w:ilvl="6" w:tentative="0">
      <w:start w:val="1"/>
      <w:numFmt w:val="bullet"/>
      <w:lvlText w:val="●"/>
      <w:lvlJc w:val="left"/>
      <w:pPr>
        <w:ind w:left="6480" w:hanging="360"/>
      </w:pPr>
      <w:rPr>
        <w:rFonts w:ascii="Noto Sans Symbols" w:hAnsi="Noto Sans Symbols" w:eastAsia="Noto Sans Symbols" w:cs="Noto Sans Symbols"/>
      </w:rPr>
    </w:lvl>
    <w:lvl w:ilvl="7" w:tentative="0">
      <w:start w:val="1"/>
      <w:numFmt w:val="bullet"/>
      <w:lvlText w:val="o"/>
      <w:lvlJc w:val="left"/>
      <w:pPr>
        <w:ind w:left="7200" w:hanging="360"/>
      </w:pPr>
      <w:rPr>
        <w:rFonts w:ascii="Courier New" w:hAnsi="Courier New" w:eastAsia="Courier New" w:cs="Courier New"/>
      </w:rPr>
    </w:lvl>
    <w:lvl w:ilvl="8" w:tentative="0">
      <w:start w:val="1"/>
      <w:numFmt w:val="bullet"/>
      <w:lvlText w:val="▪"/>
      <w:lvlJc w:val="left"/>
      <w:pPr>
        <w:ind w:left="7920" w:hanging="360"/>
      </w:pPr>
      <w:rPr>
        <w:rFonts w:ascii="Noto Sans Symbols" w:hAnsi="Noto Sans Symbols" w:eastAsia="Noto Sans Symbols" w:cs="Noto Sans Symbols"/>
      </w:rPr>
    </w:lvl>
  </w:abstractNum>
  <w:abstractNum w:abstractNumId="40">
    <w:nsid w:val="2BFB6D53"/>
    <w:multiLevelType w:val="multilevel"/>
    <w:tmpl w:val="2BFB6D5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1">
    <w:nsid w:val="2C9E65A9"/>
    <w:multiLevelType w:val="multilevel"/>
    <w:tmpl w:val="2C9E65A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2">
    <w:nsid w:val="2FF220EB"/>
    <w:multiLevelType w:val="multilevel"/>
    <w:tmpl w:val="2FF220E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3">
    <w:nsid w:val="325B7BB9"/>
    <w:multiLevelType w:val="multilevel"/>
    <w:tmpl w:val="325B7BB9"/>
    <w:lvl w:ilvl="0" w:tentative="0">
      <w:start w:val="1"/>
      <w:numFmt w:val="lowerLetter"/>
      <w:lvlText w:val="%1."/>
      <w:lvlJc w:val="left"/>
      <w:pPr>
        <w:ind w:left="1080" w:hanging="360"/>
      </w:pPr>
    </w:lvl>
    <w:lvl w:ilvl="1" w:tentative="0">
      <w:start w:val="1"/>
      <w:numFmt w:val="bullet"/>
      <w:lvlText w:val="●"/>
      <w:lvlJc w:val="left"/>
      <w:pPr>
        <w:ind w:left="1800" w:hanging="360"/>
      </w:pPr>
      <w:rPr>
        <w:rFonts w:ascii="Noto Sans Symbols" w:hAnsi="Noto Sans Symbols" w:eastAsia="Noto Sans Symbols" w:cs="Noto Sans Symbols"/>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4">
    <w:nsid w:val="32871A53"/>
    <w:multiLevelType w:val="multilevel"/>
    <w:tmpl w:val="32871A5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5">
    <w:nsid w:val="34184899"/>
    <w:multiLevelType w:val="multilevel"/>
    <w:tmpl w:val="34184899"/>
    <w:lvl w:ilvl="0" w:tentative="0">
      <w:start w:val="3"/>
      <w:numFmt w:val="upperLetter"/>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6">
    <w:nsid w:val="38956190"/>
    <w:multiLevelType w:val="multilevel"/>
    <w:tmpl w:val="38956190"/>
    <w:lvl w:ilvl="0" w:tentative="0">
      <w:start w:val="1"/>
      <w:numFmt w:val="bullet"/>
      <w:lvlText w:val="●"/>
      <w:lvlJc w:val="left"/>
      <w:pPr>
        <w:ind w:left="1260" w:hanging="420"/>
      </w:pPr>
      <w:rPr>
        <w:rFonts w:ascii="Noto Sans Symbols" w:hAnsi="Noto Sans Symbols" w:eastAsia="Noto Sans Symbols" w:cs="Noto Sans Symbols"/>
      </w:rPr>
    </w:lvl>
    <w:lvl w:ilvl="1" w:tentative="0">
      <w:start w:val="1"/>
      <w:numFmt w:val="bullet"/>
      <w:lvlText w:val="■"/>
      <w:lvlJc w:val="left"/>
      <w:pPr>
        <w:ind w:left="1680" w:hanging="420"/>
      </w:pPr>
      <w:rPr>
        <w:rFonts w:ascii="Noto Sans Symbols" w:hAnsi="Noto Sans Symbols" w:eastAsia="Noto Sans Symbols" w:cs="Noto Sans Symbols"/>
      </w:rPr>
    </w:lvl>
    <w:lvl w:ilvl="2" w:tentative="0">
      <w:start w:val="1"/>
      <w:numFmt w:val="bullet"/>
      <w:lvlText w:val="◆"/>
      <w:lvlJc w:val="left"/>
      <w:pPr>
        <w:ind w:left="2100" w:hanging="420"/>
      </w:pPr>
      <w:rPr>
        <w:rFonts w:ascii="Noto Sans Symbols" w:hAnsi="Noto Sans Symbols" w:eastAsia="Noto Sans Symbols" w:cs="Noto Sans Symbols"/>
      </w:rPr>
    </w:lvl>
    <w:lvl w:ilvl="3" w:tentative="0">
      <w:start w:val="1"/>
      <w:numFmt w:val="bullet"/>
      <w:lvlText w:val="●"/>
      <w:lvlJc w:val="left"/>
      <w:pPr>
        <w:ind w:left="2520" w:hanging="420"/>
      </w:pPr>
      <w:rPr>
        <w:rFonts w:ascii="Noto Sans Symbols" w:hAnsi="Noto Sans Symbols" w:eastAsia="Noto Sans Symbols" w:cs="Noto Sans Symbols"/>
      </w:rPr>
    </w:lvl>
    <w:lvl w:ilvl="4" w:tentative="0">
      <w:start w:val="1"/>
      <w:numFmt w:val="bullet"/>
      <w:lvlText w:val="■"/>
      <w:lvlJc w:val="left"/>
      <w:pPr>
        <w:ind w:left="2940" w:hanging="420"/>
      </w:pPr>
      <w:rPr>
        <w:rFonts w:ascii="Noto Sans Symbols" w:hAnsi="Noto Sans Symbols" w:eastAsia="Noto Sans Symbols" w:cs="Noto Sans Symbols"/>
      </w:rPr>
    </w:lvl>
    <w:lvl w:ilvl="5" w:tentative="0">
      <w:start w:val="1"/>
      <w:numFmt w:val="bullet"/>
      <w:lvlText w:val="◆"/>
      <w:lvlJc w:val="left"/>
      <w:pPr>
        <w:ind w:left="3360" w:hanging="420"/>
      </w:pPr>
      <w:rPr>
        <w:rFonts w:ascii="Noto Sans Symbols" w:hAnsi="Noto Sans Symbols" w:eastAsia="Noto Sans Symbols" w:cs="Noto Sans Symbols"/>
      </w:rPr>
    </w:lvl>
    <w:lvl w:ilvl="6" w:tentative="0">
      <w:start w:val="1"/>
      <w:numFmt w:val="bullet"/>
      <w:lvlText w:val="●"/>
      <w:lvlJc w:val="left"/>
      <w:pPr>
        <w:ind w:left="3780" w:hanging="420"/>
      </w:pPr>
      <w:rPr>
        <w:rFonts w:ascii="Noto Sans Symbols" w:hAnsi="Noto Sans Symbols" w:eastAsia="Noto Sans Symbols" w:cs="Noto Sans Symbols"/>
      </w:rPr>
    </w:lvl>
    <w:lvl w:ilvl="7" w:tentative="0">
      <w:start w:val="1"/>
      <w:numFmt w:val="bullet"/>
      <w:lvlText w:val="■"/>
      <w:lvlJc w:val="left"/>
      <w:pPr>
        <w:ind w:left="4200" w:hanging="420"/>
      </w:pPr>
      <w:rPr>
        <w:rFonts w:ascii="Noto Sans Symbols" w:hAnsi="Noto Sans Symbols" w:eastAsia="Noto Sans Symbols" w:cs="Noto Sans Symbols"/>
      </w:rPr>
    </w:lvl>
    <w:lvl w:ilvl="8" w:tentative="0">
      <w:start w:val="1"/>
      <w:numFmt w:val="bullet"/>
      <w:lvlText w:val="◆"/>
      <w:lvlJc w:val="left"/>
      <w:pPr>
        <w:ind w:left="4620" w:hanging="420"/>
      </w:pPr>
      <w:rPr>
        <w:rFonts w:ascii="Noto Sans Symbols" w:hAnsi="Noto Sans Symbols" w:eastAsia="Noto Sans Symbols" w:cs="Noto Sans Symbols"/>
      </w:rPr>
    </w:lvl>
  </w:abstractNum>
  <w:abstractNum w:abstractNumId="47">
    <w:nsid w:val="3ACA26D5"/>
    <w:multiLevelType w:val="multilevel"/>
    <w:tmpl w:val="3ACA26D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8">
    <w:nsid w:val="3B6A0B02"/>
    <w:multiLevelType w:val="multilevel"/>
    <w:tmpl w:val="3B6A0B02"/>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9">
    <w:nsid w:val="3E5D3D00"/>
    <w:multiLevelType w:val="multilevel"/>
    <w:tmpl w:val="3E5D3D00"/>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0">
    <w:nsid w:val="3FA1C88C"/>
    <w:multiLevelType w:val="multilevel"/>
    <w:tmpl w:val="3FA1C8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40280D0B"/>
    <w:multiLevelType w:val="multilevel"/>
    <w:tmpl w:val="40280D0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2">
    <w:nsid w:val="41FB73B2"/>
    <w:multiLevelType w:val="multilevel"/>
    <w:tmpl w:val="41FB73B2"/>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3">
    <w:nsid w:val="433F176A"/>
    <w:multiLevelType w:val="multilevel"/>
    <w:tmpl w:val="433F176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4">
    <w:nsid w:val="466549CB"/>
    <w:multiLevelType w:val="multilevel"/>
    <w:tmpl w:val="466549C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5">
    <w:nsid w:val="46A08BB8"/>
    <w:multiLevelType w:val="multilevel"/>
    <w:tmpl w:val="46A08BB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6">
    <w:nsid w:val="4C1BAE26"/>
    <w:multiLevelType w:val="multilevel"/>
    <w:tmpl w:val="4C1BAE26"/>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7">
    <w:nsid w:val="4C6221CC"/>
    <w:multiLevelType w:val="multilevel"/>
    <w:tmpl w:val="4C6221CC"/>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8">
    <w:nsid w:val="4D4DC07F"/>
    <w:multiLevelType w:val="multilevel"/>
    <w:tmpl w:val="4D4DC07F"/>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9">
    <w:nsid w:val="4E3A589B"/>
    <w:multiLevelType w:val="multilevel"/>
    <w:tmpl w:val="4E3A589B"/>
    <w:lvl w:ilvl="0" w:tentative="0">
      <w:start w:val="1"/>
      <w:numFmt w:val="lowerLetter"/>
      <w:lvlText w:val="%1."/>
      <w:lvlJc w:val="left"/>
      <w:pPr>
        <w:ind w:left="1080" w:hanging="360"/>
      </w:pPr>
    </w:lvl>
    <w:lvl w:ilvl="1" w:tentative="0">
      <w:start w:val="1"/>
      <w:numFmt w:val="bullet"/>
      <w:lvlText w:val="●"/>
      <w:lvlJc w:val="left"/>
      <w:pPr>
        <w:ind w:left="1800" w:hanging="360"/>
      </w:pPr>
      <w:rPr>
        <w:rFonts w:ascii="Noto Sans Symbols" w:hAnsi="Noto Sans Symbols" w:eastAsia="Noto Sans Symbols" w:cs="Noto Sans Symbols"/>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0">
    <w:nsid w:val="529D1F18"/>
    <w:multiLevelType w:val="multilevel"/>
    <w:tmpl w:val="529D1F1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1">
    <w:nsid w:val="597F2E63"/>
    <w:multiLevelType w:val="multilevel"/>
    <w:tmpl w:val="597F2E6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2">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3">
    <w:nsid w:val="5A241D34"/>
    <w:multiLevelType w:val="multilevel"/>
    <w:tmpl w:val="5A241D3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4">
    <w:nsid w:val="5C806552"/>
    <w:multiLevelType w:val="multilevel"/>
    <w:tmpl w:val="5C806552"/>
    <w:lvl w:ilvl="0" w:tentative="0">
      <w:start w:val="1"/>
      <w:numFmt w:val="bullet"/>
      <w:lvlText w:val="●"/>
      <w:lvlJc w:val="left"/>
      <w:pPr>
        <w:ind w:left="1735" w:hanging="360"/>
      </w:pPr>
      <w:rPr>
        <w:rFonts w:ascii="Noto Sans Symbols" w:hAnsi="Noto Sans Symbols" w:eastAsia="Noto Sans Symbols" w:cs="Noto Sans Symbols"/>
      </w:rPr>
    </w:lvl>
    <w:lvl w:ilvl="1" w:tentative="0">
      <w:start w:val="1"/>
      <w:numFmt w:val="bullet"/>
      <w:lvlText w:val="o"/>
      <w:lvlJc w:val="left"/>
      <w:pPr>
        <w:ind w:left="2455" w:hanging="360"/>
      </w:pPr>
      <w:rPr>
        <w:rFonts w:ascii="Courier New" w:hAnsi="Courier New" w:eastAsia="Courier New" w:cs="Courier New"/>
      </w:rPr>
    </w:lvl>
    <w:lvl w:ilvl="2" w:tentative="0">
      <w:start w:val="1"/>
      <w:numFmt w:val="bullet"/>
      <w:lvlText w:val="▪"/>
      <w:lvlJc w:val="left"/>
      <w:pPr>
        <w:ind w:left="3175" w:hanging="360"/>
      </w:pPr>
      <w:rPr>
        <w:rFonts w:ascii="Noto Sans Symbols" w:hAnsi="Noto Sans Symbols" w:eastAsia="Noto Sans Symbols" w:cs="Noto Sans Symbols"/>
      </w:rPr>
    </w:lvl>
    <w:lvl w:ilvl="3" w:tentative="0">
      <w:start w:val="1"/>
      <w:numFmt w:val="bullet"/>
      <w:lvlText w:val="●"/>
      <w:lvlJc w:val="left"/>
      <w:pPr>
        <w:ind w:left="3895" w:hanging="360"/>
      </w:pPr>
      <w:rPr>
        <w:rFonts w:ascii="Noto Sans Symbols" w:hAnsi="Noto Sans Symbols" w:eastAsia="Noto Sans Symbols" w:cs="Noto Sans Symbols"/>
      </w:rPr>
    </w:lvl>
    <w:lvl w:ilvl="4" w:tentative="0">
      <w:start w:val="1"/>
      <w:numFmt w:val="bullet"/>
      <w:lvlText w:val="o"/>
      <w:lvlJc w:val="left"/>
      <w:pPr>
        <w:ind w:left="4615" w:hanging="360"/>
      </w:pPr>
      <w:rPr>
        <w:rFonts w:ascii="Courier New" w:hAnsi="Courier New" w:eastAsia="Courier New" w:cs="Courier New"/>
      </w:rPr>
    </w:lvl>
    <w:lvl w:ilvl="5" w:tentative="0">
      <w:start w:val="1"/>
      <w:numFmt w:val="bullet"/>
      <w:lvlText w:val="▪"/>
      <w:lvlJc w:val="left"/>
      <w:pPr>
        <w:ind w:left="5335" w:hanging="360"/>
      </w:pPr>
      <w:rPr>
        <w:rFonts w:ascii="Noto Sans Symbols" w:hAnsi="Noto Sans Symbols" w:eastAsia="Noto Sans Symbols" w:cs="Noto Sans Symbols"/>
      </w:rPr>
    </w:lvl>
    <w:lvl w:ilvl="6" w:tentative="0">
      <w:start w:val="1"/>
      <w:numFmt w:val="bullet"/>
      <w:lvlText w:val="●"/>
      <w:lvlJc w:val="left"/>
      <w:pPr>
        <w:ind w:left="6055" w:hanging="360"/>
      </w:pPr>
      <w:rPr>
        <w:rFonts w:ascii="Noto Sans Symbols" w:hAnsi="Noto Sans Symbols" w:eastAsia="Noto Sans Symbols" w:cs="Noto Sans Symbols"/>
      </w:rPr>
    </w:lvl>
    <w:lvl w:ilvl="7" w:tentative="0">
      <w:start w:val="1"/>
      <w:numFmt w:val="bullet"/>
      <w:lvlText w:val="o"/>
      <w:lvlJc w:val="left"/>
      <w:pPr>
        <w:ind w:left="6775" w:hanging="360"/>
      </w:pPr>
      <w:rPr>
        <w:rFonts w:ascii="Courier New" w:hAnsi="Courier New" w:eastAsia="Courier New" w:cs="Courier New"/>
      </w:rPr>
    </w:lvl>
    <w:lvl w:ilvl="8" w:tentative="0">
      <w:start w:val="1"/>
      <w:numFmt w:val="bullet"/>
      <w:lvlText w:val="▪"/>
      <w:lvlJc w:val="left"/>
      <w:pPr>
        <w:ind w:left="7495" w:hanging="360"/>
      </w:pPr>
      <w:rPr>
        <w:rFonts w:ascii="Noto Sans Symbols" w:hAnsi="Noto Sans Symbols" w:eastAsia="Noto Sans Symbols" w:cs="Noto Sans Symbols"/>
      </w:rPr>
    </w:lvl>
  </w:abstractNum>
  <w:abstractNum w:abstractNumId="65">
    <w:nsid w:val="5EC2D915"/>
    <w:multiLevelType w:val="multilevel"/>
    <w:tmpl w:val="5EC2D9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6008DD7E"/>
    <w:multiLevelType w:val="multilevel"/>
    <w:tmpl w:val="6008DD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60382F6E"/>
    <w:multiLevelType w:val="multilevel"/>
    <w:tmpl w:val="60382F6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8">
    <w:nsid w:val="621513CF"/>
    <w:multiLevelType w:val="multilevel"/>
    <w:tmpl w:val="621513C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9">
    <w:nsid w:val="629F7852"/>
    <w:multiLevelType w:val="multilevel"/>
    <w:tmpl w:val="629F7852"/>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0">
    <w:nsid w:val="66AF0A05"/>
    <w:multiLevelType w:val="multilevel"/>
    <w:tmpl w:val="66AF0A0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1">
    <w:nsid w:val="689564E0"/>
    <w:multiLevelType w:val="multilevel"/>
    <w:tmpl w:val="689564E0"/>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2">
    <w:nsid w:val="6941310C"/>
    <w:multiLevelType w:val="multilevel"/>
    <w:tmpl w:val="6941310C"/>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3">
    <w:nsid w:val="6E852FE5"/>
    <w:multiLevelType w:val="multilevel"/>
    <w:tmpl w:val="6E852F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72183CF9"/>
    <w:multiLevelType w:val="multilevel"/>
    <w:tmpl w:val="72183CF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5">
    <w:nsid w:val="743A2AC5"/>
    <w:multiLevelType w:val="multilevel"/>
    <w:tmpl w:val="743A2AC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6">
    <w:nsid w:val="76F554DC"/>
    <w:multiLevelType w:val="multilevel"/>
    <w:tmpl w:val="76F554DC"/>
    <w:lvl w:ilvl="0" w:tentative="0">
      <w:start w:val="1"/>
      <w:numFmt w:val="bullet"/>
      <w:lvlText w:val="●"/>
      <w:lvlJc w:val="left"/>
      <w:pPr>
        <w:ind w:left="644" w:hanging="359"/>
      </w:pPr>
      <w:rPr>
        <w:rFonts w:ascii="Noto Sans Symbols" w:hAnsi="Noto Sans Symbols" w:eastAsia="Noto Sans Symbols" w:cs="Noto Sans Symbols"/>
      </w:rPr>
    </w:lvl>
    <w:lvl w:ilvl="1" w:tentative="0">
      <w:start w:val="1"/>
      <w:numFmt w:val="lowerLetter"/>
      <w:lvlText w:val="%2."/>
      <w:lvlJc w:val="left"/>
      <w:pPr>
        <w:ind w:left="1015" w:hanging="360"/>
      </w:pPr>
    </w:lvl>
    <w:lvl w:ilvl="2" w:tentative="0">
      <w:start w:val="1"/>
      <w:numFmt w:val="bullet"/>
      <w:lvlText w:val="▪"/>
      <w:lvlJc w:val="left"/>
      <w:pPr>
        <w:ind w:left="1735" w:hanging="360"/>
      </w:pPr>
      <w:rPr>
        <w:rFonts w:ascii="Noto Sans Symbols" w:hAnsi="Noto Sans Symbols" w:eastAsia="Noto Sans Symbols" w:cs="Noto Sans Symbols"/>
      </w:rPr>
    </w:lvl>
    <w:lvl w:ilvl="3" w:tentative="0">
      <w:start w:val="1"/>
      <w:numFmt w:val="bullet"/>
      <w:lvlText w:val="●"/>
      <w:lvlJc w:val="left"/>
      <w:pPr>
        <w:ind w:left="2455" w:hanging="360"/>
      </w:pPr>
      <w:rPr>
        <w:rFonts w:ascii="Noto Sans Symbols" w:hAnsi="Noto Sans Symbols" w:eastAsia="Noto Sans Symbols" w:cs="Noto Sans Symbols"/>
      </w:rPr>
    </w:lvl>
    <w:lvl w:ilvl="4" w:tentative="0">
      <w:start w:val="1"/>
      <w:numFmt w:val="bullet"/>
      <w:lvlText w:val="o"/>
      <w:lvlJc w:val="left"/>
      <w:pPr>
        <w:ind w:left="3175" w:hanging="360"/>
      </w:pPr>
      <w:rPr>
        <w:rFonts w:ascii="Courier New" w:hAnsi="Courier New" w:eastAsia="Courier New" w:cs="Courier New"/>
      </w:rPr>
    </w:lvl>
    <w:lvl w:ilvl="5" w:tentative="0">
      <w:start w:val="1"/>
      <w:numFmt w:val="bullet"/>
      <w:lvlText w:val="▪"/>
      <w:lvlJc w:val="left"/>
      <w:pPr>
        <w:ind w:left="3895" w:hanging="360"/>
      </w:pPr>
      <w:rPr>
        <w:rFonts w:ascii="Noto Sans Symbols" w:hAnsi="Noto Sans Symbols" w:eastAsia="Noto Sans Symbols" w:cs="Noto Sans Symbols"/>
      </w:rPr>
    </w:lvl>
    <w:lvl w:ilvl="6" w:tentative="0">
      <w:start w:val="1"/>
      <w:numFmt w:val="bullet"/>
      <w:lvlText w:val="●"/>
      <w:lvlJc w:val="left"/>
      <w:pPr>
        <w:ind w:left="4615" w:hanging="360"/>
      </w:pPr>
      <w:rPr>
        <w:rFonts w:ascii="Noto Sans Symbols" w:hAnsi="Noto Sans Symbols" w:eastAsia="Noto Sans Symbols" w:cs="Noto Sans Symbols"/>
      </w:rPr>
    </w:lvl>
    <w:lvl w:ilvl="7" w:tentative="0">
      <w:start w:val="1"/>
      <w:numFmt w:val="bullet"/>
      <w:lvlText w:val="o"/>
      <w:lvlJc w:val="left"/>
      <w:pPr>
        <w:ind w:left="5335" w:hanging="360"/>
      </w:pPr>
      <w:rPr>
        <w:rFonts w:ascii="Courier New" w:hAnsi="Courier New" w:eastAsia="Courier New" w:cs="Courier New"/>
      </w:rPr>
    </w:lvl>
    <w:lvl w:ilvl="8" w:tentative="0">
      <w:start w:val="1"/>
      <w:numFmt w:val="bullet"/>
      <w:lvlText w:val="▪"/>
      <w:lvlJc w:val="left"/>
      <w:pPr>
        <w:ind w:left="6055" w:hanging="360"/>
      </w:pPr>
      <w:rPr>
        <w:rFonts w:ascii="Noto Sans Symbols" w:hAnsi="Noto Sans Symbols" w:eastAsia="Noto Sans Symbols" w:cs="Noto Sans Symbols"/>
      </w:rPr>
    </w:lvl>
  </w:abstractNum>
  <w:abstractNum w:abstractNumId="77">
    <w:nsid w:val="77E26D93"/>
    <w:multiLevelType w:val="multilevel"/>
    <w:tmpl w:val="77E26D9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8">
    <w:nsid w:val="77EAF086"/>
    <w:multiLevelType w:val="multilevel"/>
    <w:tmpl w:val="77EAF0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77ECEA79"/>
    <w:multiLevelType w:val="multilevel"/>
    <w:tmpl w:val="77ECEA7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80">
    <w:nsid w:val="7C246926"/>
    <w:multiLevelType w:val="multilevel"/>
    <w:tmpl w:val="7C246926"/>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4"/>
  </w:num>
  <w:num w:numId="2">
    <w:abstractNumId w:val="78"/>
  </w:num>
  <w:num w:numId="3">
    <w:abstractNumId w:val="0"/>
  </w:num>
  <w:num w:numId="4">
    <w:abstractNumId w:val="50"/>
  </w:num>
  <w:num w:numId="5">
    <w:abstractNumId w:val="73"/>
  </w:num>
  <w:num w:numId="6">
    <w:abstractNumId w:val="2"/>
  </w:num>
  <w:num w:numId="7">
    <w:abstractNumId w:val="16"/>
  </w:num>
  <w:num w:numId="8">
    <w:abstractNumId w:val="15"/>
  </w:num>
  <w:num w:numId="9">
    <w:abstractNumId w:val="5"/>
  </w:num>
  <w:num w:numId="10">
    <w:abstractNumId w:val="66"/>
  </w:num>
  <w:num w:numId="11">
    <w:abstractNumId w:val="65"/>
  </w:num>
  <w:num w:numId="12">
    <w:abstractNumId w:val="7"/>
  </w:num>
  <w:num w:numId="13">
    <w:abstractNumId w:val="18"/>
  </w:num>
  <w:num w:numId="14">
    <w:abstractNumId w:val="11"/>
  </w:num>
  <w:num w:numId="15">
    <w:abstractNumId w:val="62"/>
  </w:num>
  <w:num w:numId="16">
    <w:abstractNumId w:val="72"/>
  </w:num>
  <w:num w:numId="17">
    <w:abstractNumId w:val="29"/>
  </w:num>
  <w:num w:numId="18">
    <w:abstractNumId w:val="30"/>
  </w:num>
  <w:num w:numId="19">
    <w:abstractNumId w:val="76"/>
  </w:num>
  <w:num w:numId="20">
    <w:abstractNumId w:val="64"/>
  </w:num>
  <w:num w:numId="21">
    <w:abstractNumId w:val="32"/>
  </w:num>
  <w:num w:numId="22">
    <w:abstractNumId w:val="70"/>
  </w:num>
  <w:num w:numId="23">
    <w:abstractNumId w:val="59"/>
  </w:num>
  <w:num w:numId="24">
    <w:abstractNumId w:val="43"/>
  </w:num>
  <w:num w:numId="25">
    <w:abstractNumId w:val="54"/>
  </w:num>
  <w:num w:numId="26">
    <w:abstractNumId w:val="47"/>
  </w:num>
  <w:num w:numId="27">
    <w:abstractNumId w:val="21"/>
  </w:num>
  <w:num w:numId="28">
    <w:abstractNumId w:val="45"/>
  </w:num>
  <w:num w:numId="29">
    <w:abstractNumId w:val="51"/>
  </w:num>
  <w:num w:numId="30">
    <w:abstractNumId w:val="57"/>
  </w:num>
  <w:num w:numId="31">
    <w:abstractNumId w:val="35"/>
  </w:num>
  <w:num w:numId="32">
    <w:abstractNumId w:val="37"/>
  </w:num>
  <w:num w:numId="33">
    <w:abstractNumId w:val="39"/>
  </w:num>
  <w:num w:numId="34">
    <w:abstractNumId w:val="61"/>
  </w:num>
  <w:num w:numId="35">
    <w:abstractNumId w:val="44"/>
  </w:num>
  <w:num w:numId="36">
    <w:abstractNumId w:val="24"/>
  </w:num>
  <w:num w:numId="37">
    <w:abstractNumId w:val="34"/>
  </w:num>
  <w:num w:numId="38">
    <w:abstractNumId w:val="71"/>
  </w:num>
  <w:num w:numId="39">
    <w:abstractNumId w:val="28"/>
  </w:num>
  <w:num w:numId="40">
    <w:abstractNumId w:val="49"/>
  </w:num>
  <w:num w:numId="41">
    <w:abstractNumId w:val="41"/>
  </w:num>
  <w:num w:numId="42">
    <w:abstractNumId w:val="60"/>
  </w:num>
  <w:num w:numId="43">
    <w:abstractNumId w:val="26"/>
  </w:num>
  <w:num w:numId="44">
    <w:abstractNumId w:val="52"/>
  </w:num>
  <w:num w:numId="45">
    <w:abstractNumId w:val="9"/>
  </w:num>
  <w:num w:numId="46">
    <w:abstractNumId w:val="6"/>
  </w:num>
  <w:num w:numId="47">
    <w:abstractNumId w:val="20"/>
  </w:num>
  <w:num w:numId="48">
    <w:abstractNumId w:val="36"/>
  </w:num>
  <w:num w:numId="49">
    <w:abstractNumId w:val="27"/>
  </w:num>
  <w:num w:numId="50">
    <w:abstractNumId w:val="40"/>
  </w:num>
  <w:num w:numId="51">
    <w:abstractNumId w:val="77"/>
  </w:num>
  <w:num w:numId="52">
    <w:abstractNumId w:val="53"/>
  </w:num>
  <w:num w:numId="53">
    <w:abstractNumId w:val="25"/>
  </w:num>
  <w:num w:numId="54">
    <w:abstractNumId w:val="31"/>
  </w:num>
  <w:num w:numId="55">
    <w:abstractNumId w:val="68"/>
  </w:num>
  <w:num w:numId="56">
    <w:abstractNumId w:val="23"/>
  </w:num>
  <w:num w:numId="57">
    <w:abstractNumId w:val="74"/>
  </w:num>
  <w:num w:numId="58">
    <w:abstractNumId w:val="19"/>
  </w:num>
  <w:num w:numId="59">
    <w:abstractNumId w:val="1"/>
  </w:num>
  <w:num w:numId="60">
    <w:abstractNumId w:val="38"/>
  </w:num>
  <w:num w:numId="61">
    <w:abstractNumId w:val="63"/>
  </w:num>
  <w:num w:numId="62">
    <w:abstractNumId w:val="10"/>
  </w:num>
  <w:num w:numId="63">
    <w:abstractNumId w:val="58"/>
  </w:num>
  <w:num w:numId="64">
    <w:abstractNumId w:val="17"/>
  </w:num>
  <w:num w:numId="65">
    <w:abstractNumId w:val="33"/>
  </w:num>
  <w:num w:numId="66">
    <w:abstractNumId w:val="13"/>
  </w:num>
  <w:num w:numId="67">
    <w:abstractNumId w:val="12"/>
  </w:num>
  <w:num w:numId="68">
    <w:abstractNumId w:val="3"/>
  </w:num>
  <w:num w:numId="69">
    <w:abstractNumId w:val="56"/>
  </w:num>
  <w:num w:numId="70">
    <w:abstractNumId w:val="67"/>
  </w:num>
  <w:num w:numId="71">
    <w:abstractNumId w:val="22"/>
  </w:num>
  <w:num w:numId="72">
    <w:abstractNumId w:val="55"/>
  </w:num>
  <w:num w:numId="73">
    <w:abstractNumId w:val="4"/>
  </w:num>
  <w:num w:numId="74">
    <w:abstractNumId w:val="80"/>
  </w:num>
  <w:num w:numId="75">
    <w:abstractNumId w:val="79"/>
  </w:num>
  <w:num w:numId="76">
    <w:abstractNumId w:val="8"/>
  </w:num>
  <w:num w:numId="77">
    <w:abstractNumId w:val="69"/>
  </w:num>
  <w:num w:numId="78">
    <w:abstractNumId w:val="75"/>
  </w:num>
  <w:num w:numId="79">
    <w:abstractNumId w:val="48"/>
  </w:num>
  <w:num w:numId="80">
    <w:abstractNumId w:val="42"/>
  </w:num>
  <w:num w:numId="8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6818CE"/>
    <w:rsid w:val="08681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9"/>
    <w:pPr>
      <w:spacing w:beforeAutospacing="1" w:after="0" w:afterAutospacing="1" w:line="259" w:lineRule="auto"/>
      <w:jc w:val="both"/>
      <w:outlineLvl w:val="2"/>
    </w:pPr>
    <w:rPr>
      <w:rFonts w:hint="eastAsia" w:ascii="SimSun" w:hAnsi="SimSun" w:eastAsia="Times New Roman" w:cs="Times New Roman"/>
      <w:b/>
      <w:bCs/>
      <w:sz w:val="27"/>
      <w:szCs w:val="27"/>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2023-12-12T06:47:00Z</dcterms:created>
  <dc:creator>user</dc:creator>
  <cp:lastModifiedBy>Akash Kumar</cp:lastModifiedBy>
  <dcterms:modified xsi:type="dcterms:W3CDTF">2023-12-12T06:59:09Z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2057-12.2.0.13359</vt:lpwstr>
  </property>
  <property fmtid="{D5CDD505-2E9C-101B-9397-08002B2CF9AE}" pid="3" name="ICV">
    <vt:lpwstr>21ABD06237CB4598A3934C6570318B14_11</vt:lpwstr>
  </property>
</Properties>
</file>